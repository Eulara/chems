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482D2" w14:textId="77777777" w:rsidR="00D84914" w:rsidRDefault="00D84914">
      <w:pPr>
        <w:rPr>
          <w:rFonts w:ascii="Times New Roman" w:eastAsia="宋体" w:hAnsi="Times New Roman" w:cs="Times New Roman"/>
        </w:rPr>
      </w:pPr>
    </w:p>
    <w:p w14:paraId="4E0B88FB" w14:textId="77777777" w:rsidR="00D84914" w:rsidRDefault="00D84914">
      <w:pPr>
        <w:rPr>
          <w:rFonts w:ascii="Times New Roman" w:eastAsia="宋体" w:hAnsi="Times New Roman" w:cs="Times New Roman"/>
        </w:rPr>
      </w:pPr>
    </w:p>
    <w:p w14:paraId="2B92E518" w14:textId="77777777" w:rsidR="00D84914" w:rsidRDefault="00D84914">
      <w:pPr>
        <w:rPr>
          <w:rFonts w:ascii="Times New Roman" w:eastAsia="宋体" w:hAnsi="Times New Roman" w:cs="Times New Roman"/>
        </w:rPr>
      </w:pPr>
    </w:p>
    <w:p w14:paraId="3D6B9060" w14:textId="77777777" w:rsidR="00D84914" w:rsidRDefault="00D84914">
      <w:pPr>
        <w:rPr>
          <w:rFonts w:ascii="Times New Roman" w:eastAsia="宋体" w:hAnsi="Times New Roman" w:cs="Times New Roman"/>
        </w:rPr>
      </w:pPr>
    </w:p>
    <w:p w14:paraId="628E97BA" w14:textId="77777777" w:rsidR="00D84914" w:rsidRDefault="00D84914">
      <w:pPr>
        <w:rPr>
          <w:rFonts w:ascii="Times New Roman" w:eastAsia="宋体" w:hAnsi="Times New Roman" w:cs="Times New Roman"/>
        </w:rPr>
      </w:pPr>
    </w:p>
    <w:p w14:paraId="135FA725" w14:textId="77777777" w:rsidR="00D84914" w:rsidRDefault="00D84914">
      <w:pPr>
        <w:rPr>
          <w:rFonts w:ascii="Times New Roman" w:eastAsia="宋体" w:hAnsi="Times New Roman" w:cs="Times New Roman"/>
        </w:rPr>
      </w:pPr>
    </w:p>
    <w:p w14:paraId="579BF17C" w14:textId="77777777" w:rsidR="00D84914" w:rsidRDefault="00D84914">
      <w:pPr>
        <w:rPr>
          <w:rFonts w:ascii="Times New Roman" w:eastAsia="宋体" w:hAnsi="Times New Roman" w:cs="Times New Roman"/>
        </w:rPr>
      </w:pPr>
    </w:p>
    <w:p w14:paraId="148C00FC" w14:textId="77777777" w:rsidR="00D84914" w:rsidRDefault="00D84914">
      <w:pPr>
        <w:rPr>
          <w:rFonts w:ascii="Times New Roman" w:eastAsia="宋体" w:hAnsi="Times New Roman" w:cs="Times New Roman"/>
        </w:rPr>
      </w:pPr>
    </w:p>
    <w:p w14:paraId="5A0E7C57" w14:textId="77777777" w:rsidR="00D84914" w:rsidRDefault="00D84914">
      <w:pPr>
        <w:rPr>
          <w:rFonts w:ascii="Times New Roman" w:eastAsia="宋体" w:hAnsi="Times New Roman" w:cs="Times New Roman"/>
        </w:rPr>
      </w:pPr>
    </w:p>
    <w:p w14:paraId="78C509AB" w14:textId="77777777" w:rsidR="00D84914" w:rsidRDefault="00D84914">
      <w:pPr>
        <w:rPr>
          <w:rFonts w:ascii="Times New Roman" w:eastAsia="宋体" w:hAnsi="Times New Roman" w:cs="Times New Roman"/>
        </w:rPr>
      </w:pPr>
    </w:p>
    <w:p w14:paraId="3A10CCD3" w14:textId="77777777" w:rsidR="00D84914" w:rsidRDefault="00D84914">
      <w:pPr>
        <w:rPr>
          <w:rFonts w:ascii="Times New Roman" w:eastAsia="宋体" w:hAnsi="Times New Roman" w:cs="Times New Roman"/>
        </w:rPr>
      </w:pPr>
    </w:p>
    <w:p w14:paraId="318E7D1D" w14:textId="77777777" w:rsidR="00D84914" w:rsidRDefault="00D84914">
      <w:pPr>
        <w:rPr>
          <w:rFonts w:ascii="Times New Roman" w:eastAsia="宋体" w:hAnsi="Times New Roman" w:cs="Times New Roman"/>
        </w:rPr>
      </w:pPr>
    </w:p>
    <w:p w14:paraId="42629FCC" w14:textId="77777777" w:rsidR="00D84914" w:rsidRDefault="00D84914">
      <w:pPr>
        <w:rPr>
          <w:rFonts w:ascii="Times New Roman" w:eastAsia="宋体" w:hAnsi="Times New Roman" w:cs="Times New Roman"/>
        </w:rPr>
      </w:pPr>
    </w:p>
    <w:p w14:paraId="5C991BEA" w14:textId="77777777" w:rsidR="00D84914" w:rsidRDefault="00000000">
      <w:pPr>
        <w:jc w:val="center"/>
        <w:rPr>
          <w:rFonts w:ascii="Times New Roman" w:eastAsia="宋体" w:hAnsi="Times New Roman" w:cs="Times New Roman"/>
          <w:sz w:val="90"/>
          <w:szCs w:val="90"/>
        </w:rPr>
      </w:pPr>
      <w:bookmarkStart w:id="0" w:name="OLE_LINK440"/>
      <w:bookmarkStart w:id="1" w:name="OLE_LINK439"/>
      <w:r>
        <w:rPr>
          <w:rFonts w:ascii="Times New Roman" w:eastAsia="宋体" w:hAnsi="Times New Roman" w:cs="Times New Roman"/>
          <w:sz w:val="90"/>
          <w:szCs w:val="90"/>
        </w:rPr>
        <w:t>托福阅读</w:t>
      </w:r>
      <w:r>
        <w:rPr>
          <w:rFonts w:ascii="Times New Roman" w:eastAsia="宋体" w:hAnsi="Times New Roman" w:cs="Times New Roman" w:hint="eastAsia"/>
          <w:sz w:val="90"/>
          <w:szCs w:val="90"/>
        </w:rPr>
        <w:t>真题</w:t>
      </w:r>
      <w:r>
        <w:rPr>
          <w:rFonts w:ascii="Times New Roman" w:eastAsia="宋体" w:hAnsi="Times New Roman" w:cs="Times New Roman" w:hint="eastAsia"/>
          <w:sz w:val="90"/>
          <w:szCs w:val="90"/>
        </w:rPr>
        <w:t>volume1</w:t>
      </w:r>
    </w:p>
    <w:p w14:paraId="78D0D2CB" w14:textId="77777777" w:rsidR="00D84914" w:rsidRDefault="00D84914">
      <w:pPr>
        <w:jc w:val="center"/>
        <w:rPr>
          <w:rFonts w:ascii="Times New Roman" w:eastAsia="宋体" w:hAnsi="Times New Roman" w:cs="Times New Roman"/>
          <w:sz w:val="90"/>
          <w:szCs w:val="90"/>
        </w:rPr>
      </w:pPr>
    </w:p>
    <w:bookmarkEnd w:id="0"/>
    <w:bookmarkEnd w:id="1"/>
    <w:p w14:paraId="7E33C06F" w14:textId="77777777" w:rsidR="00D84914" w:rsidRDefault="00D84914">
      <w:pPr>
        <w:rPr>
          <w:rFonts w:ascii="Times New Roman" w:eastAsia="宋体" w:hAnsi="Times New Roman" w:cs="Times New Roman"/>
        </w:rPr>
      </w:pPr>
    </w:p>
    <w:p w14:paraId="226A6AEC" w14:textId="77777777" w:rsidR="00D84914" w:rsidRDefault="00D84914">
      <w:pPr>
        <w:rPr>
          <w:rFonts w:ascii="Times New Roman" w:eastAsia="宋体" w:hAnsi="Times New Roman" w:cs="Times New Roman"/>
        </w:rPr>
      </w:pPr>
    </w:p>
    <w:p w14:paraId="6794984E" w14:textId="77777777" w:rsidR="00D84914" w:rsidRDefault="00D84914">
      <w:pPr>
        <w:rPr>
          <w:rFonts w:ascii="Times New Roman" w:eastAsia="宋体" w:hAnsi="Times New Roman" w:cs="Times New Roman"/>
        </w:rPr>
      </w:pPr>
    </w:p>
    <w:p w14:paraId="4AA3C77F" w14:textId="77777777" w:rsidR="00D84914" w:rsidRDefault="00D84914">
      <w:pPr>
        <w:rPr>
          <w:rFonts w:ascii="Times New Roman" w:eastAsia="宋体" w:hAnsi="Times New Roman" w:cs="Times New Roman"/>
        </w:rPr>
      </w:pPr>
    </w:p>
    <w:p w14:paraId="082920D7" w14:textId="77777777" w:rsidR="00D84914" w:rsidRDefault="00D84914">
      <w:pPr>
        <w:rPr>
          <w:rFonts w:ascii="Times New Roman" w:eastAsia="宋体" w:hAnsi="Times New Roman" w:cs="Times New Roman"/>
        </w:rPr>
      </w:pPr>
    </w:p>
    <w:p w14:paraId="2CDD9972" w14:textId="77777777" w:rsidR="00D84914" w:rsidRDefault="00D84914">
      <w:pPr>
        <w:rPr>
          <w:rFonts w:ascii="Times New Roman" w:eastAsia="宋体" w:hAnsi="Times New Roman" w:cs="Times New Roman"/>
        </w:rPr>
      </w:pPr>
    </w:p>
    <w:p w14:paraId="4C546CE0" w14:textId="77777777" w:rsidR="00D84914" w:rsidRDefault="00D84914">
      <w:pPr>
        <w:rPr>
          <w:rFonts w:ascii="Times New Roman" w:eastAsia="宋体" w:hAnsi="Times New Roman" w:cs="Times New Roman"/>
        </w:rPr>
      </w:pPr>
    </w:p>
    <w:p w14:paraId="5DE1ABA2" w14:textId="77777777" w:rsidR="00D84914" w:rsidRDefault="00D84914">
      <w:pPr>
        <w:rPr>
          <w:rFonts w:ascii="Times New Roman" w:eastAsia="宋体" w:hAnsi="Times New Roman" w:cs="Times New Roman"/>
        </w:rPr>
      </w:pPr>
    </w:p>
    <w:p w14:paraId="35825306" w14:textId="77777777" w:rsidR="00D84914" w:rsidRDefault="00D84914">
      <w:pPr>
        <w:rPr>
          <w:rFonts w:ascii="Times New Roman" w:eastAsia="宋体" w:hAnsi="Times New Roman" w:cs="Times New Roman"/>
        </w:rPr>
      </w:pPr>
    </w:p>
    <w:p w14:paraId="63B7D99B" w14:textId="77777777" w:rsidR="00D84914" w:rsidRDefault="00D84914">
      <w:pPr>
        <w:rPr>
          <w:rFonts w:ascii="Times New Roman" w:eastAsia="宋体" w:hAnsi="Times New Roman" w:cs="Times New Roman"/>
        </w:rPr>
      </w:pPr>
    </w:p>
    <w:p w14:paraId="1F23F3A4" w14:textId="77777777" w:rsidR="00D84914" w:rsidRDefault="00D84914">
      <w:pPr>
        <w:rPr>
          <w:rFonts w:ascii="Times New Roman" w:eastAsia="宋体" w:hAnsi="Times New Roman" w:cs="Times New Roman"/>
        </w:rPr>
      </w:pPr>
    </w:p>
    <w:p w14:paraId="4146965F" w14:textId="77777777" w:rsidR="00D84914" w:rsidRDefault="00D84914">
      <w:pPr>
        <w:rPr>
          <w:rFonts w:ascii="Times New Roman" w:eastAsia="宋体" w:hAnsi="Times New Roman" w:cs="Times New Roman"/>
        </w:rPr>
      </w:pPr>
    </w:p>
    <w:p w14:paraId="4C039267" w14:textId="77777777" w:rsidR="00D84914" w:rsidRDefault="00D84914">
      <w:pPr>
        <w:rPr>
          <w:rFonts w:ascii="Times New Roman" w:eastAsia="宋体" w:hAnsi="Times New Roman" w:cs="Times New Roman"/>
        </w:rPr>
      </w:pPr>
    </w:p>
    <w:p w14:paraId="401455BB" w14:textId="77777777" w:rsidR="00D84914" w:rsidRDefault="00D84914">
      <w:pPr>
        <w:rPr>
          <w:rFonts w:ascii="Times New Roman" w:eastAsia="宋体" w:hAnsi="Times New Roman" w:cs="Times New Roman"/>
        </w:rPr>
      </w:pPr>
    </w:p>
    <w:p w14:paraId="6729B861" w14:textId="77777777" w:rsidR="00D84914" w:rsidRDefault="00D84914">
      <w:pPr>
        <w:rPr>
          <w:rFonts w:ascii="Times New Roman" w:eastAsia="宋体" w:hAnsi="Times New Roman" w:cs="Times New Roman"/>
        </w:rPr>
      </w:pPr>
    </w:p>
    <w:p w14:paraId="46934C16" w14:textId="77777777" w:rsidR="00D84914" w:rsidRDefault="00D84914">
      <w:pPr>
        <w:rPr>
          <w:rFonts w:ascii="Times New Roman" w:eastAsia="宋体" w:hAnsi="Times New Roman" w:cs="Times New Roman"/>
        </w:rPr>
      </w:pPr>
    </w:p>
    <w:p w14:paraId="1BDAC295" w14:textId="77777777" w:rsidR="00D84914" w:rsidRDefault="00D84914">
      <w:pPr>
        <w:rPr>
          <w:rFonts w:ascii="Times New Roman" w:eastAsia="宋体" w:hAnsi="Times New Roman" w:cs="Times New Roman"/>
        </w:rPr>
      </w:pPr>
    </w:p>
    <w:p w14:paraId="326798C2" w14:textId="77777777" w:rsidR="00D84914" w:rsidRDefault="00D84914">
      <w:pPr>
        <w:rPr>
          <w:rFonts w:ascii="Times New Roman" w:eastAsia="宋体" w:hAnsi="Times New Roman" w:cs="Times New Roman"/>
        </w:rPr>
      </w:pPr>
    </w:p>
    <w:p w14:paraId="4B5C2105" w14:textId="77777777" w:rsidR="00D84914" w:rsidRDefault="00D84914">
      <w:pPr>
        <w:rPr>
          <w:rFonts w:ascii="Times New Roman" w:eastAsia="宋体" w:hAnsi="Times New Roman" w:cs="Times New Roman"/>
        </w:rPr>
      </w:pPr>
    </w:p>
    <w:p w14:paraId="286B8ECA" w14:textId="77777777" w:rsidR="00D84914" w:rsidRDefault="00D84914">
      <w:pPr>
        <w:rPr>
          <w:rFonts w:ascii="Times New Roman" w:eastAsia="宋体" w:hAnsi="Times New Roman" w:cs="Times New Roman"/>
        </w:rPr>
      </w:pPr>
    </w:p>
    <w:p w14:paraId="4151AA48" w14:textId="77777777" w:rsidR="00D84914" w:rsidRDefault="00000000">
      <w:pPr>
        <w:jc w:val="center"/>
        <w:rPr>
          <w:rFonts w:ascii="Times New Roman" w:eastAsia="宋体" w:hAnsi="Times New Roman" w:cs="Times New Roman"/>
          <w:sz w:val="32"/>
          <w:szCs w:val="32"/>
        </w:rPr>
      </w:pPr>
      <w:r>
        <w:rPr>
          <w:rFonts w:ascii="Times New Roman" w:eastAsia="宋体" w:hAnsi="Times New Roman" w:cs="Times New Roman"/>
          <w:sz w:val="32"/>
          <w:szCs w:val="32"/>
        </w:rPr>
        <w:t>使用说明</w:t>
      </w:r>
    </w:p>
    <w:p w14:paraId="74FE7042" w14:textId="77777777" w:rsidR="00D84914" w:rsidRDefault="00D84914">
      <w:pPr>
        <w:rPr>
          <w:rFonts w:ascii="Times New Roman" w:eastAsia="宋体" w:hAnsi="Times New Roman" w:cs="Times New Roman"/>
        </w:rPr>
      </w:pPr>
    </w:p>
    <w:p w14:paraId="60258797" w14:textId="77777777" w:rsidR="00D84914" w:rsidRDefault="00000000">
      <w:pPr>
        <w:pStyle w:val="af0"/>
        <w:widowControl/>
        <w:numPr>
          <w:ilvl w:val="0"/>
          <w:numId w:val="1"/>
        </w:numPr>
        <w:ind w:firstLineChars="0"/>
        <w:rPr>
          <w:rFonts w:ascii="Times New Roman" w:eastAsia="宋体" w:hAnsi="Times New Roman" w:cs="Times New Roman"/>
          <w:sz w:val="24"/>
        </w:rPr>
      </w:pPr>
      <w:r>
        <w:rPr>
          <w:rFonts w:ascii="Times New Roman" w:eastAsia="宋体" w:hAnsi="Times New Roman" w:cs="Times New Roman"/>
          <w:color w:val="000000" w:themeColor="text1"/>
          <w:sz w:val="24"/>
        </w:rPr>
        <w:t>文章源自</w:t>
      </w:r>
      <w:r>
        <w:rPr>
          <w:rFonts w:ascii="Times New Roman" w:eastAsia="宋体" w:hAnsi="Times New Roman" w:cs="Times New Roman"/>
          <w:color w:val="000000" w:themeColor="text1"/>
          <w:sz w:val="24"/>
        </w:rPr>
        <w:t>2021</w:t>
      </w:r>
      <w:r>
        <w:rPr>
          <w:rFonts w:ascii="Times New Roman" w:eastAsia="宋体" w:hAnsi="Times New Roman" w:cs="Times New Roman" w:hint="eastAsia"/>
          <w:color w:val="000000" w:themeColor="text1"/>
          <w:sz w:val="24"/>
        </w:rPr>
        <w:t>年</w:t>
      </w:r>
      <w:r>
        <w:rPr>
          <w:rFonts w:ascii="Times New Roman" w:eastAsia="宋体" w:hAnsi="Times New Roman" w:cs="Times New Roman"/>
          <w:color w:val="000000" w:themeColor="text1"/>
          <w:sz w:val="24"/>
        </w:rPr>
        <w:t>的托福阅读真题</w:t>
      </w:r>
      <w:r>
        <w:rPr>
          <w:rFonts w:ascii="Times New Roman" w:eastAsia="宋体" w:hAnsi="Times New Roman" w:cs="Times New Roman"/>
          <w:color w:val="000000" w:themeColor="text1"/>
          <w:sz w:val="24"/>
        </w:rPr>
        <w:t xml:space="preserve">, </w:t>
      </w:r>
      <w:r>
        <w:rPr>
          <w:rFonts w:ascii="Times New Roman" w:eastAsia="宋体" w:hAnsi="Times New Roman" w:cs="Times New Roman"/>
          <w:color w:val="000000" w:themeColor="text1"/>
          <w:sz w:val="24"/>
        </w:rPr>
        <w:t>共计</w:t>
      </w:r>
      <w:r>
        <w:rPr>
          <w:rFonts w:ascii="Times New Roman" w:eastAsia="宋体" w:hAnsi="Times New Roman" w:cs="Times New Roman"/>
          <w:color w:val="000000" w:themeColor="text1"/>
          <w:sz w:val="24"/>
        </w:rPr>
        <w:t>15</w:t>
      </w:r>
      <w:r>
        <w:rPr>
          <w:rFonts w:ascii="Times New Roman" w:eastAsia="宋体" w:hAnsi="Times New Roman" w:cs="Times New Roman"/>
          <w:color w:val="000000" w:themeColor="text1"/>
          <w:sz w:val="24"/>
        </w:rPr>
        <w:t>篇</w:t>
      </w:r>
      <w:r>
        <w:rPr>
          <w:rFonts w:ascii="Times New Roman" w:eastAsia="宋体" w:hAnsi="Times New Roman" w:cs="Times New Roman"/>
          <w:sz w:val="24"/>
        </w:rPr>
        <w:t>。目前正在被大量重复考察。</w:t>
      </w:r>
    </w:p>
    <w:p w14:paraId="1ACF9030" w14:textId="77777777" w:rsidR="00D84914" w:rsidRDefault="00000000">
      <w:pPr>
        <w:pStyle w:val="af0"/>
        <w:widowControl/>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做完题后，自行参考讲义最后的答案，并订正。有疑难问题，可以请教自己的任课老师。</w:t>
      </w:r>
    </w:p>
    <w:p w14:paraId="27DB3D3B" w14:textId="77777777" w:rsidR="00D84914" w:rsidRDefault="00000000">
      <w:pPr>
        <w:pStyle w:val="af0"/>
        <w:widowControl/>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单篇练习务必严格限时</w:t>
      </w:r>
      <w:r>
        <w:rPr>
          <w:rFonts w:ascii="Times New Roman" w:eastAsia="宋体" w:hAnsi="Times New Roman" w:cs="Times New Roman"/>
          <w:sz w:val="24"/>
        </w:rPr>
        <w:t>18</w:t>
      </w:r>
      <w:r>
        <w:rPr>
          <w:rFonts w:ascii="Times New Roman" w:eastAsia="宋体" w:hAnsi="Times New Roman" w:cs="Times New Roman"/>
          <w:sz w:val="24"/>
        </w:rPr>
        <w:t>分钟，且模拟考试环境保持手机倒计时屏幕常亮。</w:t>
      </w:r>
    </w:p>
    <w:p w14:paraId="20C8D854" w14:textId="77777777" w:rsidR="00D84914" w:rsidRDefault="00000000">
      <w:pPr>
        <w:pStyle w:val="af0"/>
        <w:widowControl/>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时间允许的情况下，尽可能三篇文章一起练习，并计时</w:t>
      </w:r>
      <w:r>
        <w:rPr>
          <w:rFonts w:ascii="Times New Roman" w:eastAsia="宋体" w:hAnsi="Times New Roman" w:cs="Times New Roman"/>
          <w:sz w:val="24"/>
        </w:rPr>
        <w:t>54</w:t>
      </w:r>
      <w:r>
        <w:rPr>
          <w:rFonts w:ascii="Times New Roman" w:eastAsia="宋体" w:hAnsi="Times New Roman" w:cs="Times New Roman"/>
          <w:sz w:val="24"/>
        </w:rPr>
        <w:t>分钟完成，以适应考试的时间掌控和脑力要求。</w:t>
      </w:r>
    </w:p>
    <w:p w14:paraId="541FC477" w14:textId="77777777" w:rsidR="00D84914" w:rsidRDefault="00000000">
      <w:pPr>
        <w:pStyle w:val="af0"/>
        <w:widowControl/>
        <w:numPr>
          <w:ilvl w:val="0"/>
          <w:numId w:val="1"/>
        </w:numPr>
        <w:ind w:firstLineChars="0"/>
        <w:rPr>
          <w:rFonts w:ascii="Times New Roman" w:eastAsia="宋体" w:hAnsi="Times New Roman" w:cs="Times New Roman"/>
          <w:sz w:val="24"/>
        </w:rPr>
      </w:pPr>
      <w:r>
        <w:rPr>
          <w:rFonts w:ascii="Times New Roman" w:eastAsia="宋体" w:hAnsi="Times New Roman" w:cs="Times New Roman"/>
          <w:sz w:val="24"/>
        </w:rPr>
        <w:t>讲义排版、文章和题目内容以及参考答案，如有出错，欢迎和我们沟通修改。</w:t>
      </w:r>
    </w:p>
    <w:p w14:paraId="61C0DAAD" w14:textId="77777777" w:rsidR="00D84914" w:rsidRDefault="00D84914">
      <w:pPr>
        <w:rPr>
          <w:rFonts w:ascii="Times New Roman" w:eastAsia="宋体" w:hAnsi="Times New Roman" w:cs="Times New Roman"/>
        </w:rPr>
      </w:pPr>
    </w:p>
    <w:p w14:paraId="3E9209B2" w14:textId="77777777" w:rsidR="00D84914" w:rsidRDefault="00D84914">
      <w:pPr>
        <w:rPr>
          <w:rFonts w:ascii="Times New Roman" w:eastAsia="宋体" w:hAnsi="Times New Roman" w:cs="Times New Roman"/>
        </w:rPr>
      </w:pPr>
    </w:p>
    <w:p w14:paraId="038ACC42" w14:textId="77777777" w:rsidR="00D84914" w:rsidRDefault="00D84914">
      <w:pPr>
        <w:rPr>
          <w:rFonts w:ascii="Times New Roman" w:eastAsia="宋体" w:hAnsi="Times New Roman" w:cs="Times New Roman"/>
        </w:rPr>
      </w:pPr>
    </w:p>
    <w:p w14:paraId="7ECAA43D" w14:textId="77777777" w:rsidR="00D84914" w:rsidRDefault="00D84914">
      <w:pPr>
        <w:rPr>
          <w:rFonts w:ascii="Times New Roman" w:eastAsia="宋体" w:hAnsi="Times New Roman" w:cs="Times New Roman"/>
        </w:rPr>
      </w:pPr>
    </w:p>
    <w:p w14:paraId="3F0BB511" w14:textId="77777777" w:rsidR="00D84914" w:rsidRDefault="00D84914">
      <w:pPr>
        <w:rPr>
          <w:rFonts w:ascii="Times New Roman" w:eastAsia="宋体" w:hAnsi="Times New Roman" w:cs="Times New Roman"/>
        </w:rPr>
      </w:pPr>
    </w:p>
    <w:p w14:paraId="3F2E1F39" w14:textId="77777777" w:rsidR="00D84914" w:rsidRDefault="00D84914">
      <w:pPr>
        <w:rPr>
          <w:rFonts w:ascii="Times New Roman" w:eastAsia="宋体" w:hAnsi="Times New Roman" w:cs="Times New Roman"/>
        </w:rPr>
      </w:pPr>
    </w:p>
    <w:p w14:paraId="6770A393" w14:textId="77777777" w:rsidR="00D84914" w:rsidRDefault="00D84914">
      <w:pPr>
        <w:rPr>
          <w:rFonts w:ascii="Times New Roman" w:eastAsia="宋体" w:hAnsi="Times New Roman" w:cs="Times New Roman"/>
        </w:rPr>
      </w:pPr>
    </w:p>
    <w:p w14:paraId="67401E62" w14:textId="77777777" w:rsidR="00D84914" w:rsidRDefault="00D84914">
      <w:pPr>
        <w:rPr>
          <w:rFonts w:ascii="Times New Roman" w:eastAsia="宋体" w:hAnsi="Times New Roman" w:cs="Times New Roman"/>
        </w:rPr>
      </w:pPr>
    </w:p>
    <w:p w14:paraId="21DA8998" w14:textId="77777777" w:rsidR="00D84914" w:rsidRDefault="00D84914">
      <w:pPr>
        <w:rPr>
          <w:rFonts w:ascii="Times New Roman" w:eastAsia="宋体" w:hAnsi="Times New Roman" w:cs="Times New Roman"/>
        </w:rPr>
      </w:pPr>
    </w:p>
    <w:p w14:paraId="57DD4696" w14:textId="77777777" w:rsidR="00D84914" w:rsidRDefault="00D84914">
      <w:pPr>
        <w:jc w:val="right"/>
        <w:rPr>
          <w:rFonts w:ascii="Times New Roman" w:eastAsia="宋体" w:hAnsi="Times New Roman" w:cs="Times New Roman"/>
        </w:rPr>
      </w:pPr>
    </w:p>
    <w:p w14:paraId="5EE9D570" w14:textId="77777777" w:rsidR="00D84914" w:rsidRDefault="00D84914">
      <w:pPr>
        <w:jc w:val="right"/>
        <w:rPr>
          <w:rFonts w:ascii="Times New Roman" w:eastAsia="宋体" w:hAnsi="Times New Roman" w:cs="Times New Roman"/>
        </w:rPr>
      </w:pPr>
    </w:p>
    <w:p w14:paraId="4BAE0792" w14:textId="77777777" w:rsidR="00D84914" w:rsidRDefault="00D84914">
      <w:pPr>
        <w:jc w:val="right"/>
        <w:rPr>
          <w:rFonts w:ascii="Times New Roman" w:eastAsia="宋体" w:hAnsi="Times New Roman" w:cs="Times New Roman"/>
        </w:rPr>
      </w:pPr>
    </w:p>
    <w:p w14:paraId="6E655CBB" w14:textId="77777777" w:rsidR="00D84914" w:rsidRDefault="00D84914">
      <w:pPr>
        <w:jc w:val="right"/>
        <w:rPr>
          <w:rFonts w:ascii="Times New Roman" w:eastAsia="宋体" w:hAnsi="Times New Roman" w:cs="Times New Roman"/>
        </w:rPr>
      </w:pPr>
    </w:p>
    <w:p w14:paraId="41A352F7" w14:textId="77777777" w:rsidR="00D84914" w:rsidRDefault="00D84914">
      <w:pPr>
        <w:jc w:val="right"/>
        <w:rPr>
          <w:rFonts w:ascii="Times New Roman" w:eastAsia="宋体" w:hAnsi="Times New Roman" w:cs="Times New Roman"/>
        </w:rPr>
      </w:pPr>
    </w:p>
    <w:p w14:paraId="31B2B043" w14:textId="77777777" w:rsidR="00D84914" w:rsidRDefault="00D84914">
      <w:pPr>
        <w:jc w:val="right"/>
        <w:rPr>
          <w:rFonts w:ascii="Times New Roman" w:eastAsia="宋体" w:hAnsi="Times New Roman" w:cs="Times New Roman"/>
        </w:rPr>
      </w:pPr>
    </w:p>
    <w:p w14:paraId="2F20CEB6" w14:textId="77777777" w:rsidR="00D84914" w:rsidRDefault="00D84914">
      <w:pPr>
        <w:jc w:val="right"/>
        <w:rPr>
          <w:rFonts w:ascii="Times New Roman" w:eastAsia="宋体" w:hAnsi="Times New Roman" w:cs="Times New Roman"/>
        </w:rPr>
      </w:pPr>
    </w:p>
    <w:p w14:paraId="18A6E3D4" w14:textId="77777777" w:rsidR="00D84914" w:rsidRDefault="00D84914">
      <w:pPr>
        <w:jc w:val="right"/>
        <w:rPr>
          <w:rFonts w:ascii="Times New Roman" w:eastAsia="宋体" w:hAnsi="Times New Roman" w:cs="Times New Roman"/>
        </w:rPr>
      </w:pPr>
    </w:p>
    <w:p w14:paraId="557EE8F9" w14:textId="77777777" w:rsidR="00D84914" w:rsidRDefault="00D84914">
      <w:pPr>
        <w:jc w:val="right"/>
        <w:rPr>
          <w:rFonts w:ascii="Times New Roman" w:eastAsia="宋体" w:hAnsi="Times New Roman" w:cs="Times New Roman"/>
        </w:rPr>
      </w:pPr>
    </w:p>
    <w:p w14:paraId="00BC71B3" w14:textId="77777777" w:rsidR="00D84914" w:rsidRDefault="00D84914">
      <w:pPr>
        <w:jc w:val="right"/>
        <w:rPr>
          <w:rFonts w:ascii="Times New Roman" w:eastAsia="宋体" w:hAnsi="Times New Roman" w:cs="Times New Roman"/>
        </w:rPr>
      </w:pPr>
    </w:p>
    <w:p w14:paraId="5862A051" w14:textId="77777777" w:rsidR="00D84914" w:rsidRDefault="00D84914">
      <w:pPr>
        <w:jc w:val="right"/>
        <w:rPr>
          <w:rFonts w:ascii="Times New Roman" w:eastAsia="宋体" w:hAnsi="Times New Roman" w:cs="Times New Roman"/>
        </w:rPr>
      </w:pPr>
    </w:p>
    <w:p w14:paraId="5AAD176C" w14:textId="77777777" w:rsidR="00D84914" w:rsidRDefault="00D84914">
      <w:pPr>
        <w:jc w:val="right"/>
        <w:rPr>
          <w:rFonts w:ascii="Times New Roman" w:eastAsia="宋体" w:hAnsi="Times New Roman" w:cs="Times New Roman"/>
        </w:rPr>
      </w:pPr>
    </w:p>
    <w:p w14:paraId="3D6860ED" w14:textId="77777777" w:rsidR="00D84914" w:rsidRDefault="00D84914">
      <w:pPr>
        <w:jc w:val="right"/>
        <w:rPr>
          <w:rFonts w:ascii="Times New Roman" w:eastAsia="宋体" w:hAnsi="Times New Roman" w:cs="Times New Roman"/>
        </w:rPr>
      </w:pPr>
    </w:p>
    <w:p w14:paraId="685B4401" w14:textId="77777777" w:rsidR="00D84914" w:rsidRDefault="00000000">
      <w:pPr>
        <w:jc w:val="right"/>
        <w:rPr>
          <w:rFonts w:ascii="Times New Roman" w:eastAsia="宋体" w:hAnsi="Times New Roman" w:cs="Times New Roman"/>
        </w:rPr>
      </w:pPr>
      <w:r>
        <w:rPr>
          <w:rFonts w:ascii="Times New Roman" w:eastAsia="宋体" w:hAnsi="Times New Roman" w:cs="Times New Roman"/>
        </w:rPr>
        <w:t>新东方托福阅读教研组</w:t>
      </w:r>
    </w:p>
    <w:p w14:paraId="104CC763" w14:textId="77777777" w:rsidR="00D84914" w:rsidRDefault="00000000">
      <w:pPr>
        <w:widowControl/>
        <w:jc w:val="left"/>
        <w:rPr>
          <w:rFonts w:ascii="Times New Roman" w:eastAsia="宋体" w:hAnsi="Times New Roman"/>
          <w:b/>
          <w:bCs/>
          <w:szCs w:val="21"/>
        </w:rPr>
      </w:pPr>
      <w:r>
        <w:rPr>
          <w:rFonts w:ascii="Times New Roman" w:eastAsia="宋体" w:hAnsi="Times New Roman"/>
        </w:rPr>
        <w:br w:type="page"/>
      </w:r>
    </w:p>
    <w:p w14:paraId="6C89DF74" w14:textId="77777777" w:rsidR="00D84914" w:rsidRDefault="00000000">
      <w:pPr>
        <w:pStyle w:val="TOC1"/>
        <w:rPr>
          <w:rFonts w:ascii="Times New Roman" w:eastAsia="宋体" w:hAnsi="Times New Roman"/>
        </w:rPr>
      </w:pPr>
      <w:r>
        <w:rPr>
          <w:rFonts w:ascii="Times New Roman" w:eastAsia="宋体" w:hAnsi="Times New Roman"/>
        </w:rPr>
        <w:lastRenderedPageBreak/>
        <w:t>目录</w:t>
      </w:r>
    </w:p>
    <w:p w14:paraId="004E51B7" w14:textId="77777777" w:rsidR="00D84914" w:rsidRDefault="00000000">
      <w:pPr>
        <w:pStyle w:val="TOC1"/>
        <w:rPr>
          <w:rFonts w:ascii="Times New Roman" w:eastAsia="宋体" w:hAnsi="Times New Roman"/>
          <w:b w:val="0"/>
          <w:bCs w:val="0"/>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TOC \o "1-3" \h \z \u </w:instrText>
      </w:r>
      <w:r>
        <w:rPr>
          <w:rFonts w:ascii="Times New Roman" w:eastAsia="宋体" w:hAnsi="Times New Roman" w:cs="Times New Roman"/>
          <w:sz w:val="24"/>
          <w:szCs w:val="24"/>
        </w:rPr>
        <w:fldChar w:fldCharType="separate"/>
      </w:r>
      <w:hyperlink w:anchor="_Toc89272624" w:history="1">
        <w:r>
          <w:rPr>
            <w:rStyle w:val="ae"/>
            <w:rFonts w:ascii="Times New Roman" w:eastAsia="宋体" w:hAnsi="Times New Roman" w:cs="Times New Roman"/>
          </w:rPr>
          <w:t>第一套</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_Toc89272624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5</w:t>
        </w:r>
        <w:r>
          <w:rPr>
            <w:rFonts w:ascii="Times New Roman" w:eastAsia="宋体" w:hAnsi="Times New Roman"/>
          </w:rPr>
          <w:fldChar w:fldCharType="end"/>
        </w:r>
      </w:hyperlink>
    </w:p>
    <w:p w14:paraId="57A19499" w14:textId="77777777" w:rsidR="00D84914" w:rsidRDefault="00000000">
      <w:pPr>
        <w:pStyle w:val="TOC2"/>
        <w:tabs>
          <w:tab w:val="right" w:leader="dot" w:pos="8290"/>
        </w:tabs>
        <w:rPr>
          <w:rFonts w:ascii="Times New Roman" w:eastAsia="宋体" w:hAnsi="Times New Roman"/>
        </w:rPr>
      </w:pPr>
      <w:hyperlink w:anchor="_Toc89272625" w:history="1">
        <w:r>
          <w:rPr>
            <w:rStyle w:val="ae"/>
            <w:rFonts w:ascii="Times New Roman" w:eastAsia="宋体" w:hAnsi="Times New Roman" w:cs="Times New Roman"/>
          </w:rPr>
          <w:t>Early Iron Metallurgy</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_Toc89272625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5</w:t>
        </w:r>
        <w:r>
          <w:rPr>
            <w:rFonts w:ascii="Times New Roman" w:eastAsia="宋体" w:hAnsi="Times New Roman"/>
          </w:rPr>
          <w:fldChar w:fldCharType="end"/>
        </w:r>
      </w:hyperlink>
    </w:p>
    <w:p w14:paraId="6CCE977C" w14:textId="77777777" w:rsidR="00D84914" w:rsidRDefault="00000000">
      <w:pPr>
        <w:pStyle w:val="TOC2"/>
        <w:tabs>
          <w:tab w:val="right" w:leader="dot" w:pos="8290"/>
        </w:tabs>
        <w:rPr>
          <w:rFonts w:ascii="Times New Roman" w:eastAsia="宋体" w:hAnsi="Times New Roman"/>
        </w:rPr>
      </w:pPr>
      <w:hyperlink w:anchor="_Toc89272626"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_Toc89272626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10</w:t>
        </w:r>
        <w:r>
          <w:rPr>
            <w:rFonts w:ascii="Times New Roman" w:eastAsia="宋体" w:hAnsi="Times New Roman"/>
          </w:rPr>
          <w:fldChar w:fldCharType="end"/>
        </w:r>
      </w:hyperlink>
    </w:p>
    <w:p w14:paraId="4C965978" w14:textId="77777777" w:rsidR="00D84914" w:rsidRDefault="00000000">
      <w:pPr>
        <w:pStyle w:val="TOC2"/>
        <w:tabs>
          <w:tab w:val="right" w:leader="dot" w:pos="8290"/>
        </w:tabs>
        <w:rPr>
          <w:rFonts w:ascii="Times New Roman" w:eastAsia="宋体" w:hAnsi="Times New Roman"/>
        </w:rPr>
      </w:pPr>
      <w:hyperlink w:anchor="_Toc89272627"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_Toc89272627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11</w:t>
        </w:r>
        <w:r>
          <w:rPr>
            <w:rFonts w:ascii="Times New Roman" w:eastAsia="宋体" w:hAnsi="Times New Roman"/>
          </w:rPr>
          <w:fldChar w:fldCharType="end"/>
        </w:r>
      </w:hyperlink>
    </w:p>
    <w:p w14:paraId="3EF34050" w14:textId="77777777" w:rsidR="00D84914" w:rsidRDefault="00000000">
      <w:pPr>
        <w:pStyle w:val="TOC2"/>
        <w:tabs>
          <w:tab w:val="right" w:leader="dot" w:pos="8290"/>
        </w:tabs>
        <w:rPr>
          <w:rFonts w:ascii="Times New Roman" w:eastAsia="宋体" w:hAnsi="Times New Roman"/>
        </w:rPr>
      </w:pPr>
      <w:hyperlink w:anchor="_Toc89272628"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_Toc89272628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13</w:t>
        </w:r>
        <w:r>
          <w:rPr>
            <w:rFonts w:ascii="Times New Roman" w:eastAsia="宋体" w:hAnsi="Times New Roman"/>
          </w:rPr>
          <w:fldChar w:fldCharType="end"/>
        </w:r>
      </w:hyperlink>
    </w:p>
    <w:p w14:paraId="14F7103C" w14:textId="77777777" w:rsidR="00D84914" w:rsidRDefault="00000000">
      <w:pPr>
        <w:pStyle w:val="TOC2"/>
        <w:tabs>
          <w:tab w:val="right" w:leader="dot" w:pos="8290"/>
        </w:tabs>
        <w:rPr>
          <w:rFonts w:ascii="Times New Roman" w:eastAsia="宋体" w:hAnsi="Times New Roman"/>
        </w:rPr>
      </w:pPr>
      <w:hyperlink w:anchor="_Toc89272629" w:history="1">
        <w:r>
          <w:rPr>
            <w:rStyle w:val="ae"/>
            <w:rFonts w:ascii="Times New Roman" w:eastAsia="宋体" w:hAnsi="Times New Roman"/>
          </w:rPr>
          <w:t>Guam and the Brown Tree Snake</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_Toc89272629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15</w:t>
        </w:r>
        <w:r>
          <w:rPr>
            <w:rFonts w:ascii="Times New Roman" w:eastAsia="宋体" w:hAnsi="Times New Roman"/>
          </w:rPr>
          <w:fldChar w:fldCharType="end"/>
        </w:r>
      </w:hyperlink>
    </w:p>
    <w:p w14:paraId="65369919" w14:textId="77777777" w:rsidR="00D84914" w:rsidRDefault="00000000">
      <w:pPr>
        <w:pStyle w:val="TOC2"/>
        <w:tabs>
          <w:tab w:val="right" w:leader="dot" w:pos="8290"/>
        </w:tabs>
        <w:rPr>
          <w:rFonts w:ascii="Times New Roman" w:eastAsia="宋体" w:hAnsi="Times New Roman"/>
        </w:rPr>
      </w:pPr>
      <w:hyperlink w:anchor="_Toc89272630"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_Toc89272630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20</w:t>
        </w:r>
        <w:r>
          <w:rPr>
            <w:rFonts w:ascii="Times New Roman" w:eastAsia="宋体" w:hAnsi="Times New Roman"/>
          </w:rPr>
          <w:fldChar w:fldCharType="end"/>
        </w:r>
      </w:hyperlink>
    </w:p>
    <w:p w14:paraId="7A9C42F9" w14:textId="77777777" w:rsidR="00D84914" w:rsidRDefault="00000000">
      <w:pPr>
        <w:pStyle w:val="TOC2"/>
        <w:tabs>
          <w:tab w:val="right" w:leader="dot" w:pos="8290"/>
        </w:tabs>
        <w:rPr>
          <w:rFonts w:ascii="Times New Roman" w:eastAsia="宋体" w:hAnsi="Times New Roman"/>
        </w:rPr>
      </w:pPr>
      <w:hyperlink w:anchor="_Toc89272631"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_Toc89272631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21</w:t>
        </w:r>
        <w:r>
          <w:rPr>
            <w:rFonts w:ascii="Times New Roman" w:eastAsia="宋体" w:hAnsi="Times New Roman"/>
          </w:rPr>
          <w:fldChar w:fldCharType="end"/>
        </w:r>
      </w:hyperlink>
    </w:p>
    <w:p w14:paraId="57C24411" w14:textId="77777777" w:rsidR="00D84914" w:rsidRDefault="00000000">
      <w:pPr>
        <w:pStyle w:val="TOC2"/>
        <w:tabs>
          <w:tab w:val="right" w:leader="dot" w:pos="8290"/>
        </w:tabs>
        <w:rPr>
          <w:rFonts w:ascii="Times New Roman" w:eastAsia="宋体" w:hAnsi="Times New Roman"/>
        </w:rPr>
      </w:pPr>
      <w:hyperlink w:anchor="_Toc89272632" w:history="1">
        <w:r>
          <w:rPr>
            <w:rStyle w:val="ae"/>
            <w:rFonts w:ascii="Times New Roman" w:eastAsia="宋体" w:hAnsi="Times New Roman"/>
          </w:rPr>
          <w:t>英译中</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_Toc89272632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23</w:t>
        </w:r>
        <w:r>
          <w:rPr>
            <w:rFonts w:ascii="Times New Roman" w:eastAsia="宋体" w:hAnsi="Times New Roman"/>
          </w:rPr>
          <w:fldChar w:fldCharType="end"/>
        </w:r>
      </w:hyperlink>
    </w:p>
    <w:p w14:paraId="52BA1285" w14:textId="77777777" w:rsidR="00D84914" w:rsidRDefault="00000000">
      <w:pPr>
        <w:pStyle w:val="TOC2"/>
        <w:tabs>
          <w:tab w:val="right" w:leader="dot" w:pos="8290"/>
        </w:tabs>
        <w:rPr>
          <w:rFonts w:ascii="Times New Roman" w:eastAsia="宋体" w:hAnsi="Times New Roman"/>
        </w:rPr>
      </w:pPr>
      <w:hyperlink w:anchor="_Toc89272633" w:history="1">
        <w:r>
          <w:rPr>
            <w:rStyle w:val="ae"/>
            <w:rFonts w:ascii="Times New Roman" w:eastAsia="宋体" w:hAnsi="Times New Roman" w:cs="Times New Roman"/>
          </w:rPr>
          <w:t>Northwest Coast Art</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_Toc89272633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25</w:t>
        </w:r>
        <w:r>
          <w:rPr>
            <w:rFonts w:ascii="Times New Roman" w:eastAsia="宋体" w:hAnsi="Times New Roman"/>
          </w:rPr>
          <w:fldChar w:fldCharType="end"/>
        </w:r>
      </w:hyperlink>
    </w:p>
    <w:p w14:paraId="47656A0F" w14:textId="77777777" w:rsidR="00D84914" w:rsidRDefault="00000000">
      <w:pPr>
        <w:pStyle w:val="TOC2"/>
        <w:tabs>
          <w:tab w:val="right" w:leader="dot" w:pos="8290"/>
        </w:tabs>
        <w:rPr>
          <w:rFonts w:ascii="Times New Roman" w:eastAsia="宋体" w:hAnsi="Times New Roman"/>
        </w:rPr>
      </w:pPr>
      <w:hyperlink w:anchor="_Toc89272634"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30</w:t>
        </w:r>
        <w:r>
          <w:rPr>
            <w:rFonts w:ascii="Times New Roman" w:eastAsia="宋体" w:hAnsi="Times New Roman"/>
          </w:rPr>
          <w:fldChar w:fldCharType="end"/>
        </w:r>
      </w:hyperlink>
    </w:p>
    <w:p w14:paraId="18A290F3" w14:textId="77777777" w:rsidR="00D84914" w:rsidRDefault="00000000">
      <w:pPr>
        <w:pStyle w:val="TOC2"/>
        <w:tabs>
          <w:tab w:val="right" w:leader="dot" w:pos="8290"/>
        </w:tabs>
        <w:rPr>
          <w:rFonts w:ascii="Times New Roman" w:eastAsia="宋体" w:hAnsi="Times New Roman"/>
        </w:rPr>
      </w:pPr>
      <w:hyperlink w:anchor="_Toc89272635"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31</w:t>
        </w:r>
        <w:r>
          <w:rPr>
            <w:rFonts w:ascii="Times New Roman" w:eastAsia="宋体" w:hAnsi="Times New Roman"/>
          </w:rPr>
          <w:fldChar w:fldCharType="end"/>
        </w:r>
      </w:hyperlink>
    </w:p>
    <w:p w14:paraId="2F9F8967" w14:textId="77777777" w:rsidR="00D84914" w:rsidRDefault="00000000">
      <w:pPr>
        <w:pStyle w:val="TOC2"/>
        <w:tabs>
          <w:tab w:val="right" w:leader="dot" w:pos="8290"/>
        </w:tabs>
        <w:rPr>
          <w:rFonts w:ascii="Times New Roman" w:eastAsia="宋体" w:hAnsi="Times New Roman"/>
        </w:rPr>
      </w:pPr>
      <w:hyperlink w:anchor="_Toc89272636" w:history="1">
        <w:r>
          <w:rPr>
            <w:rStyle w:val="ae"/>
            <w:rFonts w:ascii="Times New Roman" w:eastAsia="宋体" w:hAnsi="Times New Roman"/>
          </w:rPr>
          <w:t>长难句翻译</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33</w:t>
        </w:r>
        <w:r>
          <w:rPr>
            <w:rFonts w:ascii="Times New Roman" w:eastAsia="宋体" w:hAnsi="Times New Roman"/>
          </w:rPr>
          <w:fldChar w:fldCharType="end"/>
        </w:r>
      </w:hyperlink>
    </w:p>
    <w:p w14:paraId="16670711" w14:textId="77777777" w:rsidR="00D84914" w:rsidRDefault="00000000">
      <w:pPr>
        <w:pStyle w:val="TOC1"/>
        <w:rPr>
          <w:rFonts w:ascii="Times New Roman" w:eastAsia="宋体" w:hAnsi="Times New Roman"/>
          <w:b w:val="0"/>
          <w:bCs w:val="0"/>
          <w:szCs w:val="24"/>
        </w:rPr>
      </w:pPr>
      <w:hyperlink w:anchor="_Toc89272637" w:history="1">
        <w:r>
          <w:rPr>
            <w:rStyle w:val="ae"/>
            <w:rFonts w:ascii="Times New Roman" w:eastAsia="宋体" w:hAnsi="Times New Roman"/>
          </w:rPr>
          <w:t>第二套</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35</w:t>
        </w:r>
        <w:r>
          <w:rPr>
            <w:rFonts w:ascii="Times New Roman" w:eastAsia="宋体" w:hAnsi="Times New Roman"/>
          </w:rPr>
          <w:fldChar w:fldCharType="end"/>
        </w:r>
      </w:hyperlink>
    </w:p>
    <w:p w14:paraId="0986D811" w14:textId="77777777" w:rsidR="00D84914" w:rsidRDefault="00000000">
      <w:pPr>
        <w:pStyle w:val="TOC2"/>
        <w:tabs>
          <w:tab w:val="right" w:leader="dot" w:pos="8290"/>
        </w:tabs>
        <w:rPr>
          <w:rFonts w:ascii="Times New Roman" w:eastAsia="宋体" w:hAnsi="Times New Roman"/>
        </w:rPr>
      </w:pPr>
      <w:hyperlink w:anchor="_Toc89272638" w:history="1">
        <w:r>
          <w:rPr>
            <w:rStyle w:val="ae"/>
            <w:rFonts w:ascii="Times New Roman" w:eastAsia="宋体" w:hAnsi="Times New Roman"/>
          </w:rPr>
          <w:t>Abandoning Hunting and Gathering</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35</w:t>
        </w:r>
        <w:r>
          <w:rPr>
            <w:rFonts w:ascii="Times New Roman" w:eastAsia="宋体" w:hAnsi="Times New Roman"/>
          </w:rPr>
          <w:fldChar w:fldCharType="end"/>
        </w:r>
      </w:hyperlink>
    </w:p>
    <w:p w14:paraId="151BC332" w14:textId="77777777" w:rsidR="00D84914" w:rsidRDefault="00000000">
      <w:pPr>
        <w:pStyle w:val="TOC2"/>
        <w:tabs>
          <w:tab w:val="right" w:leader="dot" w:pos="8290"/>
        </w:tabs>
        <w:rPr>
          <w:rFonts w:ascii="Times New Roman" w:eastAsia="宋体" w:hAnsi="Times New Roman"/>
        </w:rPr>
      </w:pPr>
      <w:hyperlink w:anchor="_Toc89272639"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_Toc89272639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40</w:t>
        </w:r>
        <w:r>
          <w:rPr>
            <w:rFonts w:ascii="Times New Roman" w:eastAsia="宋体" w:hAnsi="Times New Roman"/>
          </w:rPr>
          <w:fldChar w:fldCharType="end"/>
        </w:r>
      </w:hyperlink>
    </w:p>
    <w:p w14:paraId="651BFF6C" w14:textId="77777777" w:rsidR="00D84914" w:rsidRDefault="00000000">
      <w:pPr>
        <w:pStyle w:val="TOC2"/>
        <w:tabs>
          <w:tab w:val="right" w:leader="dot" w:pos="8290"/>
        </w:tabs>
        <w:rPr>
          <w:rFonts w:ascii="Times New Roman" w:eastAsia="宋体" w:hAnsi="Times New Roman"/>
        </w:rPr>
      </w:pPr>
      <w:hyperlink w:anchor="_Toc89272640"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_Toc89272640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41</w:t>
        </w:r>
        <w:r>
          <w:rPr>
            <w:rFonts w:ascii="Times New Roman" w:eastAsia="宋体" w:hAnsi="Times New Roman"/>
          </w:rPr>
          <w:fldChar w:fldCharType="end"/>
        </w:r>
      </w:hyperlink>
    </w:p>
    <w:p w14:paraId="7E22BD27" w14:textId="77777777" w:rsidR="00D84914" w:rsidRDefault="00000000">
      <w:pPr>
        <w:pStyle w:val="TOC2"/>
        <w:tabs>
          <w:tab w:val="right" w:leader="dot" w:pos="8290"/>
        </w:tabs>
        <w:rPr>
          <w:rFonts w:ascii="Times New Roman" w:eastAsia="宋体" w:hAnsi="Times New Roman"/>
        </w:rPr>
      </w:pPr>
      <w:hyperlink w:anchor="_Toc89272641"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_Toc89272641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43</w:t>
        </w:r>
        <w:r>
          <w:rPr>
            <w:rFonts w:ascii="Times New Roman" w:eastAsia="宋体" w:hAnsi="Times New Roman"/>
          </w:rPr>
          <w:fldChar w:fldCharType="end"/>
        </w:r>
      </w:hyperlink>
    </w:p>
    <w:p w14:paraId="15BF8917" w14:textId="77777777" w:rsidR="00D84914" w:rsidRDefault="00000000">
      <w:pPr>
        <w:pStyle w:val="TOC2"/>
        <w:tabs>
          <w:tab w:val="right" w:leader="dot" w:pos="8290"/>
        </w:tabs>
        <w:rPr>
          <w:rFonts w:ascii="Times New Roman" w:eastAsia="宋体" w:hAnsi="Times New Roman"/>
        </w:rPr>
      </w:pPr>
      <w:hyperlink w:anchor="_Toc89272642" w:history="1">
        <w:r>
          <w:rPr>
            <w:rStyle w:val="ae"/>
            <w:rFonts w:ascii="Times New Roman" w:eastAsia="宋体" w:hAnsi="Times New Roman"/>
          </w:rPr>
          <w:t>Examining the Problem of Bycatch</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_Toc89272642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46</w:t>
        </w:r>
        <w:r>
          <w:rPr>
            <w:rFonts w:ascii="Times New Roman" w:eastAsia="宋体" w:hAnsi="Times New Roman"/>
          </w:rPr>
          <w:fldChar w:fldCharType="end"/>
        </w:r>
      </w:hyperlink>
    </w:p>
    <w:p w14:paraId="6FFAFE03" w14:textId="77777777" w:rsidR="00D84914" w:rsidRDefault="00000000">
      <w:pPr>
        <w:pStyle w:val="TOC2"/>
        <w:tabs>
          <w:tab w:val="right" w:leader="dot" w:pos="8290"/>
        </w:tabs>
        <w:rPr>
          <w:rFonts w:ascii="Times New Roman" w:eastAsia="宋体" w:hAnsi="Times New Roman"/>
        </w:rPr>
      </w:pPr>
      <w:hyperlink w:anchor="_Toc89272643"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_Toc89272643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51</w:t>
        </w:r>
        <w:r>
          <w:rPr>
            <w:rFonts w:ascii="Times New Roman" w:eastAsia="宋体" w:hAnsi="Times New Roman"/>
          </w:rPr>
          <w:fldChar w:fldCharType="end"/>
        </w:r>
      </w:hyperlink>
    </w:p>
    <w:p w14:paraId="0AEF9DF2" w14:textId="77777777" w:rsidR="00D84914" w:rsidRDefault="00000000">
      <w:pPr>
        <w:pStyle w:val="TOC2"/>
        <w:tabs>
          <w:tab w:val="right" w:leader="dot" w:pos="8290"/>
        </w:tabs>
        <w:rPr>
          <w:rFonts w:ascii="Times New Roman" w:eastAsia="宋体" w:hAnsi="Times New Roman"/>
        </w:rPr>
      </w:pPr>
      <w:hyperlink w:anchor="_Toc89272644"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53</w:t>
        </w:r>
        <w:r>
          <w:rPr>
            <w:rFonts w:ascii="Times New Roman" w:eastAsia="宋体" w:hAnsi="Times New Roman"/>
          </w:rPr>
          <w:fldChar w:fldCharType="end"/>
        </w:r>
      </w:hyperlink>
    </w:p>
    <w:p w14:paraId="258B1346" w14:textId="77777777" w:rsidR="00D84914" w:rsidRDefault="00000000">
      <w:pPr>
        <w:pStyle w:val="TOC2"/>
        <w:tabs>
          <w:tab w:val="right" w:leader="dot" w:pos="8290"/>
        </w:tabs>
        <w:rPr>
          <w:rFonts w:ascii="Times New Roman" w:eastAsia="宋体" w:hAnsi="Times New Roman"/>
        </w:rPr>
      </w:pPr>
      <w:hyperlink w:anchor="_Toc89272645"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55</w:t>
        </w:r>
        <w:r>
          <w:rPr>
            <w:rFonts w:ascii="Times New Roman" w:eastAsia="宋体" w:hAnsi="Times New Roman"/>
          </w:rPr>
          <w:fldChar w:fldCharType="end"/>
        </w:r>
      </w:hyperlink>
    </w:p>
    <w:p w14:paraId="636F2D68" w14:textId="77777777" w:rsidR="00D84914" w:rsidRDefault="00000000">
      <w:pPr>
        <w:pStyle w:val="TOC2"/>
        <w:tabs>
          <w:tab w:val="right" w:leader="dot" w:pos="8290"/>
        </w:tabs>
        <w:rPr>
          <w:rFonts w:ascii="Times New Roman" w:eastAsia="宋体" w:hAnsi="Times New Roman"/>
        </w:rPr>
      </w:pPr>
      <w:hyperlink w:anchor="_Toc89272646" w:history="1">
        <w:r>
          <w:rPr>
            <w:rStyle w:val="ae"/>
            <w:rFonts w:ascii="Times New Roman" w:eastAsia="宋体" w:hAnsi="Times New Roman" w:cs="Times New Roman"/>
          </w:rPr>
          <w:t>The Chaco Phenomenon</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58</w:t>
        </w:r>
        <w:r>
          <w:rPr>
            <w:rFonts w:ascii="Times New Roman" w:eastAsia="宋体" w:hAnsi="Times New Roman"/>
          </w:rPr>
          <w:fldChar w:fldCharType="end"/>
        </w:r>
      </w:hyperlink>
    </w:p>
    <w:p w14:paraId="3B2DEBD6" w14:textId="77777777" w:rsidR="00D84914" w:rsidRDefault="00000000">
      <w:pPr>
        <w:pStyle w:val="TOC2"/>
        <w:tabs>
          <w:tab w:val="right" w:leader="dot" w:pos="8290"/>
        </w:tabs>
        <w:rPr>
          <w:rFonts w:ascii="Times New Roman" w:eastAsia="宋体" w:hAnsi="Times New Roman"/>
        </w:rPr>
      </w:pPr>
      <w:hyperlink w:anchor="_Toc89272647"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63</w:t>
        </w:r>
        <w:r>
          <w:rPr>
            <w:rFonts w:ascii="Times New Roman" w:eastAsia="宋体" w:hAnsi="Times New Roman"/>
          </w:rPr>
          <w:fldChar w:fldCharType="end"/>
        </w:r>
      </w:hyperlink>
    </w:p>
    <w:p w14:paraId="6BBD50A6" w14:textId="77777777" w:rsidR="00D84914" w:rsidRDefault="00000000">
      <w:pPr>
        <w:pStyle w:val="TOC2"/>
        <w:tabs>
          <w:tab w:val="right" w:leader="dot" w:pos="8290"/>
        </w:tabs>
        <w:rPr>
          <w:rFonts w:ascii="Times New Roman" w:eastAsia="宋体" w:hAnsi="Times New Roman"/>
        </w:rPr>
      </w:pPr>
      <w:hyperlink w:anchor="_Toc89272648"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65</w:t>
        </w:r>
        <w:r>
          <w:rPr>
            <w:rFonts w:ascii="Times New Roman" w:eastAsia="宋体" w:hAnsi="Times New Roman"/>
          </w:rPr>
          <w:fldChar w:fldCharType="end"/>
        </w:r>
      </w:hyperlink>
    </w:p>
    <w:p w14:paraId="58CBDD53" w14:textId="77777777" w:rsidR="00D84914" w:rsidRDefault="00000000">
      <w:pPr>
        <w:pStyle w:val="TOC2"/>
        <w:tabs>
          <w:tab w:val="right" w:leader="dot" w:pos="8290"/>
        </w:tabs>
        <w:rPr>
          <w:rFonts w:ascii="Times New Roman" w:eastAsia="宋体" w:hAnsi="Times New Roman"/>
        </w:rPr>
      </w:pPr>
      <w:hyperlink w:anchor="_Toc89272649"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_Toc89272649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67</w:t>
        </w:r>
        <w:r>
          <w:rPr>
            <w:rFonts w:ascii="Times New Roman" w:eastAsia="宋体" w:hAnsi="Times New Roman"/>
          </w:rPr>
          <w:fldChar w:fldCharType="end"/>
        </w:r>
      </w:hyperlink>
    </w:p>
    <w:p w14:paraId="1FF69E15" w14:textId="77777777" w:rsidR="00D84914" w:rsidRDefault="00000000">
      <w:pPr>
        <w:pStyle w:val="TOC1"/>
        <w:rPr>
          <w:rFonts w:ascii="Times New Roman" w:eastAsia="宋体" w:hAnsi="Times New Roman"/>
          <w:b w:val="0"/>
          <w:bCs w:val="0"/>
          <w:szCs w:val="24"/>
        </w:rPr>
      </w:pPr>
      <w:hyperlink w:anchor="_Toc89272650" w:history="1">
        <w:r>
          <w:rPr>
            <w:rStyle w:val="ae"/>
            <w:rFonts w:ascii="Times New Roman" w:eastAsia="宋体" w:hAnsi="Times New Roman" w:cs="Times New Roman"/>
          </w:rPr>
          <w:t>第三套</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_Toc89272650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71</w:t>
        </w:r>
        <w:r>
          <w:rPr>
            <w:rFonts w:ascii="Times New Roman" w:eastAsia="宋体" w:hAnsi="Times New Roman"/>
          </w:rPr>
          <w:fldChar w:fldCharType="end"/>
        </w:r>
      </w:hyperlink>
    </w:p>
    <w:p w14:paraId="531B58CE" w14:textId="77777777" w:rsidR="00D84914" w:rsidRDefault="00000000">
      <w:pPr>
        <w:pStyle w:val="TOC2"/>
        <w:tabs>
          <w:tab w:val="right" w:leader="dot" w:pos="8290"/>
        </w:tabs>
        <w:rPr>
          <w:rFonts w:ascii="Times New Roman" w:eastAsia="宋体" w:hAnsi="Times New Roman"/>
        </w:rPr>
      </w:pPr>
      <w:hyperlink w:anchor="_Toc89272651" w:history="1">
        <w:r>
          <w:rPr>
            <w:rStyle w:val="ae"/>
            <w:rFonts w:ascii="Times New Roman" w:eastAsia="宋体" w:hAnsi="Times New Roman" w:cs="Times New Roman"/>
          </w:rPr>
          <w:t>Challenge of Dendrochronology</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_Toc89272651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71</w:t>
        </w:r>
        <w:r>
          <w:rPr>
            <w:rFonts w:ascii="Times New Roman" w:eastAsia="宋体" w:hAnsi="Times New Roman"/>
          </w:rPr>
          <w:fldChar w:fldCharType="end"/>
        </w:r>
      </w:hyperlink>
    </w:p>
    <w:p w14:paraId="5B2AB41F" w14:textId="77777777" w:rsidR="00D84914" w:rsidRDefault="00000000">
      <w:pPr>
        <w:pStyle w:val="TOC2"/>
        <w:tabs>
          <w:tab w:val="right" w:leader="dot" w:pos="8290"/>
        </w:tabs>
        <w:rPr>
          <w:rFonts w:ascii="Times New Roman" w:eastAsia="宋体" w:hAnsi="Times New Roman"/>
        </w:rPr>
      </w:pPr>
      <w:hyperlink w:anchor="_Toc89272652"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_Toc89272652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76</w:t>
        </w:r>
        <w:r>
          <w:rPr>
            <w:rFonts w:ascii="Times New Roman" w:eastAsia="宋体" w:hAnsi="Times New Roman"/>
          </w:rPr>
          <w:fldChar w:fldCharType="end"/>
        </w:r>
      </w:hyperlink>
    </w:p>
    <w:p w14:paraId="104CE893" w14:textId="77777777" w:rsidR="00D84914" w:rsidRDefault="00000000">
      <w:pPr>
        <w:pStyle w:val="TOC2"/>
        <w:tabs>
          <w:tab w:val="right" w:leader="dot" w:pos="8290"/>
        </w:tabs>
        <w:rPr>
          <w:rFonts w:ascii="Times New Roman" w:eastAsia="宋体" w:hAnsi="Times New Roman"/>
        </w:rPr>
      </w:pPr>
      <w:hyperlink w:anchor="_Toc89272653"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_Toc89272653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77</w:t>
        </w:r>
        <w:r>
          <w:rPr>
            <w:rFonts w:ascii="Times New Roman" w:eastAsia="宋体" w:hAnsi="Times New Roman"/>
          </w:rPr>
          <w:fldChar w:fldCharType="end"/>
        </w:r>
      </w:hyperlink>
    </w:p>
    <w:p w14:paraId="718304AC" w14:textId="77777777" w:rsidR="00D84914" w:rsidRDefault="00000000">
      <w:pPr>
        <w:pStyle w:val="TOC2"/>
        <w:tabs>
          <w:tab w:val="right" w:leader="dot" w:pos="8290"/>
        </w:tabs>
        <w:rPr>
          <w:rFonts w:ascii="Times New Roman" w:eastAsia="宋体" w:hAnsi="Times New Roman"/>
        </w:rPr>
      </w:pPr>
      <w:hyperlink w:anchor="_Toc89272654"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79</w:t>
        </w:r>
        <w:r>
          <w:rPr>
            <w:rFonts w:ascii="Times New Roman" w:eastAsia="宋体" w:hAnsi="Times New Roman"/>
          </w:rPr>
          <w:fldChar w:fldCharType="end"/>
        </w:r>
      </w:hyperlink>
    </w:p>
    <w:p w14:paraId="4A57404E" w14:textId="77777777" w:rsidR="00D84914" w:rsidRDefault="00000000">
      <w:pPr>
        <w:pStyle w:val="TOC2"/>
        <w:tabs>
          <w:tab w:val="right" w:leader="dot" w:pos="8290"/>
        </w:tabs>
        <w:rPr>
          <w:rFonts w:ascii="Times New Roman" w:eastAsia="宋体" w:hAnsi="Times New Roman"/>
        </w:rPr>
      </w:pPr>
      <w:hyperlink w:anchor="_Toc89272655" w:history="1">
        <w:r>
          <w:rPr>
            <w:rStyle w:val="ae"/>
            <w:rFonts w:ascii="Times New Roman" w:eastAsia="宋体" w:hAnsi="Times New Roman" w:cs="Times New Roman"/>
          </w:rPr>
          <w:t>Naturalism and Nature in Art</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80</w:t>
        </w:r>
        <w:r>
          <w:rPr>
            <w:rFonts w:ascii="Times New Roman" w:eastAsia="宋体" w:hAnsi="Times New Roman"/>
          </w:rPr>
          <w:fldChar w:fldCharType="end"/>
        </w:r>
      </w:hyperlink>
    </w:p>
    <w:p w14:paraId="104ADA10" w14:textId="77777777" w:rsidR="00D84914" w:rsidRDefault="00000000">
      <w:pPr>
        <w:pStyle w:val="TOC2"/>
        <w:tabs>
          <w:tab w:val="right" w:leader="dot" w:pos="8290"/>
        </w:tabs>
        <w:rPr>
          <w:rFonts w:ascii="Times New Roman" w:eastAsia="宋体" w:hAnsi="Times New Roman"/>
        </w:rPr>
      </w:pPr>
      <w:hyperlink w:anchor="_Toc89272656"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85</w:t>
        </w:r>
        <w:r>
          <w:rPr>
            <w:rFonts w:ascii="Times New Roman" w:eastAsia="宋体" w:hAnsi="Times New Roman"/>
          </w:rPr>
          <w:fldChar w:fldCharType="end"/>
        </w:r>
      </w:hyperlink>
    </w:p>
    <w:p w14:paraId="229C569B" w14:textId="77777777" w:rsidR="00D84914" w:rsidRDefault="00000000">
      <w:pPr>
        <w:pStyle w:val="TOC2"/>
        <w:tabs>
          <w:tab w:val="right" w:leader="dot" w:pos="8290"/>
        </w:tabs>
        <w:rPr>
          <w:rFonts w:ascii="Times New Roman" w:eastAsia="宋体" w:hAnsi="Times New Roman"/>
        </w:rPr>
      </w:pPr>
      <w:hyperlink w:anchor="_Toc89272657"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86</w:t>
        </w:r>
        <w:r>
          <w:rPr>
            <w:rFonts w:ascii="Times New Roman" w:eastAsia="宋体" w:hAnsi="Times New Roman"/>
          </w:rPr>
          <w:fldChar w:fldCharType="end"/>
        </w:r>
      </w:hyperlink>
    </w:p>
    <w:p w14:paraId="62B33406" w14:textId="77777777" w:rsidR="00D84914" w:rsidRDefault="00000000">
      <w:pPr>
        <w:pStyle w:val="TOC2"/>
        <w:tabs>
          <w:tab w:val="right" w:leader="dot" w:pos="8290"/>
        </w:tabs>
        <w:rPr>
          <w:rFonts w:ascii="Times New Roman" w:eastAsia="宋体" w:hAnsi="Times New Roman"/>
        </w:rPr>
      </w:pPr>
      <w:hyperlink w:anchor="_Toc89272658"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88</w:t>
        </w:r>
        <w:r>
          <w:rPr>
            <w:rFonts w:ascii="Times New Roman" w:eastAsia="宋体" w:hAnsi="Times New Roman"/>
          </w:rPr>
          <w:fldChar w:fldCharType="end"/>
        </w:r>
      </w:hyperlink>
    </w:p>
    <w:p w14:paraId="0FDFC178" w14:textId="77777777" w:rsidR="00D84914" w:rsidRDefault="00000000">
      <w:pPr>
        <w:pStyle w:val="TOC2"/>
        <w:tabs>
          <w:tab w:val="right" w:leader="dot" w:pos="8290"/>
        </w:tabs>
        <w:rPr>
          <w:rFonts w:ascii="Times New Roman" w:eastAsia="宋体" w:hAnsi="Times New Roman"/>
        </w:rPr>
      </w:pPr>
      <w:hyperlink w:anchor="_Toc89272659" w:history="1">
        <w:r>
          <w:rPr>
            <w:rStyle w:val="ae"/>
            <w:rFonts w:ascii="Times New Roman" w:eastAsia="宋体" w:hAnsi="Times New Roman" w:cs="Times New Roman"/>
          </w:rPr>
          <w:t>The Process of Domestication</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_Toc89272659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90</w:t>
        </w:r>
        <w:r>
          <w:rPr>
            <w:rFonts w:ascii="Times New Roman" w:eastAsia="宋体" w:hAnsi="Times New Roman"/>
          </w:rPr>
          <w:fldChar w:fldCharType="end"/>
        </w:r>
      </w:hyperlink>
    </w:p>
    <w:p w14:paraId="160DD2AB" w14:textId="77777777" w:rsidR="00D84914" w:rsidRDefault="00000000">
      <w:pPr>
        <w:pStyle w:val="TOC2"/>
        <w:tabs>
          <w:tab w:val="right" w:leader="dot" w:pos="8290"/>
        </w:tabs>
        <w:rPr>
          <w:rFonts w:ascii="Times New Roman" w:eastAsia="宋体" w:hAnsi="Times New Roman"/>
        </w:rPr>
      </w:pPr>
      <w:hyperlink w:anchor="_Toc89272660"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_Toc89272660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95</w:t>
        </w:r>
        <w:r>
          <w:rPr>
            <w:rFonts w:ascii="Times New Roman" w:eastAsia="宋体" w:hAnsi="Times New Roman"/>
          </w:rPr>
          <w:fldChar w:fldCharType="end"/>
        </w:r>
      </w:hyperlink>
    </w:p>
    <w:p w14:paraId="2B5794D5" w14:textId="77777777" w:rsidR="00D84914" w:rsidRDefault="00000000">
      <w:pPr>
        <w:pStyle w:val="TOC2"/>
        <w:tabs>
          <w:tab w:val="right" w:leader="dot" w:pos="8290"/>
        </w:tabs>
        <w:rPr>
          <w:rFonts w:ascii="Times New Roman" w:eastAsia="宋体" w:hAnsi="Times New Roman"/>
        </w:rPr>
      </w:pPr>
      <w:hyperlink w:anchor="_Toc89272661"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_Toc89272661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96</w:t>
        </w:r>
        <w:r>
          <w:rPr>
            <w:rFonts w:ascii="Times New Roman" w:eastAsia="宋体" w:hAnsi="Times New Roman"/>
          </w:rPr>
          <w:fldChar w:fldCharType="end"/>
        </w:r>
      </w:hyperlink>
    </w:p>
    <w:p w14:paraId="59F57762" w14:textId="77777777" w:rsidR="00D84914" w:rsidRDefault="00000000">
      <w:pPr>
        <w:pStyle w:val="TOC1"/>
        <w:rPr>
          <w:rFonts w:ascii="Times New Roman" w:eastAsia="宋体" w:hAnsi="Times New Roman"/>
          <w:b w:val="0"/>
          <w:bCs w:val="0"/>
          <w:szCs w:val="24"/>
        </w:rPr>
      </w:pPr>
      <w:hyperlink w:anchor="_Toc89272662" w:history="1">
        <w:r>
          <w:rPr>
            <w:rStyle w:val="ae"/>
            <w:rFonts w:ascii="Times New Roman" w:eastAsia="宋体" w:hAnsi="Times New Roman"/>
          </w:rPr>
          <w:t>第四套</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_Toc89272662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100</w:t>
        </w:r>
        <w:r>
          <w:rPr>
            <w:rFonts w:ascii="Times New Roman" w:eastAsia="宋体" w:hAnsi="Times New Roman"/>
          </w:rPr>
          <w:fldChar w:fldCharType="end"/>
        </w:r>
      </w:hyperlink>
    </w:p>
    <w:p w14:paraId="38F1D9CC" w14:textId="77777777" w:rsidR="00D84914" w:rsidRDefault="00000000">
      <w:pPr>
        <w:pStyle w:val="TOC2"/>
        <w:tabs>
          <w:tab w:val="right" w:leader="dot" w:pos="8290"/>
        </w:tabs>
        <w:rPr>
          <w:rFonts w:ascii="Times New Roman" w:eastAsia="宋体" w:hAnsi="Times New Roman"/>
        </w:rPr>
      </w:pPr>
      <w:hyperlink w:anchor="_Toc89272663" w:history="1">
        <w:r>
          <w:rPr>
            <w:rStyle w:val="ae"/>
            <w:rFonts w:ascii="Times New Roman" w:eastAsia="宋体" w:hAnsi="Times New Roman"/>
          </w:rPr>
          <w:t>Species Competition</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_Toc89272663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100</w:t>
        </w:r>
        <w:r>
          <w:rPr>
            <w:rFonts w:ascii="Times New Roman" w:eastAsia="宋体" w:hAnsi="Times New Roman"/>
          </w:rPr>
          <w:fldChar w:fldCharType="end"/>
        </w:r>
      </w:hyperlink>
    </w:p>
    <w:p w14:paraId="313D2FDE" w14:textId="77777777" w:rsidR="00D84914" w:rsidRDefault="00000000">
      <w:pPr>
        <w:pStyle w:val="TOC2"/>
        <w:tabs>
          <w:tab w:val="right" w:leader="dot" w:pos="8290"/>
        </w:tabs>
        <w:rPr>
          <w:rFonts w:ascii="Times New Roman" w:eastAsia="宋体" w:hAnsi="Times New Roman"/>
        </w:rPr>
      </w:pPr>
      <w:hyperlink w:anchor="_Toc89272664"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105</w:t>
        </w:r>
        <w:r>
          <w:rPr>
            <w:rFonts w:ascii="Times New Roman" w:eastAsia="宋体" w:hAnsi="Times New Roman"/>
          </w:rPr>
          <w:fldChar w:fldCharType="end"/>
        </w:r>
      </w:hyperlink>
    </w:p>
    <w:p w14:paraId="13621970" w14:textId="77777777" w:rsidR="00D84914" w:rsidRDefault="00000000">
      <w:pPr>
        <w:pStyle w:val="TOC2"/>
        <w:tabs>
          <w:tab w:val="right" w:leader="dot" w:pos="8290"/>
        </w:tabs>
        <w:rPr>
          <w:rFonts w:ascii="Times New Roman" w:eastAsia="宋体" w:hAnsi="Times New Roman"/>
        </w:rPr>
      </w:pPr>
      <w:hyperlink w:anchor="_Toc89272665"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106</w:t>
        </w:r>
        <w:r>
          <w:rPr>
            <w:rFonts w:ascii="Times New Roman" w:eastAsia="宋体" w:hAnsi="Times New Roman"/>
          </w:rPr>
          <w:fldChar w:fldCharType="end"/>
        </w:r>
      </w:hyperlink>
    </w:p>
    <w:p w14:paraId="3576A399" w14:textId="77777777" w:rsidR="00D84914" w:rsidRDefault="00000000">
      <w:pPr>
        <w:pStyle w:val="TOC2"/>
        <w:tabs>
          <w:tab w:val="right" w:leader="dot" w:pos="8290"/>
        </w:tabs>
        <w:rPr>
          <w:rFonts w:ascii="Times New Roman" w:eastAsia="宋体" w:hAnsi="Times New Roman"/>
        </w:rPr>
      </w:pPr>
      <w:hyperlink w:anchor="_Toc89272666"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108</w:t>
        </w:r>
        <w:r>
          <w:rPr>
            <w:rFonts w:ascii="Times New Roman" w:eastAsia="宋体" w:hAnsi="Times New Roman"/>
          </w:rPr>
          <w:fldChar w:fldCharType="end"/>
        </w:r>
      </w:hyperlink>
    </w:p>
    <w:p w14:paraId="236EEA1E" w14:textId="77777777" w:rsidR="00D84914" w:rsidRDefault="00000000">
      <w:pPr>
        <w:pStyle w:val="TOC2"/>
        <w:tabs>
          <w:tab w:val="right" w:leader="dot" w:pos="8290"/>
        </w:tabs>
        <w:rPr>
          <w:rFonts w:ascii="Times New Roman" w:eastAsia="宋体" w:hAnsi="Times New Roman"/>
        </w:rPr>
      </w:pPr>
      <w:hyperlink w:anchor="_Toc89272667" w:history="1">
        <w:r>
          <w:rPr>
            <w:rStyle w:val="ae"/>
            <w:rFonts w:ascii="Times New Roman" w:eastAsia="宋体" w:hAnsi="Times New Roman" w:cs="Times New Roman"/>
          </w:rPr>
          <w:t>Economic Reasoning</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110</w:t>
        </w:r>
        <w:r>
          <w:rPr>
            <w:rFonts w:ascii="Times New Roman" w:eastAsia="宋体" w:hAnsi="Times New Roman"/>
          </w:rPr>
          <w:fldChar w:fldCharType="end"/>
        </w:r>
      </w:hyperlink>
    </w:p>
    <w:p w14:paraId="711849F3" w14:textId="77777777" w:rsidR="00D84914" w:rsidRDefault="00000000">
      <w:pPr>
        <w:pStyle w:val="TOC2"/>
        <w:tabs>
          <w:tab w:val="right" w:leader="dot" w:pos="8290"/>
        </w:tabs>
        <w:rPr>
          <w:rFonts w:ascii="Times New Roman" w:eastAsia="宋体" w:hAnsi="Times New Roman"/>
        </w:rPr>
      </w:pPr>
      <w:hyperlink w:anchor="_Toc89272668"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115</w:t>
        </w:r>
        <w:r>
          <w:rPr>
            <w:rFonts w:ascii="Times New Roman" w:eastAsia="宋体" w:hAnsi="Times New Roman"/>
          </w:rPr>
          <w:fldChar w:fldCharType="end"/>
        </w:r>
      </w:hyperlink>
    </w:p>
    <w:p w14:paraId="4BD9F34D" w14:textId="77777777" w:rsidR="00D84914" w:rsidRDefault="00000000">
      <w:pPr>
        <w:pStyle w:val="TOC2"/>
        <w:tabs>
          <w:tab w:val="right" w:leader="dot" w:pos="8290"/>
        </w:tabs>
        <w:rPr>
          <w:rFonts w:ascii="Times New Roman" w:eastAsia="宋体" w:hAnsi="Times New Roman"/>
        </w:rPr>
      </w:pPr>
      <w:hyperlink w:anchor="_Toc89272669"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_Toc89272669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116</w:t>
        </w:r>
        <w:r>
          <w:rPr>
            <w:rFonts w:ascii="Times New Roman" w:eastAsia="宋体" w:hAnsi="Times New Roman"/>
          </w:rPr>
          <w:fldChar w:fldCharType="end"/>
        </w:r>
      </w:hyperlink>
    </w:p>
    <w:p w14:paraId="0357ACEA" w14:textId="77777777" w:rsidR="00D84914" w:rsidRDefault="00000000">
      <w:pPr>
        <w:pStyle w:val="TOC2"/>
        <w:tabs>
          <w:tab w:val="right" w:leader="dot" w:pos="8290"/>
        </w:tabs>
        <w:rPr>
          <w:rFonts w:ascii="Times New Roman" w:eastAsia="宋体" w:hAnsi="Times New Roman"/>
        </w:rPr>
      </w:pPr>
      <w:hyperlink w:anchor="_Toc89272670"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_Toc89272670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118</w:t>
        </w:r>
        <w:r>
          <w:rPr>
            <w:rFonts w:ascii="Times New Roman" w:eastAsia="宋体" w:hAnsi="Times New Roman"/>
          </w:rPr>
          <w:fldChar w:fldCharType="end"/>
        </w:r>
      </w:hyperlink>
    </w:p>
    <w:p w14:paraId="55913B9D" w14:textId="77777777" w:rsidR="00D84914" w:rsidRDefault="00000000">
      <w:pPr>
        <w:pStyle w:val="TOC2"/>
        <w:tabs>
          <w:tab w:val="right" w:leader="dot" w:pos="8290"/>
        </w:tabs>
        <w:rPr>
          <w:rFonts w:ascii="Times New Roman" w:eastAsia="宋体" w:hAnsi="Times New Roman"/>
        </w:rPr>
      </w:pPr>
      <w:hyperlink w:anchor="_Toc89272671" w:history="1">
        <w:r>
          <w:rPr>
            <w:rStyle w:val="ae"/>
            <w:rFonts w:ascii="Times New Roman" w:eastAsia="宋体" w:hAnsi="Times New Roman" w:cs="Times New Roman"/>
          </w:rPr>
          <w:t>Ancient Mapmaking</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_Toc89272671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120</w:t>
        </w:r>
        <w:r>
          <w:rPr>
            <w:rFonts w:ascii="Times New Roman" w:eastAsia="宋体" w:hAnsi="Times New Roman"/>
          </w:rPr>
          <w:fldChar w:fldCharType="end"/>
        </w:r>
      </w:hyperlink>
    </w:p>
    <w:p w14:paraId="3FA8CF20" w14:textId="77777777" w:rsidR="00D84914" w:rsidRDefault="00000000">
      <w:pPr>
        <w:pStyle w:val="TOC2"/>
        <w:tabs>
          <w:tab w:val="right" w:leader="dot" w:pos="8290"/>
        </w:tabs>
        <w:rPr>
          <w:rFonts w:ascii="Times New Roman" w:eastAsia="宋体" w:hAnsi="Times New Roman"/>
        </w:rPr>
      </w:pPr>
      <w:hyperlink w:anchor="_Toc89272672"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_Toc89272672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125</w:t>
        </w:r>
        <w:r>
          <w:rPr>
            <w:rFonts w:ascii="Times New Roman" w:eastAsia="宋体" w:hAnsi="Times New Roman"/>
          </w:rPr>
          <w:fldChar w:fldCharType="end"/>
        </w:r>
      </w:hyperlink>
    </w:p>
    <w:p w14:paraId="4A1ED757" w14:textId="77777777" w:rsidR="00D84914" w:rsidRDefault="00000000">
      <w:pPr>
        <w:pStyle w:val="TOC2"/>
        <w:tabs>
          <w:tab w:val="right" w:leader="dot" w:pos="8290"/>
        </w:tabs>
        <w:rPr>
          <w:rFonts w:ascii="Times New Roman" w:eastAsia="宋体" w:hAnsi="Times New Roman"/>
        </w:rPr>
      </w:pPr>
      <w:hyperlink w:anchor="_Toc89272673"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_Toc89272673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126</w:t>
        </w:r>
        <w:r>
          <w:rPr>
            <w:rFonts w:ascii="Times New Roman" w:eastAsia="宋体" w:hAnsi="Times New Roman"/>
          </w:rPr>
          <w:fldChar w:fldCharType="end"/>
        </w:r>
      </w:hyperlink>
    </w:p>
    <w:p w14:paraId="1C3800D8" w14:textId="77777777" w:rsidR="00D84914" w:rsidRDefault="00000000">
      <w:pPr>
        <w:pStyle w:val="TOC2"/>
        <w:tabs>
          <w:tab w:val="right" w:leader="dot" w:pos="8290"/>
        </w:tabs>
        <w:rPr>
          <w:rFonts w:ascii="Times New Roman" w:eastAsia="宋体" w:hAnsi="Times New Roman"/>
        </w:rPr>
      </w:pPr>
      <w:hyperlink w:anchor="_Toc89272674"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128</w:t>
        </w:r>
        <w:r>
          <w:rPr>
            <w:rFonts w:ascii="Times New Roman" w:eastAsia="宋体" w:hAnsi="Times New Roman"/>
          </w:rPr>
          <w:fldChar w:fldCharType="end"/>
        </w:r>
      </w:hyperlink>
    </w:p>
    <w:p w14:paraId="2B8528F3" w14:textId="77777777" w:rsidR="00D84914" w:rsidRDefault="00000000">
      <w:pPr>
        <w:pStyle w:val="TOC1"/>
        <w:rPr>
          <w:rFonts w:ascii="Times New Roman" w:eastAsia="宋体" w:hAnsi="Times New Roman"/>
          <w:b w:val="0"/>
          <w:bCs w:val="0"/>
          <w:szCs w:val="24"/>
        </w:rPr>
      </w:pPr>
      <w:hyperlink w:anchor="_Toc89272675" w:history="1">
        <w:r>
          <w:rPr>
            <w:rStyle w:val="ae"/>
            <w:rFonts w:ascii="Times New Roman" w:eastAsia="宋体" w:hAnsi="Times New Roman" w:cs="Times New Roman"/>
          </w:rPr>
          <w:t>第五套</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130</w:t>
        </w:r>
        <w:r>
          <w:rPr>
            <w:rFonts w:ascii="Times New Roman" w:eastAsia="宋体" w:hAnsi="Times New Roman"/>
          </w:rPr>
          <w:fldChar w:fldCharType="end"/>
        </w:r>
      </w:hyperlink>
    </w:p>
    <w:p w14:paraId="2E80BAE2" w14:textId="77777777" w:rsidR="00D84914" w:rsidRDefault="00000000">
      <w:pPr>
        <w:pStyle w:val="TOC2"/>
        <w:tabs>
          <w:tab w:val="right" w:leader="dot" w:pos="8290"/>
        </w:tabs>
        <w:rPr>
          <w:rFonts w:ascii="Times New Roman" w:eastAsia="宋体" w:hAnsi="Times New Roman"/>
        </w:rPr>
      </w:pPr>
      <w:hyperlink w:anchor="_Toc89272676" w:history="1">
        <w:r>
          <w:rPr>
            <w:rStyle w:val="ae"/>
            <w:rFonts w:ascii="Times New Roman" w:eastAsia="宋体" w:hAnsi="Times New Roman" w:cs="Times New Roman"/>
            <w:lang w:eastAsia="zh-Hans"/>
          </w:rPr>
          <w:t>Agriculture and Religion</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130</w:t>
        </w:r>
        <w:r>
          <w:rPr>
            <w:rFonts w:ascii="Times New Roman" w:eastAsia="宋体" w:hAnsi="Times New Roman"/>
          </w:rPr>
          <w:fldChar w:fldCharType="end"/>
        </w:r>
      </w:hyperlink>
    </w:p>
    <w:p w14:paraId="1B8E4A51" w14:textId="77777777" w:rsidR="00D84914" w:rsidRDefault="00000000">
      <w:pPr>
        <w:pStyle w:val="TOC2"/>
        <w:tabs>
          <w:tab w:val="right" w:leader="dot" w:pos="8290"/>
        </w:tabs>
        <w:rPr>
          <w:rFonts w:ascii="Times New Roman" w:eastAsia="宋体" w:hAnsi="Times New Roman"/>
        </w:rPr>
      </w:pPr>
      <w:hyperlink w:anchor="_Toc89272677"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135</w:t>
        </w:r>
        <w:r>
          <w:rPr>
            <w:rFonts w:ascii="Times New Roman" w:eastAsia="宋体" w:hAnsi="Times New Roman"/>
          </w:rPr>
          <w:fldChar w:fldCharType="end"/>
        </w:r>
      </w:hyperlink>
    </w:p>
    <w:p w14:paraId="3CC5D394" w14:textId="77777777" w:rsidR="00D84914" w:rsidRDefault="00000000">
      <w:pPr>
        <w:pStyle w:val="TOC2"/>
        <w:tabs>
          <w:tab w:val="right" w:leader="dot" w:pos="8290"/>
        </w:tabs>
        <w:rPr>
          <w:rFonts w:ascii="Times New Roman" w:eastAsia="宋体" w:hAnsi="Times New Roman"/>
        </w:rPr>
      </w:pPr>
      <w:hyperlink w:anchor="_Toc89272678"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136</w:t>
        </w:r>
        <w:r>
          <w:rPr>
            <w:rFonts w:ascii="Times New Roman" w:eastAsia="宋体" w:hAnsi="Times New Roman"/>
          </w:rPr>
          <w:fldChar w:fldCharType="end"/>
        </w:r>
      </w:hyperlink>
    </w:p>
    <w:p w14:paraId="0C52998E" w14:textId="77777777" w:rsidR="00D84914" w:rsidRDefault="00000000">
      <w:pPr>
        <w:pStyle w:val="TOC2"/>
        <w:tabs>
          <w:tab w:val="right" w:leader="dot" w:pos="8290"/>
        </w:tabs>
        <w:rPr>
          <w:rFonts w:ascii="Times New Roman" w:eastAsia="宋体" w:hAnsi="Times New Roman"/>
        </w:rPr>
      </w:pPr>
      <w:hyperlink w:anchor="_Toc89272679"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_Toc89272679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138</w:t>
        </w:r>
        <w:r>
          <w:rPr>
            <w:rFonts w:ascii="Times New Roman" w:eastAsia="宋体" w:hAnsi="Times New Roman"/>
          </w:rPr>
          <w:fldChar w:fldCharType="end"/>
        </w:r>
      </w:hyperlink>
    </w:p>
    <w:p w14:paraId="57D98652" w14:textId="77777777" w:rsidR="00D84914" w:rsidRDefault="00000000">
      <w:pPr>
        <w:pStyle w:val="TOC2"/>
        <w:tabs>
          <w:tab w:val="right" w:leader="dot" w:pos="8290"/>
        </w:tabs>
        <w:rPr>
          <w:rFonts w:ascii="Times New Roman" w:eastAsia="宋体" w:hAnsi="Times New Roman"/>
        </w:rPr>
      </w:pPr>
      <w:hyperlink w:anchor="_Toc89272680" w:history="1">
        <w:r>
          <w:rPr>
            <w:rStyle w:val="ae"/>
            <w:rFonts w:ascii="Times New Roman" w:eastAsia="宋体" w:hAnsi="Times New Roman" w:cs="Times New Roman"/>
          </w:rPr>
          <w:t>Temperate Plant Phenology</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_Toc89272680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140</w:t>
        </w:r>
        <w:r>
          <w:rPr>
            <w:rFonts w:ascii="Times New Roman" w:eastAsia="宋体" w:hAnsi="Times New Roman"/>
          </w:rPr>
          <w:fldChar w:fldCharType="end"/>
        </w:r>
      </w:hyperlink>
    </w:p>
    <w:p w14:paraId="4F02D84C" w14:textId="77777777" w:rsidR="00D84914" w:rsidRDefault="00000000">
      <w:pPr>
        <w:pStyle w:val="TOC2"/>
        <w:tabs>
          <w:tab w:val="right" w:leader="dot" w:pos="8290"/>
        </w:tabs>
        <w:rPr>
          <w:rFonts w:ascii="Times New Roman" w:eastAsia="宋体" w:hAnsi="Times New Roman"/>
        </w:rPr>
      </w:pPr>
      <w:hyperlink w:anchor="_Toc89272681" w:history="1">
        <w:r>
          <w:rPr>
            <w:rStyle w:val="ae"/>
            <w:rFonts w:ascii="Times New Roman" w:eastAsia="宋体" w:hAnsi="Times New Roman" w:cs="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_Toc89272681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145</w:t>
        </w:r>
        <w:r>
          <w:rPr>
            <w:rFonts w:ascii="Times New Roman" w:eastAsia="宋体" w:hAnsi="Times New Roman"/>
          </w:rPr>
          <w:fldChar w:fldCharType="end"/>
        </w:r>
      </w:hyperlink>
    </w:p>
    <w:p w14:paraId="3B30B3A7" w14:textId="77777777" w:rsidR="00D84914" w:rsidRDefault="00000000">
      <w:pPr>
        <w:pStyle w:val="TOC2"/>
        <w:tabs>
          <w:tab w:val="right" w:leader="dot" w:pos="8290"/>
        </w:tabs>
        <w:rPr>
          <w:rFonts w:ascii="Times New Roman" w:eastAsia="宋体" w:hAnsi="Times New Roman"/>
        </w:rPr>
      </w:pPr>
      <w:hyperlink w:anchor="_Toc89272682"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_Toc89272682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146</w:t>
        </w:r>
        <w:r>
          <w:rPr>
            <w:rFonts w:ascii="Times New Roman" w:eastAsia="宋体" w:hAnsi="Times New Roman"/>
          </w:rPr>
          <w:fldChar w:fldCharType="end"/>
        </w:r>
      </w:hyperlink>
    </w:p>
    <w:p w14:paraId="5668D18D" w14:textId="77777777" w:rsidR="00D84914" w:rsidRDefault="00000000">
      <w:pPr>
        <w:pStyle w:val="TOC2"/>
        <w:tabs>
          <w:tab w:val="right" w:leader="dot" w:pos="8290"/>
        </w:tabs>
        <w:rPr>
          <w:rFonts w:ascii="Times New Roman" w:eastAsia="宋体" w:hAnsi="Times New Roman"/>
        </w:rPr>
      </w:pPr>
      <w:hyperlink w:anchor="_Toc89272683"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_Toc89272683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148</w:t>
        </w:r>
        <w:r>
          <w:rPr>
            <w:rFonts w:ascii="Times New Roman" w:eastAsia="宋体" w:hAnsi="Times New Roman"/>
          </w:rPr>
          <w:fldChar w:fldCharType="end"/>
        </w:r>
      </w:hyperlink>
    </w:p>
    <w:p w14:paraId="0E3BFDCB" w14:textId="77777777" w:rsidR="00D84914" w:rsidRDefault="00000000">
      <w:pPr>
        <w:pStyle w:val="TOC2"/>
        <w:tabs>
          <w:tab w:val="right" w:leader="dot" w:pos="8290"/>
        </w:tabs>
        <w:rPr>
          <w:rFonts w:ascii="Times New Roman" w:eastAsia="宋体" w:hAnsi="Times New Roman"/>
        </w:rPr>
      </w:pPr>
      <w:hyperlink w:anchor="_Toc89272684" w:history="1">
        <w:r>
          <w:rPr>
            <w:rStyle w:val="ae"/>
            <w:rFonts w:ascii="Times New Roman" w:eastAsia="宋体" w:hAnsi="Times New Roman" w:cs="Times New Roman"/>
            <w:lang w:eastAsia="zh-Hans"/>
          </w:rPr>
          <w:t>The River Nile in Ancient Egypt</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_Toc89272684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150</w:t>
        </w:r>
        <w:r>
          <w:rPr>
            <w:rFonts w:ascii="Times New Roman" w:eastAsia="宋体" w:hAnsi="Times New Roman"/>
          </w:rPr>
          <w:fldChar w:fldCharType="end"/>
        </w:r>
      </w:hyperlink>
    </w:p>
    <w:p w14:paraId="2E8419FB" w14:textId="77777777" w:rsidR="00D84914" w:rsidRDefault="00000000">
      <w:pPr>
        <w:pStyle w:val="TOC2"/>
        <w:tabs>
          <w:tab w:val="right" w:leader="dot" w:pos="8290"/>
        </w:tabs>
        <w:rPr>
          <w:rFonts w:ascii="Times New Roman" w:eastAsia="宋体" w:hAnsi="Times New Roman"/>
        </w:rPr>
      </w:pPr>
      <w:hyperlink w:anchor="_Toc89272685" w:history="1">
        <w:r>
          <w:rPr>
            <w:rStyle w:val="ae"/>
            <w:rFonts w:ascii="Times New Roman" w:eastAsia="宋体" w:hAnsi="Times New Roman"/>
          </w:rPr>
          <w:t>词汇伴侣</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_Toc89272685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155</w:t>
        </w:r>
        <w:r>
          <w:rPr>
            <w:rFonts w:ascii="Times New Roman" w:eastAsia="宋体" w:hAnsi="Times New Roman"/>
          </w:rPr>
          <w:fldChar w:fldCharType="end"/>
        </w:r>
      </w:hyperlink>
    </w:p>
    <w:p w14:paraId="1CE585BB" w14:textId="77777777" w:rsidR="00D84914" w:rsidRDefault="00000000">
      <w:pPr>
        <w:pStyle w:val="TOC2"/>
        <w:tabs>
          <w:tab w:val="right" w:leader="dot" w:pos="8290"/>
        </w:tabs>
        <w:rPr>
          <w:rFonts w:ascii="Times New Roman" w:eastAsia="宋体" w:hAnsi="Times New Roman"/>
        </w:rPr>
      </w:pPr>
      <w:hyperlink w:anchor="_Toc89272686" w:history="1">
        <w:r>
          <w:rPr>
            <w:rStyle w:val="ae"/>
            <w:rFonts w:ascii="Times New Roman" w:eastAsia="宋体" w:hAnsi="Times New Roman"/>
          </w:rPr>
          <w:t>词汇测试</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_Toc89272686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156</w:t>
        </w:r>
        <w:r>
          <w:rPr>
            <w:rFonts w:ascii="Times New Roman" w:eastAsia="宋体" w:hAnsi="Times New Roman"/>
          </w:rPr>
          <w:fldChar w:fldCharType="end"/>
        </w:r>
      </w:hyperlink>
    </w:p>
    <w:p w14:paraId="2C481EB7" w14:textId="77777777" w:rsidR="00D84914" w:rsidRDefault="00000000">
      <w:pPr>
        <w:pStyle w:val="TOC2"/>
        <w:tabs>
          <w:tab w:val="right" w:leader="dot" w:pos="8290"/>
        </w:tabs>
        <w:rPr>
          <w:rFonts w:ascii="Times New Roman" w:eastAsia="宋体" w:hAnsi="Times New Roman"/>
        </w:rPr>
      </w:pPr>
      <w:hyperlink w:anchor="_Toc89272687" w:history="1">
        <w:r>
          <w:rPr>
            <w:rStyle w:val="ae"/>
            <w:rFonts w:ascii="Times New Roman" w:eastAsia="宋体" w:hAnsi="Times New Roman"/>
          </w:rPr>
          <w:t>长难句练习</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_Toc89272687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158</w:t>
        </w:r>
        <w:r>
          <w:rPr>
            <w:rFonts w:ascii="Times New Roman" w:eastAsia="宋体" w:hAnsi="Times New Roman"/>
          </w:rPr>
          <w:fldChar w:fldCharType="end"/>
        </w:r>
      </w:hyperlink>
    </w:p>
    <w:p w14:paraId="65CF2CC4" w14:textId="77777777" w:rsidR="00D84914" w:rsidRDefault="00000000">
      <w:pPr>
        <w:pStyle w:val="TOC1"/>
        <w:rPr>
          <w:rFonts w:ascii="Times New Roman" w:eastAsia="宋体" w:hAnsi="Times New Roman"/>
          <w:b w:val="0"/>
          <w:bCs w:val="0"/>
          <w:szCs w:val="24"/>
        </w:rPr>
      </w:pPr>
      <w:hyperlink w:anchor="_Toc89272688" w:history="1">
        <w:r>
          <w:rPr>
            <w:rStyle w:val="ae"/>
            <w:rFonts w:ascii="Times New Roman" w:eastAsia="宋体" w:hAnsi="Times New Roman"/>
          </w:rPr>
          <w:t>参考答案</w:t>
        </w:r>
        <w:r>
          <w:rPr>
            <w:rFonts w:ascii="Times New Roman" w:eastAsia="宋体" w:hAnsi="Times New Roman"/>
          </w:rPr>
          <w:tab/>
        </w:r>
        <w:r>
          <w:rPr>
            <w:rFonts w:ascii="Times New Roman" w:eastAsia="宋体" w:hAnsi="Times New Roman"/>
          </w:rPr>
          <w:fldChar w:fldCharType="begin"/>
        </w:r>
        <w:r>
          <w:rPr>
            <w:rFonts w:ascii="Times New Roman" w:eastAsia="宋体" w:hAnsi="Times New Roman"/>
          </w:rPr>
          <w:instrText xml:space="preserve"> PAGEREF _Toc89272688 \h </w:instrText>
        </w:r>
        <w:r>
          <w:rPr>
            <w:rFonts w:ascii="Times New Roman" w:eastAsia="宋体" w:hAnsi="Times New Roman"/>
          </w:rPr>
        </w:r>
        <w:r>
          <w:rPr>
            <w:rFonts w:ascii="Times New Roman" w:eastAsia="宋体" w:hAnsi="Times New Roman"/>
          </w:rPr>
          <w:fldChar w:fldCharType="separate"/>
        </w:r>
        <w:r>
          <w:rPr>
            <w:rFonts w:ascii="Times New Roman" w:eastAsia="宋体" w:hAnsi="Times New Roman"/>
          </w:rPr>
          <w:t>160</w:t>
        </w:r>
        <w:r>
          <w:rPr>
            <w:rFonts w:ascii="Times New Roman" w:eastAsia="宋体" w:hAnsi="Times New Roman"/>
          </w:rPr>
          <w:fldChar w:fldCharType="end"/>
        </w:r>
      </w:hyperlink>
    </w:p>
    <w:p w14:paraId="57F556AF" w14:textId="77777777" w:rsidR="00D84914" w:rsidRDefault="00000000">
      <w:pPr>
        <w:rPr>
          <w:rFonts w:ascii="Times New Roman" w:eastAsia="宋体" w:hAnsi="Times New Roman" w:cs="Times New Roman"/>
        </w:rPr>
      </w:pPr>
      <w:r>
        <w:rPr>
          <w:rFonts w:ascii="Times New Roman" w:eastAsia="宋体" w:hAnsi="Times New Roman" w:cs="Times New Roman"/>
        </w:rPr>
        <w:fldChar w:fldCharType="end"/>
      </w:r>
    </w:p>
    <w:p w14:paraId="7A0B5E99" w14:textId="77777777" w:rsidR="00D84914" w:rsidRDefault="00000000">
      <w:pPr>
        <w:rPr>
          <w:rFonts w:ascii="Times New Roman" w:eastAsia="宋体" w:hAnsi="Times New Roman" w:cs="Times New Roman"/>
          <w:b/>
          <w:bCs/>
          <w:kern w:val="44"/>
        </w:rPr>
      </w:pPr>
      <w:r>
        <w:rPr>
          <w:rFonts w:ascii="Times New Roman" w:eastAsia="宋体" w:hAnsi="Times New Roman" w:cs="Times New Roman"/>
        </w:rPr>
        <w:br w:type="page"/>
      </w:r>
    </w:p>
    <w:p w14:paraId="21390A6C" w14:textId="77777777" w:rsidR="00D84914" w:rsidRDefault="00000000">
      <w:pPr>
        <w:pStyle w:val="1"/>
        <w:rPr>
          <w:rFonts w:ascii="Times New Roman" w:eastAsia="宋体" w:hAnsi="Times New Roman" w:cs="Times New Roman"/>
          <w:sz w:val="24"/>
          <w:szCs w:val="24"/>
        </w:rPr>
      </w:pPr>
      <w:bookmarkStart w:id="2" w:name="_Toc89272624"/>
      <w:r>
        <w:rPr>
          <w:rFonts w:ascii="Times New Roman" w:eastAsia="宋体" w:hAnsi="Times New Roman" w:cs="Times New Roman"/>
          <w:sz w:val="24"/>
          <w:szCs w:val="24"/>
        </w:rPr>
        <w:lastRenderedPageBreak/>
        <w:t>第一套</w:t>
      </w:r>
      <w:bookmarkEnd w:id="2"/>
    </w:p>
    <w:p w14:paraId="24518802" w14:textId="77777777" w:rsidR="00D84914" w:rsidRDefault="00000000">
      <w:pPr>
        <w:pStyle w:val="2"/>
        <w:rPr>
          <w:rFonts w:ascii="Times New Roman" w:eastAsia="宋体" w:hAnsi="Times New Roman" w:cs="Times New Roman"/>
          <w:sz w:val="24"/>
          <w:szCs w:val="24"/>
        </w:rPr>
      </w:pPr>
      <w:bookmarkStart w:id="3" w:name="_Toc89272625"/>
      <w:r>
        <w:rPr>
          <w:rFonts w:ascii="Times New Roman" w:eastAsia="宋体" w:hAnsi="Times New Roman" w:cs="Times New Roman"/>
          <w:sz w:val="24"/>
          <w:szCs w:val="24"/>
        </w:rPr>
        <w:t>Early Iron Metallurgy</w:t>
      </w:r>
      <w:bookmarkEnd w:id="3"/>
    </w:p>
    <w:p w14:paraId="66DB861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0EB450F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rPr>
        <w:t>Metallurgy-the science of working with metals such as iron in order to give them certain desired properties-has a long history. The first known objects made from metals date to the ninth millennium B.C.E. Usable iron is usually obtained from iron ore (raw iron) by smelting, a process by which iron is separated(reduced)from its ore by heating. Iron-ore smelting requires very high temperatures and good control of the temperature and reduction conditions. Achieving these was beyond the capabilities of the early metallurgists. Thus, the development of the earliest metallurgy concerned only other metals-gold, silver, copper, lead, and tin-around which a range of sophisticated technologies developed, practiced by experts and often managed by elites. The rarity of tin required for making bronze, played a key part in determining the pattern of trade routes, and the consequent expense restricted bronze use to important members of society.</w:t>
      </w:r>
    </w:p>
    <w:p w14:paraId="3692CC14" w14:textId="77777777" w:rsidR="00D84914" w:rsidRDefault="00D84914">
      <w:pPr>
        <w:spacing w:line="360" w:lineRule="auto"/>
        <w:rPr>
          <w:rFonts w:ascii="Times New Roman" w:eastAsia="宋体" w:hAnsi="Times New Roman" w:cs="Times New Roman"/>
        </w:rPr>
      </w:pPr>
    </w:p>
    <w:p w14:paraId="38ABE58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1. According to paragraph 1, early metallurgists did not produce iron objects because</w:t>
      </w:r>
    </w:p>
    <w:p w14:paraId="3590F96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iron ores had not yet been discovered.</w:t>
      </w:r>
    </w:p>
    <w:p w14:paraId="15BBE4D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iron smelting had a very high cost</w:t>
      </w:r>
      <w:r>
        <w:rPr>
          <w:rFonts w:ascii="Times New Roman" w:eastAsia="宋体" w:hAnsi="Times New Roman" w:cs="Times New Roman" w:hint="eastAsia"/>
        </w:rPr>
        <w:t>.</w:t>
      </w:r>
    </w:p>
    <w:p w14:paraId="6445F2F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they lacked the technology to smelt iron.</w:t>
      </w:r>
    </w:p>
    <w:p w14:paraId="6A8649F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other metals were available in large quantities.</w:t>
      </w:r>
    </w:p>
    <w:p w14:paraId="3CD15676" w14:textId="77777777" w:rsidR="00D84914" w:rsidRDefault="00D84914">
      <w:pPr>
        <w:spacing w:line="360" w:lineRule="auto"/>
        <w:rPr>
          <w:rFonts w:ascii="Times New Roman" w:eastAsia="宋体" w:hAnsi="Times New Roman" w:cs="Times New Roman"/>
        </w:rPr>
      </w:pPr>
    </w:p>
    <w:p w14:paraId="45EEC7C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2. Paragraph 1 suggests that the earliest metallurgy techniques were developed around only gold, silver, copper, lead, and tin because</w:t>
      </w:r>
    </w:p>
    <w:p w14:paraId="74721D9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metallurgists could combine those metals to make valuable products</w:t>
      </w:r>
    </w:p>
    <w:p w14:paraId="58E6FC7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metallurgists could earn more because of the expertise required to work with those metals</w:t>
      </w:r>
    </w:p>
    <w:p w14:paraId="306FE80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those metals could be easily acquired through trade routes</w:t>
      </w:r>
    </w:p>
    <w:p w14:paraId="5026028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those metals melt at relatively lower temperatures than iron</w:t>
      </w:r>
    </w:p>
    <w:p w14:paraId="5D3AE927" w14:textId="77777777" w:rsidR="00D84914" w:rsidRDefault="00D84914">
      <w:pPr>
        <w:spacing w:line="360" w:lineRule="auto"/>
        <w:rPr>
          <w:rFonts w:ascii="Times New Roman" w:eastAsia="宋体" w:hAnsi="Times New Roman" w:cs="Times New Roman"/>
        </w:rPr>
      </w:pPr>
    </w:p>
    <w:p w14:paraId="380F524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3ED4A18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 xml:space="preserve">In about 1200 BCE, however, iron smelting began in western Asia. Iron ore needed to be reduced in a furnace at a high enough temperature to ensure that the slag (the material from which the iron has been separated) melted and ran off, leaving the iron “bloom”. A blown-air supply, provided by a device called a bellows, enabled the fuel to burn. The resulting bloom was a mass of metallic iron still containing impurities from the fuel, which had to be driven out by forging (heating and hammering), leaving wrought iron, a soft inferior metal that could not be hardened by heating. Carburization, however, transformed wrought iron into useful low-carbon steel by incorporating 0.5 to 1.5 percent carbon, generally by using charcoal as the smelting fuel. Low-carbon steel was harder and stronger than bronze and could take and keep an edge better; and its hardness could be varied by heating and cooling it. Skilled and nuanced ironworking developed thereafter-expert smiths in western Europe, for example, produced swords with razor-sharp edges, hard, but easily broken, on softer, more elastic blades. </w:t>
      </w:r>
    </w:p>
    <w:p w14:paraId="7E464854" w14:textId="77777777" w:rsidR="00D84914" w:rsidRDefault="00D84914">
      <w:pPr>
        <w:spacing w:line="360" w:lineRule="auto"/>
        <w:rPr>
          <w:rFonts w:ascii="Times New Roman" w:eastAsia="宋体" w:hAnsi="Times New Roman" w:cs="Times New Roman"/>
        </w:rPr>
      </w:pPr>
    </w:p>
    <w:p w14:paraId="6951C1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3. According to paragraph 2, a blown-air supply helps with which of the following?</w:t>
      </w:r>
    </w:p>
    <w:p w14:paraId="0087252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Melting the iron bloom</w:t>
      </w:r>
    </w:p>
    <w:p w14:paraId="5BA9629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Removing the slag from iron ore</w:t>
      </w:r>
    </w:p>
    <w:p w14:paraId="0C39479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Removing impurities produced by the fuel from the iron bloom</w:t>
      </w:r>
    </w:p>
    <w:p w14:paraId="0C7CBC1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Hardening iron</w:t>
      </w:r>
    </w:p>
    <w:p w14:paraId="28484301" w14:textId="77777777" w:rsidR="00D84914" w:rsidRDefault="00D84914">
      <w:pPr>
        <w:spacing w:line="360" w:lineRule="auto"/>
        <w:rPr>
          <w:rFonts w:ascii="Times New Roman" w:eastAsia="宋体" w:hAnsi="Times New Roman" w:cs="Times New Roman"/>
        </w:rPr>
      </w:pPr>
    </w:p>
    <w:p w14:paraId="773F3AE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4, According to paragraph 2, which of the following is true about carbon?</w:t>
      </w:r>
    </w:p>
    <w:p w14:paraId="4FC2A87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It was used in up to 1.5 percent of wrought iron</w:t>
      </w:r>
    </w:p>
    <w:p w14:paraId="79C50E0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It had long been used to strengthen bronze</w:t>
      </w:r>
    </w:p>
    <w:p w14:paraId="17B822F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It transformed wrought iron into a harder material</w:t>
      </w:r>
    </w:p>
    <w:p w14:paraId="0E226AD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It was driven out of the iron by heating and hammering</w:t>
      </w:r>
    </w:p>
    <w:p w14:paraId="5968D540" w14:textId="77777777" w:rsidR="00D84914" w:rsidRDefault="00D84914">
      <w:pPr>
        <w:spacing w:line="360" w:lineRule="auto"/>
        <w:rPr>
          <w:rFonts w:ascii="Times New Roman" w:eastAsia="宋体" w:hAnsi="Times New Roman" w:cs="Times New Roman"/>
        </w:rPr>
      </w:pPr>
    </w:p>
    <w:p w14:paraId="25C9E5B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4D7EAC2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technology of smelting and working blooms was relatively simple, requiring little specialist equipment: an easily constructed bowl furnace into which the iron and charcoal fuel are placed and bellows to enable the temperature to be raised, as well as tongs, hammer, and anvil to turn the bloom into usable wrought iron and work it into objects. Iron has the convenient property that pieces can </w:t>
      </w:r>
      <w:r>
        <w:rPr>
          <w:rFonts w:ascii="Times New Roman" w:eastAsia="宋体" w:hAnsi="Times New Roman" w:cs="Times New Roman"/>
        </w:rPr>
        <w:lastRenderedPageBreak/>
        <w:t xml:space="preserve">be joined strongly by hammering them together while heated (welding). The technology was therefore accessible to ordinary people with the necessary skills rather than being </w:t>
      </w:r>
      <w:r>
        <w:rPr>
          <w:rFonts w:ascii="Times New Roman" w:eastAsia="宋体" w:hAnsi="Times New Roman" w:cs="Times New Roman"/>
          <w:shd w:val="pct10" w:color="auto" w:fill="FFFFFF"/>
        </w:rPr>
        <w:t xml:space="preserve">confined to </w:t>
      </w:r>
      <w:r>
        <w:rPr>
          <w:rFonts w:ascii="Times New Roman" w:eastAsia="宋体" w:hAnsi="Times New Roman" w:cs="Times New Roman"/>
        </w:rPr>
        <w:t xml:space="preserve">specialists, stimulating the emergence of small-scale entrepreneurs, such as the itinerant smiths of Iron Age Europe. In addition, </w:t>
      </w:r>
      <w:r>
        <w:rPr>
          <w:rFonts w:ascii="Times New Roman" w:eastAsia="宋体" w:hAnsi="Times New Roman" w:cs="Times New Roman"/>
          <w:shd w:val="pct10" w:color="auto" w:fill="FFFFFF"/>
        </w:rPr>
        <w:t>iron ores are abundant and found everywhere.</w:t>
      </w:r>
      <w:r>
        <w:rPr>
          <w:rFonts w:ascii="Times New Roman" w:eastAsia="宋体" w:hAnsi="Times New Roman" w:cs="Times New Roman"/>
        </w:rPr>
        <w:t xml:space="preserve"> While some regions with substantial or high-quality ore sources became wealthy by trading in iron, most regions were able to obtain iron relatively locally and cheaply, altering the patterns of trade. Bronze supplies were now devoted to the production of luxury goods, such as fine jewelry, elite tableware, and ceremonial armor Iron objects became common with metal tools, weapons, and armor now within the reach of everyone. This had a considerable impact on the efficiency of many aspects of everyday life, such as agriculture, industry, and construction, as well as warfare. Iron had advantages over bronze because it was harder, more durable, easy to repair, and easy to shape. It is thought that the advent of ironworking also had a democratizing effect, affecting social organization. </w:t>
      </w:r>
    </w:p>
    <w:p w14:paraId="0F9EDB4A" w14:textId="77777777" w:rsidR="00D84914" w:rsidRDefault="00D84914">
      <w:pPr>
        <w:spacing w:line="360" w:lineRule="auto"/>
        <w:rPr>
          <w:rFonts w:ascii="Times New Roman" w:eastAsia="宋体" w:hAnsi="Times New Roman" w:cs="Times New Roman"/>
        </w:rPr>
      </w:pPr>
    </w:p>
    <w:p w14:paraId="5C4F632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5. The phrase “</w:t>
      </w:r>
      <w:r>
        <w:rPr>
          <w:rFonts w:ascii="Times New Roman" w:eastAsia="宋体" w:hAnsi="Times New Roman" w:cs="Times New Roman"/>
          <w:shd w:val="pct10" w:color="auto" w:fill="FFFFFF"/>
        </w:rPr>
        <w:t>confined to</w:t>
      </w:r>
      <w:r>
        <w:rPr>
          <w:rFonts w:ascii="Times New Roman" w:eastAsia="宋体" w:hAnsi="Times New Roman" w:cs="Times New Roman"/>
        </w:rPr>
        <w:t>” in the passage is closest in meaning to</w:t>
      </w:r>
    </w:p>
    <w:p w14:paraId="6C9C7F2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shared among</w:t>
      </w:r>
    </w:p>
    <w:p w14:paraId="4AC6D1C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developed by</w:t>
      </w:r>
    </w:p>
    <w:p w14:paraId="486AE4F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taught to</w:t>
      </w:r>
    </w:p>
    <w:p w14:paraId="47DE7C25" w14:textId="77777777" w:rsidR="00D84914" w:rsidRDefault="00000000">
      <w:pPr>
        <w:tabs>
          <w:tab w:val="right" w:pos="8300"/>
        </w:tabs>
        <w:spacing w:line="360" w:lineRule="auto"/>
        <w:rPr>
          <w:rFonts w:ascii="Times New Roman" w:eastAsia="宋体" w:hAnsi="Times New Roman" w:cs="Times New Roman"/>
        </w:rPr>
      </w:pPr>
      <w:r>
        <w:rPr>
          <w:rFonts w:ascii="Times New Roman" w:eastAsia="宋体" w:hAnsi="Times New Roman" w:cs="Times New Roman"/>
        </w:rPr>
        <w:t>D. limited to</w:t>
      </w:r>
      <w:r>
        <w:rPr>
          <w:rFonts w:ascii="Times New Roman" w:eastAsia="宋体" w:hAnsi="Times New Roman" w:cs="Times New Roman"/>
        </w:rPr>
        <w:tab/>
      </w:r>
    </w:p>
    <w:p w14:paraId="3D4D7BEC" w14:textId="77777777" w:rsidR="00D84914" w:rsidRDefault="00D84914">
      <w:pPr>
        <w:spacing w:line="360" w:lineRule="auto"/>
        <w:rPr>
          <w:rFonts w:ascii="Times New Roman" w:eastAsia="宋体" w:hAnsi="Times New Roman" w:cs="Times New Roman"/>
        </w:rPr>
      </w:pPr>
    </w:p>
    <w:p w14:paraId="6097D67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6, Why does the author state that "</w:t>
      </w:r>
      <w:r>
        <w:rPr>
          <w:rFonts w:ascii="Times New Roman" w:eastAsia="宋体" w:hAnsi="Times New Roman" w:cs="Times New Roman"/>
          <w:shd w:val="pct10" w:color="auto" w:fill="FFFFFF"/>
        </w:rPr>
        <w:t>iron ores are abundant and found everywhere</w:t>
      </w:r>
      <w:r>
        <w:rPr>
          <w:rFonts w:ascii="Times New Roman" w:eastAsia="宋体" w:hAnsi="Times New Roman" w:cs="Times New Roman"/>
        </w:rPr>
        <w:t>”?</w:t>
      </w:r>
    </w:p>
    <w:p w14:paraId="3C0B62E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offer an advantage that explains the spread of iron metallurgy</w:t>
      </w:r>
    </w:p>
    <w:p w14:paraId="1BDD2EC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emphasize the amount of wealth that the iron trade created</w:t>
      </w:r>
    </w:p>
    <w:p w14:paraId="0F5938E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 explain why the Iron Age began in Europe</w:t>
      </w:r>
    </w:p>
    <w:p w14:paraId="6CE7D16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argue that small-scale entrepreneurs were large in number</w:t>
      </w:r>
    </w:p>
    <w:p w14:paraId="14582E36" w14:textId="77777777" w:rsidR="00D84914" w:rsidRDefault="00D84914">
      <w:pPr>
        <w:spacing w:line="360" w:lineRule="auto"/>
        <w:rPr>
          <w:rFonts w:ascii="Times New Roman" w:eastAsia="宋体" w:hAnsi="Times New Roman" w:cs="Times New Roman"/>
        </w:rPr>
      </w:pPr>
    </w:p>
    <w:p w14:paraId="15F19B7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7. Which of the following can be inferred from paragraph 3 about bronze objects during the Iron Age as compared to iron objects</w:t>
      </w:r>
    </w:p>
    <w:p w14:paraId="70E619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Bronze objects were used by fewer people</w:t>
      </w:r>
    </w:p>
    <w:p w14:paraId="467B3A3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Bronze objects were less valuable</w:t>
      </w:r>
    </w:p>
    <w:p w14:paraId="0075C88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Bronze objects became easier to make</w:t>
      </w:r>
    </w:p>
    <w:p w14:paraId="419A5D0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D. Bronze objects were used for a wider variety of purposes</w:t>
      </w:r>
    </w:p>
    <w:p w14:paraId="59F0812E" w14:textId="77777777" w:rsidR="00D84914" w:rsidRDefault="00D84914">
      <w:pPr>
        <w:spacing w:line="360" w:lineRule="auto"/>
        <w:rPr>
          <w:rFonts w:ascii="Times New Roman" w:eastAsia="宋体" w:hAnsi="Times New Roman" w:cs="Times New Roman"/>
        </w:rPr>
      </w:pPr>
    </w:p>
    <w:p w14:paraId="7A98B59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4F7C94E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China the path of development was different. While wrought iron was made there, the Chinese developed furnaces capable of achieving the temperature required to produce cast iron, which was higher in carbon content and harder, using a blast furnace to produce a powerful forced draft, something not achieved elsewhere until many centuries later. This meant that they were able to mass produce iron objects by casting (pouring and allowing to solidify in a mold). Iron was produced on a large scale by elites in large iron foundries. The development of ironworking, therefore, did not have the same social impact as elsewhere, although it enabled ordinary individuals to acquire metal tools. </w:t>
      </w:r>
    </w:p>
    <w:p w14:paraId="7968B9AE" w14:textId="77777777" w:rsidR="00D84914" w:rsidRDefault="00D84914">
      <w:pPr>
        <w:spacing w:line="360" w:lineRule="auto"/>
        <w:rPr>
          <w:rFonts w:ascii="Times New Roman" w:eastAsia="宋体" w:hAnsi="Times New Roman" w:cs="Times New Roman"/>
        </w:rPr>
      </w:pPr>
    </w:p>
    <w:p w14:paraId="41A833A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8. According to paragraph 4, which of the following helped make the mass production of iron objects possible in China?</w:t>
      </w:r>
    </w:p>
    <w:p w14:paraId="6CD2A02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involvement of ordinary people in iron production</w:t>
      </w:r>
    </w:p>
    <w:p w14:paraId="6756D62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production of wrought iron from cast iron</w:t>
      </w:r>
    </w:p>
    <w:p w14:paraId="0961817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introduction of new technology from other places</w:t>
      </w:r>
    </w:p>
    <w:p w14:paraId="7CAF6A2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use of blast furnaces for casting</w:t>
      </w:r>
    </w:p>
    <w:p w14:paraId="7088F492" w14:textId="77777777" w:rsidR="00D84914" w:rsidRDefault="00D84914">
      <w:pPr>
        <w:spacing w:line="360" w:lineRule="auto"/>
        <w:rPr>
          <w:rFonts w:ascii="Times New Roman" w:eastAsia="宋体" w:hAnsi="Times New Roman" w:cs="Times New Roman"/>
        </w:rPr>
      </w:pPr>
    </w:p>
    <w:p w14:paraId="511B761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258EC76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about 1200 BCE, however, iron smelting began in western Asia. Iron ore needed to be reduced in a furnace at a high enough temperature to ensure that the slag (the material from which the iron has been separated) melted and ran off, leaving the iron “bloom”. A blown-air supply, provided by a device called a bellows, enabled the fuel to burn. The resulting bloom was a mass of metallic iron still containing impurities from the fuel, which had to be driven out by forging (heating and hammering), leaving wrought iron, a soft inferior metal that could not be hardened by heating. </w:t>
      </w:r>
      <w:r>
        <w:rPr>
          <w:rFonts w:ascii="Times New Roman" w:eastAsia="宋体" w:hAnsi="Times New Roman" w:cs="Times New Roman"/>
          <w:color w:val="000000"/>
        </w:rPr>
        <w:t>■</w:t>
      </w:r>
      <w:r>
        <w:rPr>
          <w:rFonts w:ascii="Times New Roman" w:eastAsia="宋体" w:hAnsi="Times New Roman" w:cs="Times New Roman"/>
        </w:rPr>
        <w:t xml:space="preserve">Carburization, however, transformed wrought iron into useful low-carbon steel by incorporating 0.5 to 1.5 percent carbon, generally by using charcoal as the smelting fuel. </w:t>
      </w:r>
      <w:r>
        <w:rPr>
          <w:rFonts w:ascii="Times New Roman" w:eastAsia="宋体" w:hAnsi="Times New Roman" w:cs="Times New Roman"/>
          <w:color w:val="000000"/>
        </w:rPr>
        <w:t>■</w:t>
      </w:r>
      <w:r>
        <w:rPr>
          <w:rFonts w:ascii="Times New Roman" w:eastAsia="宋体" w:hAnsi="Times New Roman" w:cs="Times New Roman"/>
        </w:rPr>
        <w:t xml:space="preserve">Low-carbon steel was harder and stronger than bronze and could take and keep an edge better; and its hardness could be varied by heating and cooling it. </w:t>
      </w:r>
      <w:r>
        <w:rPr>
          <w:rFonts w:ascii="Times New Roman" w:eastAsia="宋体" w:hAnsi="Times New Roman" w:cs="Times New Roman"/>
          <w:color w:val="000000"/>
        </w:rPr>
        <w:t>■</w:t>
      </w:r>
      <w:r>
        <w:rPr>
          <w:rFonts w:ascii="Times New Roman" w:eastAsia="宋体" w:hAnsi="Times New Roman" w:cs="Times New Roman"/>
        </w:rPr>
        <w:t xml:space="preserve">Skilled and nuanced ironworking developed thereafter-expert </w:t>
      </w:r>
      <w:r>
        <w:rPr>
          <w:rFonts w:ascii="Times New Roman" w:eastAsia="宋体" w:hAnsi="Times New Roman" w:cs="Times New Roman"/>
        </w:rPr>
        <w:lastRenderedPageBreak/>
        <w:t xml:space="preserve">smiths in western Europe, for example, produced swords with razor-sharp edges, hard but easily broken, on softer, more elastic blades. </w:t>
      </w:r>
      <w:r>
        <w:rPr>
          <w:rFonts w:ascii="Times New Roman" w:eastAsia="宋体" w:hAnsi="Times New Roman" w:cs="Times New Roman"/>
          <w:color w:val="000000"/>
        </w:rPr>
        <w:t>■</w:t>
      </w:r>
    </w:p>
    <w:p w14:paraId="71844282" w14:textId="77777777" w:rsidR="00D84914" w:rsidRDefault="00D84914">
      <w:pPr>
        <w:spacing w:line="360" w:lineRule="auto"/>
        <w:rPr>
          <w:rFonts w:ascii="Times New Roman" w:eastAsia="宋体" w:hAnsi="Times New Roman" w:cs="Times New Roman"/>
        </w:rPr>
      </w:pPr>
    </w:p>
    <w:p w14:paraId="79F866B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9. Look at the four squares </w:t>
      </w:r>
      <w:r>
        <w:rPr>
          <w:rFonts w:ascii="Times New Roman" w:eastAsia="宋体" w:hAnsi="Times New Roman" w:cs="Times New Roman"/>
          <w:color w:val="000000"/>
        </w:rPr>
        <w:t xml:space="preserve">■ </w:t>
      </w:r>
      <w:r>
        <w:rPr>
          <w:rFonts w:ascii="Times New Roman" w:eastAsia="宋体" w:hAnsi="Times New Roman" w:cs="Times New Roman"/>
        </w:rPr>
        <w:t xml:space="preserve">that indicate where the following sentence could be added to the passage. </w:t>
      </w:r>
    </w:p>
    <w:p w14:paraId="498A680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The strengthening process inspired attempts to adapt iron to more and more uses. </w:t>
      </w:r>
    </w:p>
    <w:p w14:paraId="5DC6C39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Where would the sentence best fit? </w:t>
      </w:r>
    </w:p>
    <w:p w14:paraId="2D4B58C5" w14:textId="77777777" w:rsidR="00D84914" w:rsidRDefault="00D84914">
      <w:pPr>
        <w:spacing w:line="360" w:lineRule="auto"/>
        <w:rPr>
          <w:rFonts w:ascii="Times New Roman" w:eastAsia="宋体" w:hAnsi="Times New Roman" w:cs="Times New Roman"/>
        </w:rPr>
      </w:pPr>
    </w:p>
    <w:p w14:paraId="3E99454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10. Directions: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This question is worth 2 points. Drag your choices to the spaces where they belong to review the passage, click on View Text. </w:t>
      </w:r>
    </w:p>
    <w:p w14:paraId="190361C1" w14:textId="77777777" w:rsidR="00D84914" w:rsidRDefault="00000000">
      <w:pPr>
        <w:pStyle w:val="af0"/>
        <w:numPr>
          <w:ilvl w:val="0"/>
          <w:numId w:val="2"/>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31C9DBFE" w14:textId="77777777" w:rsidR="00D84914" w:rsidRDefault="00000000">
      <w:pPr>
        <w:pStyle w:val="af0"/>
        <w:numPr>
          <w:ilvl w:val="0"/>
          <w:numId w:val="2"/>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28095F90" w14:textId="77777777" w:rsidR="00D84914" w:rsidRDefault="00000000">
      <w:pPr>
        <w:pStyle w:val="af0"/>
        <w:numPr>
          <w:ilvl w:val="0"/>
          <w:numId w:val="2"/>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0AA3EB5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Before iron smelting techniques were perfected bronze objects were widely available for common tools and weapons and were traded along well-defined routes.</w:t>
      </w:r>
    </w:p>
    <w:p w14:paraId="4D8700E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In Iron Age Europe, increased access to quality metal products led to greater capabilities in labor and warfare as well as to a transformation of social structures.</w:t>
      </w:r>
    </w:p>
    <w:p w14:paraId="4F3B6C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China developed the technology to mass-produce cast-iron objects, but the production was controlled by elite members of society.</w:t>
      </w:r>
    </w:p>
    <w:p w14:paraId="35ABF98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invention of specialized furnaces and fuels made it possible for iron ore to be turned into low-carbon steel which could be made into a variety of durable products.</w:t>
      </w:r>
    </w:p>
    <w:p w14:paraId="219141C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E. Although iron ore was easy to find in Europe, most of it was of low quality, requiring most regions to establish iron trade with the few areas having high-quality ore.</w:t>
      </w:r>
    </w:p>
    <w:p w14:paraId="5C94776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F. China developed iron making later than many other regions, and the methods they used were more complex, which limited the accessibility of iron objects.</w:t>
      </w:r>
    </w:p>
    <w:p w14:paraId="46B5B902" w14:textId="77777777" w:rsidR="00D84914" w:rsidRDefault="00D84914">
      <w:pPr>
        <w:spacing w:line="360" w:lineRule="auto"/>
        <w:rPr>
          <w:rFonts w:ascii="Times New Roman" w:eastAsia="宋体" w:hAnsi="Times New Roman" w:cs="Times New Roman"/>
        </w:rPr>
      </w:pPr>
    </w:p>
    <w:p w14:paraId="44874E9A" w14:textId="77777777" w:rsidR="00D84914" w:rsidRDefault="00000000">
      <w:pPr>
        <w:pStyle w:val="2"/>
        <w:rPr>
          <w:rFonts w:ascii="Times New Roman" w:eastAsia="宋体" w:hAnsi="Times New Roman"/>
        </w:rPr>
      </w:pPr>
      <w:bookmarkStart w:id="4" w:name="_Toc89272626"/>
      <w:r>
        <w:rPr>
          <w:rFonts w:ascii="Times New Roman" w:eastAsia="宋体" w:hAnsi="Times New Roman"/>
        </w:rPr>
        <w:lastRenderedPageBreak/>
        <w:t>词汇伴侣</w:t>
      </w:r>
      <w:bookmarkEnd w:id="4"/>
    </w:p>
    <w:p w14:paraId="15DF51B9" w14:textId="77777777" w:rsidR="00D84914" w:rsidRDefault="00000000">
      <w:pPr>
        <w:spacing w:line="360" w:lineRule="auto"/>
        <w:rPr>
          <w:rFonts w:ascii="Times New Roman" w:eastAsia="宋体" w:hAnsi="Times New Roman" w:cs="Times New Roman"/>
        </w:rPr>
      </w:pPr>
      <w:bookmarkStart w:id="5" w:name="OLE_LINK240"/>
      <w:bookmarkStart w:id="6" w:name="OLE_LINK239"/>
      <w:r>
        <w:rPr>
          <w:rFonts w:ascii="Times New Roman" w:eastAsia="宋体" w:hAnsi="Times New Roman" w:cs="Times New Roman"/>
        </w:rPr>
        <w:t>第一段</w:t>
      </w:r>
    </w:p>
    <w:tbl>
      <w:tblPr>
        <w:tblStyle w:val="ab"/>
        <w:tblW w:w="0" w:type="auto"/>
        <w:tblInd w:w="-5" w:type="dxa"/>
        <w:tblLook w:val="04A0" w:firstRow="1" w:lastRow="0" w:firstColumn="1" w:lastColumn="0" w:noHBand="0" w:noVBand="1"/>
      </w:tblPr>
      <w:tblGrid>
        <w:gridCol w:w="4246"/>
        <w:gridCol w:w="4049"/>
      </w:tblGrid>
      <w:tr w:rsidR="00D84914" w14:paraId="609BDC3D" w14:textId="77777777">
        <w:tc>
          <w:tcPr>
            <w:tcW w:w="4246" w:type="dxa"/>
          </w:tcPr>
          <w:p w14:paraId="334EEFA3" w14:textId="77777777" w:rsidR="00D84914" w:rsidRDefault="00000000">
            <w:pPr>
              <w:spacing w:line="360" w:lineRule="auto"/>
              <w:rPr>
                <w:kern w:val="0"/>
                <w:sz w:val="20"/>
              </w:rPr>
            </w:pPr>
            <w:bookmarkStart w:id="7" w:name="OLE_LINK10"/>
            <w:bookmarkStart w:id="8" w:name="OLE_LINK11"/>
            <w:r>
              <w:rPr>
                <w:kern w:val="0"/>
                <w:sz w:val="20"/>
              </w:rPr>
              <w:t>metallurgy</w:t>
            </w:r>
            <w:bookmarkEnd w:id="7"/>
            <w:bookmarkEnd w:id="8"/>
            <w:r>
              <w:rPr>
                <w:kern w:val="0"/>
                <w:sz w:val="20"/>
              </w:rPr>
              <w:t xml:space="preserve"> n.</w:t>
            </w:r>
            <w:r>
              <w:rPr>
                <w:kern w:val="0"/>
                <w:sz w:val="20"/>
              </w:rPr>
              <w:t>冶金学</w:t>
            </w:r>
          </w:p>
        </w:tc>
        <w:tc>
          <w:tcPr>
            <w:tcW w:w="4049" w:type="dxa"/>
          </w:tcPr>
          <w:p w14:paraId="764C1A5A" w14:textId="77777777" w:rsidR="00D84914" w:rsidRDefault="00000000">
            <w:pPr>
              <w:spacing w:line="360" w:lineRule="auto"/>
              <w:rPr>
                <w:kern w:val="0"/>
                <w:sz w:val="20"/>
              </w:rPr>
            </w:pPr>
            <w:r>
              <w:rPr>
                <w:kern w:val="0"/>
                <w:sz w:val="20"/>
              </w:rPr>
              <w:t>iron n.</w:t>
            </w:r>
            <w:r>
              <w:rPr>
                <w:kern w:val="0"/>
                <w:sz w:val="20"/>
              </w:rPr>
              <w:t>铁</w:t>
            </w:r>
          </w:p>
        </w:tc>
      </w:tr>
      <w:bookmarkEnd w:id="5"/>
      <w:bookmarkEnd w:id="6"/>
      <w:tr w:rsidR="00D84914" w14:paraId="62C16762" w14:textId="77777777">
        <w:tc>
          <w:tcPr>
            <w:tcW w:w="4246" w:type="dxa"/>
          </w:tcPr>
          <w:p w14:paraId="565CFF94" w14:textId="77777777" w:rsidR="00D84914" w:rsidRDefault="00000000">
            <w:pPr>
              <w:spacing w:line="360" w:lineRule="auto"/>
              <w:rPr>
                <w:kern w:val="0"/>
                <w:sz w:val="20"/>
              </w:rPr>
            </w:pPr>
            <w:r>
              <w:rPr>
                <w:kern w:val="0"/>
                <w:sz w:val="20"/>
              </w:rPr>
              <w:t>property n.</w:t>
            </w:r>
            <w:r>
              <w:rPr>
                <w:kern w:val="0"/>
                <w:sz w:val="20"/>
              </w:rPr>
              <w:t>特性</w:t>
            </w:r>
          </w:p>
        </w:tc>
        <w:tc>
          <w:tcPr>
            <w:tcW w:w="4049" w:type="dxa"/>
          </w:tcPr>
          <w:p w14:paraId="48C5AE6D" w14:textId="77777777" w:rsidR="00D84914" w:rsidRDefault="00000000">
            <w:pPr>
              <w:spacing w:line="360" w:lineRule="auto"/>
              <w:rPr>
                <w:kern w:val="0"/>
                <w:sz w:val="20"/>
              </w:rPr>
            </w:pPr>
            <w:r>
              <w:rPr>
                <w:kern w:val="0"/>
                <w:sz w:val="20"/>
              </w:rPr>
              <w:t>obtain v.</w:t>
            </w:r>
            <w:r>
              <w:rPr>
                <w:kern w:val="0"/>
                <w:sz w:val="20"/>
              </w:rPr>
              <w:t>获得</w:t>
            </w:r>
          </w:p>
        </w:tc>
      </w:tr>
      <w:tr w:rsidR="00D84914" w14:paraId="0C43DC10" w14:textId="77777777">
        <w:tc>
          <w:tcPr>
            <w:tcW w:w="4246" w:type="dxa"/>
          </w:tcPr>
          <w:p w14:paraId="30A80800" w14:textId="77777777" w:rsidR="00D84914" w:rsidRDefault="00000000">
            <w:pPr>
              <w:spacing w:line="360" w:lineRule="auto"/>
              <w:rPr>
                <w:kern w:val="0"/>
                <w:sz w:val="20"/>
              </w:rPr>
            </w:pPr>
            <w:r>
              <w:rPr>
                <w:kern w:val="0"/>
                <w:sz w:val="20"/>
              </w:rPr>
              <w:t>reduce v.</w:t>
            </w:r>
            <w:r>
              <w:rPr>
                <w:kern w:val="0"/>
                <w:sz w:val="20"/>
              </w:rPr>
              <w:t>还原</w:t>
            </w:r>
          </w:p>
        </w:tc>
        <w:tc>
          <w:tcPr>
            <w:tcW w:w="4049" w:type="dxa"/>
          </w:tcPr>
          <w:p w14:paraId="3947A2F8" w14:textId="77777777" w:rsidR="00D84914" w:rsidRDefault="00000000">
            <w:pPr>
              <w:spacing w:line="360" w:lineRule="auto"/>
              <w:rPr>
                <w:kern w:val="0"/>
                <w:sz w:val="20"/>
              </w:rPr>
            </w:pPr>
            <w:r>
              <w:rPr>
                <w:kern w:val="0"/>
                <w:sz w:val="20"/>
              </w:rPr>
              <w:t>ore n.</w:t>
            </w:r>
            <w:r>
              <w:rPr>
                <w:kern w:val="0"/>
                <w:sz w:val="20"/>
              </w:rPr>
              <w:t>矿石</w:t>
            </w:r>
          </w:p>
        </w:tc>
      </w:tr>
      <w:tr w:rsidR="00D84914" w14:paraId="666C7432" w14:textId="77777777">
        <w:tc>
          <w:tcPr>
            <w:tcW w:w="4246" w:type="dxa"/>
          </w:tcPr>
          <w:p w14:paraId="225E0EBB" w14:textId="77777777" w:rsidR="00D84914" w:rsidRDefault="00000000">
            <w:pPr>
              <w:spacing w:line="360" w:lineRule="auto"/>
              <w:rPr>
                <w:kern w:val="0"/>
                <w:sz w:val="20"/>
              </w:rPr>
            </w:pPr>
            <w:r>
              <w:rPr>
                <w:kern w:val="0"/>
                <w:sz w:val="20"/>
              </w:rPr>
              <w:t>capabilit</w:t>
            </w:r>
            <w:r>
              <w:rPr>
                <w:rFonts w:hint="eastAsia"/>
                <w:kern w:val="0"/>
                <w:sz w:val="20"/>
              </w:rPr>
              <w:t>y</w:t>
            </w:r>
            <w:r>
              <w:rPr>
                <w:kern w:val="0"/>
                <w:sz w:val="20"/>
              </w:rPr>
              <w:t xml:space="preserve"> n.</w:t>
            </w:r>
            <w:r>
              <w:rPr>
                <w:kern w:val="0"/>
                <w:sz w:val="20"/>
              </w:rPr>
              <w:t>能力</w:t>
            </w:r>
          </w:p>
        </w:tc>
        <w:tc>
          <w:tcPr>
            <w:tcW w:w="4049" w:type="dxa"/>
          </w:tcPr>
          <w:p w14:paraId="0D67E943" w14:textId="77777777" w:rsidR="00D84914" w:rsidRDefault="00000000">
            <w:pPr>
              <w:spacing w:line="360" w:lineRule="auto"/>
              <w:rPr>
                <w:kern w:val="0"/>
                <w:sz w:val="20"/>
              </w:rPr>
            </w:pPr>
            <w:r>
              <w:rPr>
                <w:kern w:val="0"/>
                <w:sz w:val="20"/>
              </w:rPr>
              <w:t xml:space="preserve">metallurgist n. </w:t>
            </w:r>
            <w:r>
              <w:rPr>
                <w:kern w:val="0"/>
                <w:sz w:val="20"/>
              </w:rPr>
              <w:t>冶金学家</w:t>
            </w:r>
          </w:p>
        </w:tc>
      </w:tr>
      <w:tr w:rsidR="00D84914" w14:paraId="3EEA20B9" w14:textId="77777777">
        <w:tc>
          <w:tcPr>
            <w:tcW w:w="4246" w:type="dxa"/>
          </w:tcPr>
          <w:p w14:paraId="69B29F98" w14:textId="77777777" w:rsidR="00D84914" w:rsidRDefault="00000000">
            <w:pPr>
              <w:spacing w:line="360" w:lineRule="auto"/>
              <w:rPr>
                <w:kern w:val="0"/>
                <w:sz w:val="20"/>
              </w:rPr>
            </w:pPr>
            <w:r>
              <w:rPr>
                <w:kern w:val="0"/>
                <w:sz w:val="20"/>
              </w:rPr>
              <w:t>concern v.</w:t>
            </w:r>
            <w:r>
              <w:rPr>
                <w:kern w:val="0"/>
                <w:sz w:val="20"/>
              </w:rPr>
              <w:t>涉及</w:t>
            </w:r>
          </w:p>
        </w:tc>
        <w:tc>
          <w:tcPr>
            <w:tcW w:w="4049" w:type="dxa"/>
          </w:tcPr>
          <w:p w14:paraId="04A1669C" w14:textId="77777777" w:rsidR="00D84914" w:rsidRDefault="00000000">
            <w:pPr>
              <w:spacing w:line="360" w:lineRule="auto"/>
              <w:rPr>
                <w:kern w:val="0"/>
                <w:sz w:val="20"/>
              </w:rPr>
            </w:pPr>
            <w:r>
              <w:rPr>
                <w:kern w:val="0"/>
                <w:sz w:val="20"/>
              </w:rPr>
              <w:t>lead n.</w:t>
            </w:r>
            <w:r>
              <w:rPr>
                <w:kern w:val="0"/>
                <w:sz w:val="20"/>
              </w:rPr>
              <w:t>铅</w:t>
            </w:r>
          </w:p>
        </w:tc>
      </w:tr>
      <w:tr w:rsidR="00D84914" w14:paraId="2A15A27E" w14:textId="77777777">
        <w:tc>
          <w:tcPr>
            <w:tcW w:w="4246" w:type="dxa"/>
          </w:tcPr>
          <w:p w14:paraId="36F63FEF" w14:textId="77777777" w:rsidR="00D84914" w:rsidRDefault="00000000">
            <w:pPr>
              <w:spacing w:line="360" w:lineRule="auto"/>
              <w:rPr>
                <w:kern w:val="0"/>
                <w:sz w:val="20"/>
              </w:rPr>
            </w:pPr>
            <w:r>
              <w:rPr>
                <w:kern w:val="0"/>
                <w:sz w:val="20"/>
              </w:rPr>
              <w:t>tin n.</w:t>
            </w:r>
            <w:r>
              <w:rPr>
                <w:kern w:val="0"/>
                <w:sz w:val="20"/>
              </w:rPr>
              <w:t>锡</w:t>
            </w:r>
          </w:p>
        </w:tc>
        <w:tc>
          <w:tcPr>
            <w:tcW w:w="4049" w:type="dxa"/>
          </w:tcPr>
          <w:p w14:paraId="1FFF8ECA" w14:textId="77777777" w:rsidR="00D84914" w:rsidRDefault="00000000">
            <w:pPr>
              <w:spacing w:line="360" w:lineRule="auto"/>
              <w:rPr>
                <w:kern w:val="0"/>
                <w:sz w:val="20"/>
              </w:rPr>
            </w:pPr>
            <w:r>
              <w:rPr>
                <w:kern w:val="0"/>
                <w:sz w:val="20"/>
              </w:rPr>
              <w:t>sophisticated adj.</w:t>
            </w:r>
            <w:r>
              <w:rPr>
                <w:kern w:val="0"/>
                <w:sz w:val="20"/>
              </w:rPr>
              <w:t>复杂的</w:t>
            </w:r>
          </w:p>
        </w:tc>
      </w:tr>
      <w:tr w:rsidR="00D84914" w14:paraId="6FA2FB05" w14:textId="77777777">
        <w:tc>
          <w:tcPr>
            <w:tcW w:w="4246" w:type="dxa"/>
          </w:tcPr>
          <w:p w14:paraId="1B077DB7" w14:textId="77777777" w:rsidR="00D84914" w:rsidRDefault="00000000">
            <w:pPr>
              <w:spacing w:line="360" w:lineRule="auto"/>
              <w:rPr>
                <w:kern w:val="0"/>
                <w:sz w:val="20"/>
              </w:rPr>
            </w:pPr>
            <w:r>
              <w:rPr>
                <w:kern w:val="0"/>
                <w:sz w:val="20"/>
              </w:rPr>
              <w:t>elite n.</w:t>
            </w:r>
            <w:r>
              <w:rPr>
                <w:kern w:val="0"/>
                <w:sz w:val="20"/>
              </w:rPr>
              <w:t>精英</w:t>
            </w:r>
          </w:p>
        </w:tc>
        <w:tc>
          <w:tcPr>
            <w:tcW w:w="4049" w:type="dxa"/>
          </w:tcPr>
          <w:p w14:paraId="096E82F7" w14:textId="77777777" w:rsidR="00D84914" w:rsidRDefault="00000000">
            <w:pPr>
              <w:spacing w:line="360" w:lineRule="auto"/>
              <w:rPr>
                <w:kern w:val="0"/>
                <w:sz w:val="20"/>
              </w:rPr>
            </w:pPr>
            <w:r>
              <w:rPr>
                <w:kern w:val="0"/>
                <w:sz w:val="20"/>
              </w:rPr>
              <w:t>expert n.</w:t>
            </w:r>
            <w:r>
              <w:rPr>
                <w:kern w:val="0"/>
                <w:sz w:val="20"/>
              </w:rPr>
              <w:t>专家</w:t>
            </w:r>
          </w:p>
        </w:tc>
      </w:tr>
      <w:tr w:rsidR="00D84914" w14:paraId="4B8C4411" w14:textId="77777777">
        <w:tc>
          <w:tcPr>
            <w:tcW w:w="4246" w:type="dxa"/>
          </w:tcPr>
          <w:p w14:paraId="5A84DEFC" w14:textId="77777777" w:rsidR="00D84914" w:rsidRDefault="00000000">
            <w:pPr>
              <w:spacing w:line="360" w:lineRule="auto"/>
              <w:rPr>
                <w:kern w:val="0"/>
                <w:sz w:val="20"/>
              </w:rPr>
            </w:pPr>
            <w:bookmarkStart w:id="9" w:name="OLE_LINK13"/>
            <w:bookmarkStart w:id="10" w:name="OLE_LINK12"/>
            <w:r>
              <w:rPr>
                <w:kern w:val="0"/>
                <w:sz w:val="20"/>
              </w:rPr>
              <w:t>restrict v.</w:t>
            </w:r>
            <w:r>
              <w:rPr>
                <w:kern w:val="0"/>
                <w:sz w:val="20"/>
              </w:rPr>
              <w:t>限制</w:t>
            </w:r>
          </w:p>
        </w:tc>
        <w:tc>
          <w:tcPr>
            <w:tcW w:w="4049" w:type="dxa"/>
          </w:tcPr>
          <w:p w14:paraId="366B403D" w14:textId="77777777" w:rsidR="00D84914" w:rsidRDefault="00000000">
            <w:pPr>
              <w:spacing w:line="360" w:lineRule="auto"/>
              <w:rPr>
                <w:kern w:val="0"/>
                <w:sz w:val="20"/>
              </w:rPr>
            </w:pPr>
            <w:r>
              <w:rPr>
                <w:kern w:val="0"/>
                <w:sz w:val="20"/>
              </w:rPr>
              <w:t>silver n.</w:t>
            </w:r>
            <w:r>
              <w:rPr>
                <w:kern w:val="0"/>
                <w:sz w:val="20"/>
              </w:rPr>
              <w:t>银</w:t>
            </w:r>
          </w:p>
        </w:tc>
      </w:tr>
    </w:tbl>
    <w:p w14:paraId="5F1C2D32" w14:textId="77777777" w:rsidR="00D84914" w:rsidRDefault="00D84914">
      <w:pPr>
        <w:spacing w:line="360" w:lineRule="auto"/>
        <w:rPr>
          <w:rFonts w:ascii="Times New Roman" w:eastAsia="宋体" w:hAnsi="Times New Roman" w:cs="Times New Roman"/>
        </w:rPr>
      </w:pPr>
      <w:bookmarkStart w:id="11" w:name="OLE_LINK17"/>
      <w:bookmarkStart w:id="12" w:name="OLE_LINK14"/>
      <w:bookmarkEnd w:id="9"/>
      <w:bookmarkEnd w:id="10"/>
    </w:p>
    <w:p w14:paraId="56FEBC0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5" w:type="dxa"/>
        <w:tblLook w:val="04A0" w:firstRow="1" w:lastRow="0" w:firstColumn="1" w:lastColumn="0" w:noHBand="0" w:noVBand="1"/>
      </w:tblPr>
      <w:tblGrid>
        <w:gridCol w:w="4246"/>
        <w:gridCol w:w="4049"/>
      </w:tblGrid>
      <w:tr w:rsidR="00D84914" w14:paraId="5814866D" w14:textId="77777777">
        <w:tc>
          <w:tcPr>
            <w:tcW w:w="4246" w:type="dxa"/>
          </w:tcPr>
          <w:p w14:paraId="057FD207" w14:textId="77777777" w:rsidR="00D84914" w:rsidRDefault="00000000">
            <w:pPr>
              <w:spacing w:line="360" w:lineRule="auto"/>
              <w:rPr>
                <w:kern w:val="0"/>
                <w:sz w:val="20"/>
              </w:rPr>
            </w:pPr>
            <w:r>
              <w:rPr>
                <w:kern w:val="0"/>
                <w:sz w:val="20"/>
              </w:rPr>
              <w:t>smelt v.</w:t>
            </w:r>
            <w:r>
              <w:rPr>
                <w:kern w:val="0"/>
                <w:sz w:val="20"/>
              </w:rPr>
              <w:t>熔炼</w:t>
            </w:r>
          </w:p>
        </w:tc>
        <w:tc>
          <w:tcPr>
            <w:tcW w:w="4049" w:type="dxa"/>
          </w:tcPr>
          <w:p w14:paraId="13A91197" w14:textId="77777777" w:rsidR="00D84914" w:rsidRDefault="00000000">
            <w:pPr>
              <w:spacing w:line="360" w:lineRule="auto"/>
              <w:rPr>
                <w:kern w:val="0"/>
                <w:sz w:val="20"/>
              </w:rPr>
            </w:pPr>
            <w:r>
              <w:rPr>
                <w:kern w:val="0"/>
                <w:sz w:val="20"/>
              </w:rPr>
              <w:t xml:space="preserve">furnace n. </w:t>
            </w:r>
            <w:r>
              <w:rPr>
                <w:kern w:val="0"/>
                <w:sz w:val="20"/>
              </w:rPr>
              <w:t>火炉，熔炉</w:t>
            </w:r>
          </w:p>
        </w:tc>
      </w:tr>
      <w:bookmarkEnd w:id="11"/>
      <w:bookmarkEnd w:id="12"/>
      <w:tr w:rsidR="00D84914" w14:paraId="08F2780D" w14:textId="77777777">
        <w:tc>
          <w:tcPr>
            <w:tcW w:w="4246" w:type="dxa"/>
          </w:tcPr>
          <w:p w14:paraId="2675E2C2" w14:textId="77777777" w:rsidR="00D84914" w:rsidRDefault="00000000">
            <w:pPr>
              <w:spacing w:line="360" w:lineRule="auto"/>
              <w:rPr>
                <w:kern w:val="0"/>
                <w:sz w:val="20"/>
              </w:rPr>
            </w:pPr>
            <w:r>
              <w:rPr>
                <w:kern w:val="0"/>
                <w:sz w:val="20"/>
              </w:rPr>
              <w:t>ensure v</w:t>
            </w:r>
            <w:bookmarkStart w:id="13" w:name="OLE_LINK20"/>
            <w:bookmarkStart w:id="14" w:name="OLE_LINK21"/>
            <w:r>
              <w:rPr>
                <w:kern w:val="0"/>
                <w:sz w:val="20"/>
              </w:rPr>
              <w:t>.</w:t>
            </w:r>
            <w:bookmarkEnd w:id="13"/>
            <w:bookmarkEnd w:id="14"/>
            <w:r>
              <w:rPr>
                <w:kern w:val="0"/>
                <w:sz w:val="20"/>
              </w:rPr>
              <w:t>确保</w:t>
            </w:r>
          </w:p>
        </w:tc>
        <w:tc>
          <w:tcPr>
            <w:tcW w:w="4049" w:type="dxa"/>
          </w:tcPr>
          <w:p w14:paraId="1388FA2E" w14:textId="77777777" w:rsidR="00D84914" w:rsidRDefault="00000000">
            <w:pPr>
              <w:spacing w:line="360" w:lineRule="auto"/>
              <w:rPr>
                <w:kern w:val="0"/>
                <w:sz w:val="20"/>
              </w:rPr>
            </w:pPr>
            <w:r>
              <w:rPr>
                <w:kern w:val="0"/>
                <w:sz w:val="20"/>
              </w:rPr>
              <w:t>slag n.</w:t>
            </w:r>
            <w:r>
              <w:rPr>
                <w:kern w:val="0"/>
                <w:sz w:val="20"/>
              </w:rPr>
              <w:t>熔渣</w:t>
            </w:r>
          </w:p>
        </w:tc>
      </w:tr>
      <w:tr w:rsidR="00D84914" w14:paraId="0D94C40E" w14:textId="77777777">
        <w:tc>
          <w:tcPr>
            <w:tcW w:w="4246" w:type="dxa"/>
          </w:tcPr>
          <w:p w14:paraId="58F44D2F" w14:textId="77777777" w:rsidR="00D84914" w:rsidRDefault="00000000">
            <w:pPr>
              <w:spacing w:line="360" w:lineRule="auto"/>
              <w:rPr>
                <w:kern w:val="0"/>
                <w:sz w:val="20"/>
              </w:rPr>
            </w:pPr>
            <w:r>
              <w:rPr>
                <w:kern w:val="0"/>
                <w:sz w:val="20"/>
              </w:rPr>
              <w:t xml:space="preserve">iron bloom </w:t>
            </w:r>
            <w:r>
              <w:rPr>
                <w:kern w:val="0"/>
                <w:sz w:val="20"/>
              </w:rPr>
              <w:t>铁胚</w:t>
            </w:r>
          </w:p>
        </w:tc>
        <w:tc>
          <w:tcPr>
            <w:tcW w:w="4049" w:type="dxa"/>
          </w:tcPr>
          <w:p w14:paraId="2F41E256" w14:textId="77777777" w:rsidR="00D84914" w:rsidRDefault="00000000">
            <w:pPr>
              <w:spacing w:line="360" w:lineRule="auto"/>
              <w:rPr>
                <w:kern w:val="0"/>
                <w:sz w:val="20"/>
              </w:rPr>
            </w:pPr>
            <w:bookmarkStart w:id="15" w:name="OLE_LINK22"/>
            <w:bookmarkStart w:id="16" w:name="OLE_LINK23"/>
            <w:r>
              <w:rPr>
                <w:kern w:val="0"/>
                <w:sz w:val="20"/>
              </w:rPr>
              <w:t xml:space="preserve">blown-air supply </w:t>
            </w:r>
            <w:bookmarkEnd w:id="15"/>
            <w:bookmarkEnd w:id="16"/>
            <w:r>
              <w:rPr>
                <w:kern w:val="0"/>
                <w:sz w:val="20"/>
              </w:rPr>
              <w:t>供风装置</w:t>
            </w:r>
          </w:p>
        </w:tc>
      </w:tr>
      <w:tr w:rsidR="00D84914" w14:paraId="5EB54382" w14:textId="77777777">
        <w:tc>
          <w:tcPr>
            <w:tcW w:w="4246" w:type="dxa"/>
          </w:tcPr>
          <w:p w14:paraId="1F31F327" w14:textId="77777777" w:rsidR="00D84914" w:rsidRDefault="00000000">
            <w:pPr>
              <w:spacing w:line="360" w:lineRule="auto"/>
              <w:rPr>
                <w:kern w:val="0"/>
                <w:sz w:val="20"/>
              </w:rPr>
            </w:pPr>
            <w:r>
              <w:rPr>
                <w:kern w:val="0"/>
                <w:sz w:val="20"/>
              </w:rPr>
              <w:t>bellows n.</w:t>
            </w:r>
            <w:r>
              <w:rPr>
                <w:kern w:val="0"/>
                <w:sz w:val="20"/>
              </w:rPr>
              <w:t>风箱</w:t>
            </w:r>
          </w:p>
        </w:tc>
        <w:tc>
          <w:tcPr>
            <w:tcW w:w="4049" w:type="dxa"/>
          </w:tcPr>
          <w:p w14:paraId="5A49DD22" w14:textId="77777777" w:rsidR="00D84914" w:rsidRDefault="00000000">
            <w:pPr>
              <w:spacing w:line="360" w:lineRule="auto"/>
              <w:rPr>
                <w:kern w:val="0"/>
                <w:sz w:val="20"/>
              </w:rPr>
            </w:pPr>
            <w:r>
              <w:rPr>
                <w:kern w:val="0"/>
                <w:sz w:val="20"/>
              </w:rPr>
              <w:t>fuel n.</w:t>
            </w:r>
            <w:r>
              <w:rPr>
                <w:kern w:val="0"/>
                <w:sz w:val="20"/>
              </w:rPr>
              <w:t>燃料</w:t>
            </w:r>
          </w:p>
        </w:tc>
      </w:tr>
      <w:tr w:rsidR="00D84914" w14:paraId="496F7210" w14:textId="77777777">
        <w:tc>
          <w:tcPr>
            <w:tcW w:w="4246" w:type="dxa"/>
          </w:tcPr>
          <w:p w14:paraId="6AEBAA1D" w14:textId="77777777" w:rsidR="00D84914" w:rsidRDefault="00000000">
            <w:pPr>
              <w:spacing w:line="360" w:lineRule="auto"/>
              <w:rPr>
                <w:kern w:val="0"/>
                <w:sz w:val="20"/>
              </w:rPr>
            </w:pPr>
            <w:r>
              <w:rPr>
                <w:kern w:val="0"/>
                <w:sz w:val="20"/>
              </w:rPr>
              <w:t xml:space="preserve">a mass of </w:t>
            </w:r>
            <w:r>
              <w:rPr>
                <w:kern w:val="0"/>
                <w:sz w:val="20"/>
              </w:rPr>
              <w:t>大量</w:t>
            </w:r>
          </w:p>
        </w:tc>
        <w:tc>
          <w:tcPr>
            <w:tcW w:w="4049" w:type="dxa"/>
          </w:tcPr>
          <w:p w14:paraId="6DEA1D35" w14:textId="77777777" w:rsidR="00D84914" w:rsidRDefault="00000000">
            <w:pPr>
              <w:spacing w:line="360" w:lineRule="auto"/>
              <w:rPr>
                <w:kern w:val="0"/>
                <w:sz w:val="20"/>
              </w:rPr>
            </w:pPr>
            <w:r>
              <w:rPr>
                <w:kern w:val="0"/>
                <w:sz w:val="20"/>
              </w:rPr>
              <w:t>impurit</w:t>
            </w:r>
            <w:r>
              <w:rPr>
                <w:rFonts w:hint="eastAsia"/>
                <w:kern w:val="0"/>
                <w:sz w:val="20"/>
              </w:rPr>
              <w:t>y</w:t>
            </w:r>
            <w:r>
              <w:rPr>
                <w:kern w:val="0"/>
                <w:sz w:val="20"/>
              </w:rPr>
              <w:t xml:space="preserve"> n.</w:t>
            </w:r>
            <w:r>
              <w:rPr>
                <w:kern w:val="0"/>
                <w:sz w:val="20"/>
              </w:rPr>
              <w:t>杂质</w:t>
            </w:r>
          </w:p>
        </w:tc>
      </w:tr>
      <w:tr w:rsidR="00D84914" w14:paraId="44585B11" w14:textId="77777777">
        <w:tc>
          <w:tcPr>
            <w:tcW w:w="4246" w:type="dxa"/>
          </w:tcPr>
          <w:p w14:paraId="5377BABC" w14:textId="77777777" w:rsidR="00D84914" w:rsidRDefault="00000000">
            <w:pPr>
              <w:spacing w:line="360" w:lineRule="auto"/>
              <w:rPr>
                <w:kern w:val="0"/>
                <w:sz w:val="20"/>
              </w:rPr>
            </w:pPr>
            <w:r>
              <w:rPr>
                <w:kern w:val="0"/>
                <w:sz w:val="20"/>
              </w:rPr>
              <w:t>forge v.</w:t>
            </w:r>
            <w:r>
              <w:rPr>
                <w:kern w:val="0"/>
                <w:sz w:val="20"/>
              </w:rPr>
              <w:t>锻造</w:t>
            </w:r>
          </w:p>
        </w:tc>
        <w:tc>
          <w:tcPr>
            <w:tcW w:w="4049" w:type="dxa"/>
          </w:tcPr>
          <w:p w14:paraId="33439FDB" w14:textId="77777777" w:rsidR="00D84914" w:rsidRDefault="00000000">
            <w:pPr>
              <w:spacing w:line="360" w:lineRule="auto"/>
              <w:rPr>
                <w:kern w:val="0"/>
                <w:sz w:val="20"/>
              </w:rPr>
            </w:pPr>
            <w:r>
              <w:rPr>
                <w:kern w:val="0"/>
                <w:sz w:val="20"/>
              </w:rPr>
              <w:t>hammer v.</w:t>
            </w:r>
            <w:r>
              <w:rPr>
                <w:kern w:val="0"/>
                <w:sz w:val="20"/>
              </w:rPr>
              <w:t>锤炼</w:t>
            </w:r>
          </w:p>
        </w:tc>
      </w:tr>
      <w:tr w:rsidR="00D84914" w14:paraId="35503F48" w14:textId="77777777">
        <w:tc>
          <w:tcPr>
            <w:tcW w:w="4246" w:type="dxa"/>
          </w:tcPr>
          <w:p w14:paraId="0CAA7219" w14:textId="77777777" w:rsidR="00D84914" w:rsidRDefault="00000000">
            <w:pPr>
              <w:spacing w:line="360" w:lineRule="auto"/>
              <w:rPr>
                <w:kern w:val="0"/>
                <w:sz w:val="20"/>
              </w:rPr>
            </w:pPr>
            <w:r>
              <w:rPr>
                <w:kern w:val="0"/>
                <w:sz w:val="20"/>
              </w:rPr>
              <w:t>carburization n.</w:t>
            </w:r>
            <w:r>
              <w:rPr>
                <w:kern w:val="0"/>
                <w:sz w:val="20"/>
              </w:rPr>
              <w:t>碳化</w:t>
            </w:r>
          </w:p>
        </w:tc>
        <w:tc>
          <w:tcPr>
            <w:tcW w:w="4049" w:type="dxa"/>
          </w:tcPr>
          <w:p w14:paraId="01E7D12C" w14:textId="77777777" w:rsidR="00D84914" w:rsidRDefault="00000000">
            <w:pPr>
              <w:spacing w:line="360" w:lineRule="auto"/>
              <w:rPr>
                <w:kern w:val="0"/>
                <w:sz w:val="20"/>
              </w:rPr>
            </w:pPr>
            <w:r>
              <w:rPr>
                <w:kern w:val="0"/>
                <w:sz w:val="20"/>
              </w:rPr>
              <w:t>low-carbon steel n</w:t>
            </w:r>
            <w:bookmarkStart w:id="17" w:name="OLE_LINK27"/>
            <w:bookmarkStart w:id="18" w:name="OLE_LINK26"/>
            <w:r>
              <w:rPr>
                <w:kern w:val="0"/>
                <w:sz w:val="20"/>
              </w:rPr>
              <w:t>.</w:t>
            </w:r>
            <w:bookmarkEnd w:id="17"/>
            <w:bookmarkEnd w:id="18"/>
            <w:r>
              <w:rPr>
                <w:kern w:val="0"/>
                <w:sz w:val="20"/>
              </w:rPr>
              <w:t>低碳钢</w:t>
            </w:r>
          </w:p>
        </w:tc>
      </w:tr>
      <w:tr w:rsidR="00D84914" w14:paraId="4DAF80A7" w14:textId="77777777">
        <w:tc>
          <w:tcPr>
            <w:tcW w:w="4246" w:type="dxa"/>
          </w:tcPr>
          <w:p w14:paraId="62986CC5" w14:textId="77777777" w:rsidR="00D84914" w:rsidRDefault="00000000">
            <w:pPr>
              <w:spacing w:line="360" w:lineRule="auto"/>
              <w:rPr>
                <w:kern w:val="0"/>
                <w:sz w:val="20"/>
              </w:rPr>
            </w:pPr>
            <w:r>
              <w:rPr>
                <w:kern w:val="0"/>
                <w:sz w:val="20"/>
              </w:rPr>
              <w:t>incorporate v.</w:t>
            </w:r>
            <w:r>
              <w:rPr>
                <w:kern w:val="0"/>
                <w:sz w:val="20"/>
              </w:rPr>
              <w:t>包含</w:t>
            </w:r>
          </w:p>
        </w:tc>
        <w:tc>
          <w:tcPr>
            <w:tcW w:w="4049" w:type="dxa"/>
          </w:tcPr>
          <w:p w14:paraId="0C91BA94" w14:textId="77777777" w:rsidR="00D84914" w:rsidRDefault="00000000">
            <w:pPr>
              <w:spacing w:line="360" w:lineRule="auto"/>
              <w:rPr>
                <w:kern w:val="0"/>
                <w:sz w:val="20"/>
              </w:rPr>
            </w:pPr>
            <w:r>
              <w:rPr>
                <w:kern w:val="0"/>
                <w:sz w:val="20"/>
              </w:rPr>
              <w:t>nuanced adj.</w:t>
            </w:r>
            <w:r>
              <w:rPr>
                <w:kern w:val="0"/>
                <w:sz w:val="20"/>
              </w:rPr>
              <w:t>有细微差别的</w:t>
            </w:r>
          </w:p>
        </w:tc>
      </w:tr>
      <w:tr w:rsidR="00D84914" w14:paraId="1F19001C" w14:textId="77777777">
        <w:tc>
          <w:tcPr>
            <w:tcW w:w="4246" w:type="dxa"/>
          </w:tcPr>
          <w:p w14:paraId="60E76C0B" w14:textId="77777777" w:rsidR="00D84914" w:rsidRDefault="00000000">
            <w:pPr>
              <w:spacing w:line="360" w:lineRule="auto"/>
              <w:rPr>
                <w:kern w:val="0"/>
                <w:sz w:val="20"/>
              </w:rPr>
            </w:pPr>
            <w:r>
              <w:rPr>
                <w:kern w:val="0"/>
                <w:sz w:val="20"/>
              </w:rPr>
              <w:t>ironworking n.</w:t>
            </w:r>
            <w:r>
              <w:rPr>
                <w:kern w:val="0"/>
                <w:sz w:val="20"/>
              </w:rPr>
              <w:t>铁加工</w:t>
            </w:r>
          </w:p>
        </w:tc>
        <w:tc>
          <w:tcPr>
            <w:tcW w:w="4049" w:type="dxa"/>
          </w:tcPr>
          <w:p w14:paraId="2928D8FC" w14:textId="77777777" w:rsidR="00D84914" w:rsidRDefault="00000000">
            <w:pPr>
              <w:spacing w:line="360" w:lineRule="auto"/>
              <w:rPr>
                <w:kern w:val="0"/>
                <w:sz w:val="20"/>
              </w:rPr>
            </w:pPr>
            <w:r>
              <w:rPr>
                <w:kern w:val="0"/>
                <w:sz w:val="20"/>
              </w:rPr>
              <w:t>thereafter adv.</w:t>
            </w:r>
            <w:r>
              <w:rPr>
                <w:kern w:val="0"/>
                <w:sz w:val="20"/>
              </w:rPr>
              <w:t>从那以后</w:t>
            </w:r>
          </w:p>
        </w:tc>
      </w:tr>
      <w:tr w:rsidR="00D84914" w14:paraId="265004F3" w14:textId="77777777">
        <w:tc>
          <w:tcPr>
            <w:tcW w:w="4246" w:type="dxa"/>
          </w:tcPr>
          <w:p w14:paraId="1D25ED5E" w14:textId="77777777" w:rsidR="00D84914" w:rsidRDefault="00000000">
            <w:pPr>
              <w:spacing w:line="360" w:lineRule="auto"/>
              <w:rPr>
                <w:kern w:val="0"/>
                <w:sz w:val="20"/>
              </w:rPr>
            </w:pPr>
            <w:r>
              <w:rPr>
                <w:kern w:val="0"/>
                <w:sz w:val="20"/>
              </w:rPr>
              <w:t>sword n.</w:t>
            </w:r>
            <w:r>
              <w:rPr>
                <w:kern w:val="0"/>
                <w:sz w:val="20"/>
              </w:rPr>
              <w:t>剑</w:t>
            </w:r>
            <w:r>
              <w:rPr>
                <w:rFonts w:hint="eastAsia"/>
                <w:kern w:val="0"/>
                <w:sz w:val="20"/>
              </w:rPr>
              <w:t>；</w:t>
            </w:r>
            <w:r>
              <w:rPr>
                <w:kern w:val="0"/>
                <w:sz w:val="20"/>
              </w:rPr>
              <w:t>刀</w:t>
            </w:r>
          </w:p>
        </w:tc>
        <w:tc>
          <w:tcPr>
            <w:tcW w:w="4049" w:type="dxa"/>
          </w:tcPr>
          <w:p w14:paraId="530FF5A8" w14:textId="77777777" w:rsidR="00D84914" w:rsidRDefault="00000000">
            <w:pPr>
              <w:spacing w:line="360" w:lineRule="auto"/>
              <w:rPr>
                <w:kern w:val="0"/>
                <w:sz w:val="20"/>
              </w:rPr>
            </w:pPr>
            <w:bookmarkStart w:id="19" w:name="OLE_LINK25"/>
            <w:bookmarkStart w:id="20" w:name="OLE_LINK24"/>
            <w:r>
              <w:rPr>
                <w:kern w:val="0"/>
                <w:sz w:val="20"/>
              </w:rPr>
              <w:t xml:space="preserve">razor </w:t>
            </w:r>
            <w:bookmarkEnd w:id="19"/>
            <w:bookmarkEnd w:id="20"/>
            <w:r>
              <w:rPr>
                <w:kern w:val="0"/>
                <w:sz w:val="20"/>
              </w:rPr>
              <w:t>n.</w:t>
            </w:r>
            <w:r>
              <w:rPr>
                <w:kern w:val="0"/>
                <w:sz w:val="20"/>
              </w:rPr>
              <w:t>剃刀</w:t>
            </w:r>
          </w:p>
        </w:tc>
      </w:tr>
      <w:tr w:rsidR="00D84914" w14:paraId="0C10630D" w14:textId="77777777">
        <w:tc>
          <w:tcPr>
            <w:tcW w:w="4246" w:type="dxa"/>
          </w:tcPr>
          <w:p w14:paraId="66DAACBA" w14:textId="77777777" w:rsidR="00D84914" w:rsidRDefault="00000000">
            <w:pPr>
              <w:spacing w:line="360" w:lineRule="auto"/>
              <w:rPr>
                <w:kern w:val="0"/>
                <w:sz w:val="20"/>
              </w:rPr>
            </w:pPr>
            <w:r>
              <w:rPr>
                <w:kern w:val="0"/>
                <w:sz w:val="20"/>
              </w:rPr>
              <w:t>elastic adj.</w:t>
            </w:r>
            <w:r>
              <w:rPr>
                <w:kern w:val="0"/>
                <w:sz w:val="20"/>
              </w:rPr>
              <w:t>有弹性的，易伸缩的</w:t>
            </w:r>
          </w:p>
        </w:tc>
        <w:tc>
          <w:tcPr>
            <w:tcW w:w="4049" w:type="dxa"/>
          </w:tcPr>
          <w:p w14:paraId="6E213C3A" w14:textId="77777777" w:rsidR="00D84914" w:rsidRDefault="00000000">
            <w:pPr>
              <w:spacing w:line="360" w:lineRule="auto"/>
              <w:rPr>
                <w:kern w:val="0"/>
                <w:sz w:val="20"/>
              </w:rPr>
            </w:pPr>
            <w:r>
              <w:rPr>
                <w:kern w:val="0"/>
                <w:sz w:val="20"/>
              </w:rPr>
              <w:t>blade n.</w:t>
            </w:r>
            <w:r>
              <w:rPr>
                <w:kern w:val="0"/>
                <w:sz w:val="20"/>
              </w:rPr>
              <w:t>刀刃</w:t>
            </w:r>
          </w:p>
        </w:tc>
      </w:tr>
    </w:tbl>
    <w:p w14:paraId="6BB4A570" w14:textId="77777777" w:rsidR="00D84914" w:rsidRDefault="00D84914">
      <w:pPr>
        <w:spacing w:line="360" w:lineRule="auto"/>
        <w:rPr>
          <w:rFonts w:ascii="Times New Roman" w:eastAsia="宋体" w:hAnsi="Times New Roman" w:cs="Times New Roman"/>
        </w:rPr>
      </w:pPr>
      <w:bookmarkStart w:id="21" w:name="OLE_LINK18"/>
      <w:bookmarkStart w:id="22" w:name="OLE_LINK19"/>
    </w:p>
    <w:p w14:paraId="0C3BB0F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5" w:type="dxa"/>
        <w:tblLook w:val="04A0" w:firstRow="1" w:lastRow="0" w:firstColumn="1" w:lastColumn="0" w:noHBand="0" w:noVBand="1"/>
      </w:tblPr>
      <w:tblGrid>
        <w:gridCol w:w="4246"/>
        <w:gridCol w:w="4049"/>
      </w:tblGrid>
      <w:tr w:rsidR="00D84914" w14:paraId="1B04B4ED" w14:textId="77777777">
        <w:tc>
          <w:tcPr>
            <w:tcW w:w="4246" w:type="dxa"/>
          </w:tcPr>
          <w:p w14:paraId="690120E3" w14:textId="77777777" w:rsidR="00D84914" w:rsidRDefault="00000000">
            <w:pPr>
              <w:spacing w:line="360" w:lineRule="auto"/>
              <w:rPr>
                <w:kern w:val="0"/>
                <w:sz w:val="20"/>
              </w:rPr>
            </w:pPr>
            <w:bookmarkStart w:id="23" w:name="OLE_LINK28"/>
            <w:bookmarkStart w:id="24" w:name="OLE_LINK29"/>
            <w:r>
              <w:rPr>
                <w:kern w:val="0"/>
                <w:sz w:val="20"/>
              </w:rPr>
              <w:t>specialist</w:t>
            </w:r>
            <w:bookmarkEnd w:id="23"/>
            <w:bookmarkEnd w:id="24"/>
            <w:r>
              <w:rPr>
                <w:kern w:val="0"/>
                <w:sz w:val="20"/>
              </w:rPr>
              <w:t xml:space="preserve"> n.</w:t>
            </w:r>
            <w:r>
              <w:rPr>
                <w:kern w:val="0"/>
                <w:sz w:val="20"/>
              </w:rPr>
              <w:t>专家</w:t>
            </w:r>
          </w:p>
        </w:tc>
        <w:tc>
          <w:tcPr>
            <w:tcW w:w="4049" w:type="dxa"/>
          </w:tcPr>
          <w:p w14:paraId="6B579BE6" w14:textId="77777777" w:rsidR="00D84914" w:rsidRDefault="00000000">
            <w:pPr>
              <w:spacing w:line="360" w:lineRule="auto"/>
              <w:rPr>
                <w:kern w:val="0"/>
                <w:sz w:val="20"/>
              </w:rPr>
            </w:pPr>
            <w:r>
              <w:rPr>
                <w:kern w:val="0"/>
                <w:sz w:val="20"/>
              </w:rPr>
              <w:t xml:space="preserve">bowl furnace </w:t>
            </w:r>
            <w:r>
              <w:rPr>
                <w:kern w:val="0"/>
                <w:sz w:val="20"/>
              </w:rPr>
              <w:t>碗状熔炉</w:t>
            </w:r>
          </w:p>
        </w:tc>
      </w:tr>
      <w:bookmarkEnd w:id="21"/>
      <w:bookmarkEnd w:id="22"/>
      <w:tr w:rsidR="00D84914" w14:paraId="5FC68705" w14:textId="77777777">
        <w:tc>
          <w:tcPr>
            <w:tcW w:w="4246" w:type="dxa"/>
          </w:tcPr>
          <w:p w14:paraId="1E9DB101" w14:textId="77777777" w:rsidR="00D84914" w:rsidRDefault="00000000">
            <w:pPr>
              <w:spacing w:line="360" w:lineRule="auto"/>
              <w:rPr>
                <w:kern w:val="0"/>
                <w:sz w:val="20"/>
              </w:rPr>
            </w:pPr>
            <w:r>
              <w:rPr>
                <w:kern w:val="0"/>
                <w:sz w:val="20"/>
              </w:rPr>
              <w:t xml:space="preserve">charcoal fuel </w:t>
            </w:r>
            <w:r>
              <w:rPr>
                <w:kern w:val="0"/>
                <w:sz w:val="20"/>
              </w:rPr>
              <w:t>木炭燃料</w:t>
            </w:r>
          </w:p>
        </w:tc>
        <w:tc>
          <w:tcPr>
            <w:tcW w:w="4049" w:type="dxa"/>
          </w:tcPr>
          <w:p w14:paraId="229C4317" w14:textId="77777777" w:rsidR="00D84914" w:rsidRDefault="00000000">
            <w:pPr>
              <w:spacing w:line="360" w:lineRule="auto"/>
              <w:rPr>
                <w:kern w:val="0"/>
                <w:sz w:val="20"/>
              </w:rPr>
            </w:pPr>
            <w:r>
              <w:rPr>
                <w:kern w:val="0"/>
                <w:sz w:val="20"/>
              </w:rPr>
              <w:t>*tongs n.</w:t>
            </w:r>
            <w:r>
              <w:rPr>
                <w:kern w:val="0"/>
                <w:sz w:val="20"/>
              </w:rPr>
              <w:t>火钳</w:t>
            </w:r>
          </w:p>
        </w:tc>
      </w:tr>
      <w:tr w:rsidR="00D84914" w14:paraId="66ADAF56" w14:textId="77777777">
        <w:tc>
          <w:tcPr>
            <w:tcW w:w="4246" w:type="dxa"/>
          </w:tcPr>
          <w:p w14:paraId="5E36B776" w14:textId="77777777" w:rsidR="00D84914" w:rsidRDefault="00000000">
            <w:pPr>
              <w:spacing w:line="360" w:lineRule="auto"/>
              <w:rPr>
                <w:kern w:val="0"/>
                <w:sz w:val="20"/>
              </w:rPr>
            </w:pPr>
            <w:r>
              <w:rPr>
                <w:kern w:val="0"/>
                <w:sz w:val="20"/>
              </w:rPr>
              <w:t>*anvil n.</w:t>
            </w:r>
            <w:r>
              <w:rPr>
                <w:kern w:val="0"/>
                <w:sz w:val="20"/>
              </w:rPr>
              <w:t>铁砧</w:t>
            </w:r>
          </w:p>
        </w:tc>
        <w:tc>
          <w:tcPr>
            <w:tcW w:w="4049" w:type="dxa"/>
          </w:tcPr>
          <w:p w14:paraId="7429123D" w14:textId="77777777" w:rsidR="00D84914" w:rsidRDefault="00000000">
            <w:pPr>
              <w:spacing w:line="360" w:lineRule="auto"/>
              <w:rPr>
                <w:kern w:val="0"/>
                <w:sz w:val="20"/>
              </w:rPr>
            </w:pPr>
            <w:r>
              <w:rPr>
                <w:kern w:val="0"/>
                <w:sz w:val="20"/>
              </w:rPr>
              <w:t xml:space="preserve">wrought iron </w:t>
            </w:r>
            <w:r>
              <w:rPr>
                <w:kern w:val="0"/>
                <w:sz w:val="20"/>
              </w:rPr>
              <w:t>熟铁</w:t>
            </w:r>
          </w:p>
        </w:tc>
      </w:tr>
      <w:tr w:rsidR="00D84914" w14:paraId="45515E0D" w14:textId="77777777">
        <w:tc>
          <w:tcPr>
            <w:tcW w:w="4246" w:type="dxa"/>
          </w:tcPr>
          <w:p w14:paraId="302C55C7" w14:textId="77777777" w:rsidR="00D84914" w:rsidRDefault="00000000">
            <w:pPr>
              <w:spacing w:line="360" w:lineRule="auto"/>
              <w:rPr>
                <w:kern w:val="0"/>
                <w:sz w:val="20"/>
              </w:rPr>
            </w:pPr>
            <w:r>
              <w:rPr>
                <w:kern w:val="0"/>
                <w:sz w:val="20"/>
              </w:rPr>
              <w:lastRenderedPageBreak/>
              <w:t>*weld v.</w:t>
            </w:r>
            <w:r>
              <w:rPr>
                <w:kern w:val="0"/>
                <w:sz w:val="20"/>
              </w:rPr>
              <w:t>焊接</w:t>
            </w:r>
          </w:p>
        </w:tc>
        <w:tc>
          <w:tcPr>
            <w:tcW w:w="4049" w:type="dxa"/>
          </w:tcPr>
          <w:p w14:paraId="2FE37D79" w14:textId="77777777" w:rsidR="00D84914" w:rsidRDefault="00000000">
            <w:pPr>
              <w:spacing w:line="360" w:lineRule="auto"/>
              <w:rPr>
                <w:kern w:val="0"/>
                <w:sz w:val="20"/>
              </w:rPr>
            </w:pPr>
            <w:r>
              <w:rPr>
                <w:kern w:val="0"/>
                <w:sz w:val="20"/>
              </w:rPr>
              <w:t>stimulate v.</w:t>
            </w:r>
            <w:r>
              <w:rPr>
                <w:kern w:val="0"/>
                <w:sz w:val="20"/>
              </w:rPr>
              <w:t>刺激</w:t>
            </w:r>
          </w:p>
        </w:tc>
      </w:tr>
      <w:tr w:rsidR="00D84914" w14:paraId="42D36156" w14:textId="77777777">
        <w:tc>
          <w:tcPr>
            <w:tcW w:w="4246" w:type="dxa"/>
          </w:tcPr>
          <w:p w14:paraId="5D92036B" w14:textId="77777777" w:rsidR="00D84914" w:rsidRDefault="00000000">
            <w:pPr>
              <w:spacing w:line="360" w:lineRule="auto"/>
              <w:rPr>
                <w:kern w:val="0"/>
                <w:sz w:val="20"/>
              </w:rPr>
            </w:pPr>
            <w:r>
              <w:rPr>
                <w:kern w:val="0"/>
                <w:sz w:val="20"/>
              </w:rPr>
              <w:t>entrepreneur n.</w:t>
            </w:r>
            <w:r>
              <w:rPr>
                <w:kern w:val="0"/>
                <w:sz w:val="20"/>
              </w:rPr>
              <w:t>企业家</w:t>
            </w:r>
          </w:p>
        </w:tc>
        <w:tc>
          <w:tcPr>
            <w:tcW w:w="4049" w:type="dxa"/>
          </w:tcPr>
          <w:p w14:paraId="459A12E3" w14:textId="77777777" w:rsidR="00D84914" w:rsidRDefault="00000000">
            <w:pPr>
              <w:spacing w:line="360" w:lineRule="auto"/>
              <w:rPr>
                <w:kern w:val="0"/>
                <w:sz w:val="20"/>
              </w:rPr>
            </w:pPr>
            <w:r>
              <w:rPr>
                <w:kern w:val="0"/>
                <w:sz w:val="20"/>
              </w:rPr>
              <w:t>*itinerant adj.</w:t>
            </w:r>
            <w:r>
              <w:rPr>
                <w:kern w:val="0"/>
                <w:sz w:val="20"/>
              </w:rPr>
              <w:t>流动的，巡回的</w:t>
            </w:r>
          </w:p>
        </w:tc>
      </w:tr>
      <w:tr w:rsidR="00D84914" w14:paraId="3B5C1244" w14:textId="77777777">
        <w:tc>
          <w:tcPr>
            <w:tcW w:w="4246" w:type="dxa"/>
          </w:tcPr>
          <w:p w14:paraId="4249F609" w14:textId="77777777" w:rsidR="00D84914" w:rsidRDefault="00000000">
            <w:pPr>
              <w:spacing w:line="360" w:lineRule="auto"/>
              <w:rPr>
                <w:kern w:val="0"/>
                <w:sz w:val="20"/>
              </w:rPr>
            </w:pPr>
            <w:r>
              <w:rPr>
                <w:kern w:val="0"/>
                <w:sz w:val="20"/>
              </w:rPr>
              <w:t xml:space="preserve">be devoted to </w:t>
            </w:r>
            <w:r>
              <w:rPr>
                <w:rFonts w:hint="eastAsia"/>
                <w:kern w:val="0"/>
                <w:sz w:val="20"/>
              </w:rPr>
              <w:t>投身于；致力于</w:t>
            </w:r>
          </w:p>
        </w:tc>
        <w:tc>
          <w:tcPr>
            <w:tcW w:w="4049" w:type="dxa"/>
          </w:tcPr>
          <w:p w14:paraId="2A709049" w14:textId="77777777" w:rsidR="00D84914" w:rsidRDefault="00000000">
            <w:pPr>
              <w:spacing w:line="360" w:lineRule="auto"/>
              <w:rPr>
                <w:kern w:val="0"/>
                <w:sz w:val="20"/>
              </w:rPr>
            </w:pPr>
            <w:r>
              <w:rPr>
                <w:kern w:val="0"/>
                <w:sz w:val="20"/>
              </w:rPr>
              <w:t xml:space="preserve">luxury goods </w:t>
            </w:r>
            <w:r>
              <w:rPr>
                <w:kern w:val="0"/>
                <w:sz w:val="20"/>
              </w:rPr>
              <w:t>奢侈品</w:t>
            </w:r>
          </w:p>
        </w:tc>
      </w:tr>
      <w:tr w:rsidR="00D84914" w14:paraId="1933C980" w14:textId="77777777">
        <w:tc>
          <w:tcPr>
            <w:tcW w:w="4246" w:type="dxa"/>
          </w:tcPr>
          <w:p w14:paraId="56359B0F" w14:textId="77777777" w:rsidR="00D84914" w:rsidRDefault="00000000">
            <w:pPr>
              <w:spacing w:line="360" w:lineRule="auto"/>
              <w:rPr>
                <w:kern w:val="0"/>
                <w:sz w:val="20"/>
              </w:rPr>
            </w:pPr>
            <w:r>
              <w:rPr>
                <w:kern w:val="0"/>
                <w:sz w:val="20"/>
              </w:rPr>
              <w:t>armor n</w:t>
            </w:r>
            <w:bookmarkStart w:id="25" w:name="OLE_LINK30"/>
            <w:bookmarkStart w:id="26" w:name="OLE_LINK31"/>
            <w:r>
              <w:rPr>
                <w:kern w:val="0"/>
                <w:sz w:val="20"/>
              </w:rPr>
              <w:t>.</w:t>
            </w:r>
            <w:bookmarkEnd w:id="25"/>
            <w:bookmarkEnd w:id="26"/>
            <w:r>
              <w:rPr>
                <w:kern w:val="0"/>
                <w:sz w:val="20"/>
              </w:rPr>
              <w:t>盔甲</w:t>
            </w:r>
          </w:p>
        </w:tc>
        <w:tc>
          <w:tcPr>
            <w:tcW w:w="4049" w:type="dxa"/>
          </w:tcPr>
          <w:p w14:paraId="618A7EEA" w14:textId="77777777" w:rsidR="00D84914" w:rsidRDefault="00000000">
            <w:pPr>
              <w:spacing w:line="360" w:lineRule="auto"/>
              <w:rPr>
                <w:kern w:val="0"/>
                <w:sz w:val="20"/>
              </w:rPr>
            </w:pPr>
            <w:r>
              <w:rPr>
                <w:kern w:val="0"/>
                <w:sz w:val="20"/>
              </w:rPr>
              <w:t>warfare n.</w:t>
            </w:r>
            <w:r>
              <w:rPr>
                <w:kern w:val="0"/>
                <w:sz w:val="20"/>
              </w:rPr>
              <w:t>战争</w:t>
            </w:r>
          </w:p>
        </w:tc>
      </w:tr>
      <w:tr w:rsidR="00D84914" w14:paraId="62474AB2" w14:textId="77777777">
        <w:tc>
          <w:tcPr>
            <w:tcW w:w="4246" w:type="dxa"/>
          </w:tcPr>
          <w:p w14:paraId="72C5FBF4" w14:textId="77777777" w:rsidR="00D84914" w:rsidRDefault="00000000">
            <w:pPr>
              <w:spacing w:line="360" w:lineRule="auto"/>
              <w:rPr>
                <w:kern w:val="0"/>
                <w:sz w:val="20"/>
              </w:rPr>
            </w:pPr>
            <w:bookmarkStart w:id="27" w:name="OLE_LINK237"/>
            <w:bookmarkStart w:id="28" w:name="OLE_LINK238"/>
            <w:r>
              <w:rPr>
                <w:kern w:val="0"/>
                <w:sz w:val="20"/>
              </w:rPr>
              <w:t xml:space="preserve">democratizing effect </w:t>
            </w:r>
            <w:r>
              <w:rPr>
                <w:kern w:val="0"/>
                <w:sz w:val="20"/>
              </w:rPr>
              <w:t>民主化作用</w:t>
            </w:r>
          </w:p>
        </w:tc>
        <w:tc>
          <w:tcPr>
            <w:tcW w:w="4049" w:type="dxa"/>
          </w:tcPr>
          <w:p w14:paraId="305FB248" w14:textId="77777777" w:rsidR="00D84914" w:rsidRDefault="00000000">
            <w:pPr>
              <w:spacing w:line="360" w:lineRule="auto"/>
              <w:rPr>
                <w:kern w:val="0"/>
                <w:sz w:val="20"/>
              </w:rPr>
            </w:pPr>
            <w:r>
              <w:rPr>
                <w:kern w:val="0"/>
                <w:sz w:val="20"/>
              </w:rPr>
              <w:t>advent n.</w:t>
            </w:r>
            <w:r>
              <w:rPr>
                <w:kern w:val="0"/>
                <w:sz w:val="20"/>
              </w:rPr>
              <w:t>出现</w:t>
            </w:r>
          </w:p>
        </w:tc>
      </w:tr>
      <w:bookmarkEnd w:id="27"/>
      <w:bookmarkEnd w:id="28"/>
    </w:tbl>
    <w:p w14:paraId="640986FF" w14:textId="77777777" w:rsidR="00D84914" w:rsidRDefault="00D84914">
      <w:pPr>
        <w:spacing w:line="360" w:lineRule="auto"/>
        <w:rPr>
          <w:rFonts w:ascii="Times New Roman" w:eastAsia="宋体" w:hAnsi="Times New Roman" w:cs="Times New Roman"/>
        </w:rPr>
      </w:pPr>
    </w:p>
    <w:p w14:paraId="5C8CD9E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5" w:type="dxa"/>
        <w:tblLook w:val="04A0" w:firstRow="1" w:lastRow="0" w:firstColumn="1" w:lastColumn="0" w:noHBand="0" w:noVBand="1"/>
      </w:tblPr>
      <w:tblGrid>
        <w:gridCol w:w="4246"/>
        <w:gridCol w:w="4049"/>
      </w:tblGrid>
      <w:tr w:rsidR="00D84914" w14:paraId="0764EE33" w14:textId="77777777">
        <w:tc>
          <w:tcPr>
            <w:tcW w:w="4246" w:type="dxa"/>
          </w:tcPr>
          <w:p w14:paraId="229030A9" w14:textId="77777777" w:rsidR="00D84914" w:rsidRDefault="00000000">
            <w:pPr>
              <w:spacing w:line="360" w:lineRule="auto"/>
              <w:rPr>
                <w:kern w:val="0"/>
                <w:sz w:val="20"/>
              </w:rPr>
            </w:pPr>
            <w:r>
              <w:rPr>
                <w:kern w:val="0"/>
                <w:sz w:val="20"/>
              </w:rPr>
              <w:t xml:space="preserve">cast iron </w:t>
            </w:r>
            <w:r>
              <w:rPr>
                <w:kern w:val="0"/>
                <w:sz w:val="20"/>
              </w:rPr>
              <w:t>铸铁</w:t>
            </w:r>
          </w:p>
        </w:tc>
        <w:tc>
          <w:tcPr>
            <w:tcW w:w="4049" w:type="dxa"/>
          </w:tcPr>
          <w:p w14:paraId="10A790A6" w14:textId="77777777" w:rsidR="00D84914" w:rsidRDefault="00000000">
            <w:pPr>
              <w:spacing w:line="360" w:lineRule="auto"/>
              <w:rPr>
                <w:kern w:val="0"/>
                <w:sz w:val="20"/>
              </w:rPr>
            </w:pPr>
            <w:r>
              <w:rPr>
                <w:kern w:val="0"/>
                <w:sz w:val="20"/>
              </w:rPr>
              <w:t>draft n.</w:t>
            </w:r>
            <w:r>
              <w:rPr>
                <w:kern w:val="0"/>
                <w:sz w:val="20"/>
              </w:rPr>
              <w:t>通风</w:t>
            </w:r>
          </w:p>
        </w:tc>
      </w:tr>
      <w:tr w:rsidR="00D84914" w14:paraId="35617AB1" w14:textId="77777777">
        <w:tc>
          <w:tcPr>
            <w:tcW w:w="4246" w:type="dxa"/>
          </w:tcPr>
          <w:p w14:paraId="4612CF5A" w14:textId="77777777" w:rsidR="00D84914" w:rsidRDefault="00000000">
            <w:pPr>
              <w:spacing w:line="360" w:lineRule="auto"/>
              <w:rPr>
                <w:kern w:val="0"/>
                <w:sz w:val="20"/>
              </w:rPr>
            </w:pPr>
            <w:r>
              <w:rPr>
                <w:kern w:val="0"/>
                <w:sz w:val="20"/>
              </w:rPr>
              <w:t>mold n.</w:t>
            </w:r>
            <w:r>
              <w:rPr>
                <w:kern w:val="0"/>
                <w:sz w:val="20"/>
              </w:rPr>
              <w:t>模具</w:t>
            </w:r>
          </w:p>
        </w:tc>
        <w:tc>
          <w:tcPr>
            <w:tcW w:w="4049" w:type="dxa"/>
          </w:tcPr>
          <w:p w14:paraId="5AA98BB5" w14:textId="77777777" w:rsidR="00D84914" w:rsidRDefault="00000000">
            <w:pPr>
              <w:spacing w:line="360" w:lineRule="auto"/>
              <w:rPr>
                <w:kern w:val="0"/>
                <w:sz w:val="20"/>
              </w:rPr>
            </w:pPr>
            <w:r>
              <w:rPr>
                <w:kern w:val="0"/>
                <w:sz w:val="20"/>
              </w:rPr>
              <w:t>solidify v.</w:t>
            </w:r>
            <w:r>
              <w:rPr>
                <w:kern w:val="0"/>
                <w:sz w:val="20"/>
              </w:rPr>
              <w:t>凝固</w:t>
            </w:r>
          </w:p>
        </w:tc>
      </w:tr>
    </w:tbl>
    <w:p w14:paraId="77ACAD44" w14:textId="77777777" w:rsidR="00D84914" w:rsidRDefault="00D84914">
      <w:pPr>
        <w:spacing w:line="360" w:lineRule="auto"/>
        <w:rPr>
          <w:rFonts w:ascii="Times New Roman" w:eastAsia="宋体" w:hAnsi="Times New Roman" w:cs="Times New Roman"/>
        </w:rPr>
      </w:pPr>
    </w:p>
    <w:p w14:paraId="36800928" w14:textId="77777777" w:rsidR="00D84914" w:rsidRDefault="00000000">
      <w:pPr>
        <w:pStyle w:val="2"/>
        <w:rPr>
          <w:rFonts w:ascii="Times New Roman" w:eastAsia="宋体" w:hAnsi="Times New Roman"/>
        </w:rPr>
      </w:pPr>
      <w:bookmarkStart w:id="29" w:name="_Toc89272627"/>
      <w:r>
        <w:rPr>
          <w:rFonts w:ascii="Times New Roman" w:eastAsia="宋体" w:hAnsi="Times New Roman" w:hint="eastAsia"/>
        </w:rPr>
        <w:t>词汇测试</w:t>
      </w:r>
      <w:bookmarkEnd w:id="29"/>
    </w:p>
    <w:p w14:paraId="68EC1C52" w14:textId="77777777" w:rsidR="00D84914" w:rsidRDefault="00000000">
      <w:pPr>
        <w:spacing w:line="360" w:lineRule="auto"/>
        <w:rPr>
          <w:rFonts w:ascii="Times New Roman" w:eastAsia="宋体" w:hAnsi="Times New Roman"/>
          <w:b/>
          <w:bCs/>
          <w:color w:val="000000" w:themeColor="text1"/>
          <w:szCs w:val="21"/>
        </w:rPr>
      </w:pPr>
      <w:r>
        <w:rPr>
          <w:rFonts w:ascii="Times New Roman" w:eastAsia="宋体" w:hAnsi="Times New Roman"/>
          <w:b/>
          <w:bCs/>
          <w:color w:val="000000" w:themeColor="text1"/>
          <w:szCs w:val="21"/>
        </w:rPr>
        <w:t>Paragraph 1</w:t>
      </w:r>
    </w:p>
    <w:p w14:paraId="450758FE"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Metallurgy-the science of working with metals such as iron in order to give them certain desired p______________-has a long history. The first known o______________ made from metals d______________ to the ninth millennium B.C.E. Usable iron is usually o______________ from iron ore (raw iron) by smelting, a p______________ by which iron is s______________ (reduced)from its o______________ by heating. Iron-ore smelting r______________ very high temperatures and good control of the temperature and reduction conditions. A______________ these was b______________ the c______________ of the early metallurgists. Thus, the development of the earliest metallurgy c______________ only other metals-gold, silver, copper, lead, and tin-around which a range of s______________ technologies developed, p_____________ by experts and often managed by e______________. The r______________ of tin required for making bronze, played a key part in d______________ the p______________ of trade routes, and the c______________ e______________ r</w:t>
      </w:r>
      <w:bookmarkStart w:id="30" w:name="OLE_LINK44"/>
      <w:bookmarkStart w:id="31" w:name="OLE_LINK43"/>
      <w:r>
        <w:rPr>
          <w:rFonts w:ascii="Times New Roman" w:eastAsia="宋体" w:hAnsi="Times New Roman" w:cs="Times New Roman"/>
          <w:color w:val="000000" w:themeColor="text1"/>
          <w:szCs w:val="21"/>
        </w:rPr>
        <w:t>______________</w:t>
      </w:r>
      <w:bookmarkEnd w:id="30"/>
      <w:bookmarkEnd w:id="31"/>
      <w:r>
        <w:rPr>
          <w:rFonts w:ascii="Times New Roman" w:eastAsia="宋体" w:hAnsi="Times New Roman" w:cs="Times New Roman"/>
          <w:color w:val="000000" w:themeColor="text1"/>
          <w:szCs w:val="21"/>
        </w:rPr>
        <w:t xml:space="preserve"> bronze use to important members of society.</w:t>
      </w:r>
    </w:p>
    <w:p w14:paraId="45EDF4FF" w14:textId="77777777" w:rsidR="00D84914" w:rsidRDefault="00D84914">
      <w:pPr>
        <w:spacing w:line="360" w:lineRule="auto"/>
        <w:rPr>
          <w:rFonts w:ascii="Times New Roman" w:eastAsia="宋体" w:hAnsi="Times New Roman" w:cs="Times New Roman"/>
          <w:color w:val="000000" w:themeColor="text1"/>
          <w:szCs w:val="21"/>
        </w:rPr>
      </w:pPr>
    </w:p>
    <w:p w14:paraId="54DCA39E" w14:textId="77777777" w:rsidR="00D84914" w:rsidRDefault="00000000">
      <w:pPr>
        <w:spacing w:line="360" w:lineRule="auto"/>
        <w:rPr>
          <w:rFonts w:ascii="Times New Roman" w:eastAsia="宋体" w:hAnsi="Times New Roman"/>
          <w:b/>
          <w:bCs/>
          <w:color w:val="000000" w:themeColor="text1"/>
          <w:szCs w:val="21"/>
        </w:rPr>
      </w:pPr>
      <w:r>
        <w:rPr>
          <w:rFonts w:ascii="Times New Roman" w:eastAsia="宋体" w:hAnsi="Times New Roman"/>
          <w:b/>
          <w:bCs/>
          <w:color w:val="000000" w:themeColor="text1"/>
          <w:szCs w:val="21"/>
        </w:rPr>
        <w:t>Paragraph 2</w:t>
      </w:r>
    </w:p>
    <w:p w14:paraId="2F7DBB18"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In about 1200 BCE, however, iron smelting began in western Asia. Iron ore needed to be reduced </w:t>
      </w:r>
      <w:r>
        <w:rPr>
          <w:rFonts w:ascii="Times New Roman" w:eastAsia="宋体" w:hAnsi="Times New Roman" w:cs="Times New Roman"/>
          <w:szCs w:val="21"/>
        </w:rPr>
        <w:lastRenderedPageBreak/>
        <w:t xml:space="preserve">in a furnace at a high enough temperature to </w:t>
      </w:r>
      <w:proofErr w:type="spellStart"/>
      <w:r>
        <w:rPr>
          <w:rFonts w:ascii="Times New Roman" w:eastAsia="宋体" w:hAnsi="Times New Roman" w:cs="Times New Roman"/>
          <w:szCs w:val="21"/>
        </w:rPr>
        <w:t>e</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that the slag(the material from which the iron has been separated) melted and ran off, leaving the iron “ bloom”. A blown-air supply, provided by a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called a bellows, enabled the fuel to burn. The resulting bloom was a mass of metallic iron still containing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from the fuel, which had to be driven out by forging(heating and hammering), leaving wrought iron, a soft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metal that could not be h</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by heating. Carburization, however, t</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wrought iron into useful low-carbon steel by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0.5 to 1.5 percent carbon, generally by using charcoal as the smelting fuel. Low-carbon steel was harder and stronger than bronze, and could take and keep an edge better; and its hardness could be v</w:t>
      </w:r>
      <w:bookmarkStart w:id="32" w:name="OLE_LINK50"/>
      <w:bookmarkStart w:id="33" w:name="OLE_LINK49"/>
      <w:r>
        <w:rPr>
          <w:rFonts w:ascii="Times New Roman" w:eastAsia="宋体" w:hAnsi="Times New Roman" w:cs="Times New Roman"/>
          <w:color w:val="000000" w:themeColor="text1"/>
          <w:szCs w:val="21"/>
        </w:rPr>
        <w:t>______________</w:t>
      </w:r>
      <w:bookmarkEnd w:id="32"/>
      <w:bookmarkEnd w:id="33"/>
      <w:r>
        <w:rPr>
          <w:rFonts w:ascii="Times New Roman" w:eastAsia="宋体" w:hAnsi="Times New Roman" w:cs="Times New Roman"/>
          <w:szCs w:val="21"/>
        </w:rPr>
        <w:t xml:space="preserve"> by heating and cooling it. Skilled and nuanced ironworking developed thereafter-expert smiths in western Europe, for example, produced swords with razor-sharp edges, hard, but easily broken, on softer, more elastic blades. </w:t>
      </w:r>
    </w:p>
    <w:p w14:paraId="057F4145" w14:textId="77777777" w:rsidR="00D84914" w:rsidRDefault="00D84914">
      <w:pPr>
        <w:spacing w:line="360" w:lineRule="auto"/>
        <w:rPr>
          <w:rFonts w:ascii="Times New Roman" w:eastAsia="宋体" w:hAnsi="Times New Roman" w:cs="Times New Roman"/>
          <w:szCs w:val="21"/>
        </w:rPr>
      </w:pPr>
    </w:p>
    <w:p w14:paraId="7DF7945B" w14:textId="77777777" w:rsidR="00D84914" w:rsidRDefault="00000000">
      <w:pPr>
        <w:spacing w:line="360" w:lineRule="auto"/>
        <w:rPr>
          <w:rFonts w:ascii="Times New Roman" w:eastAsia="宋体" w:hAnsi="Times New Roman"/>
          <w:b/>
          <w:bCs/>
          <w:color w:val="000000" w:themeColor="text1"/>
          <w:szCs w:val="21"/>
        </w:rPr>
      </w:pPr>
      <w:r>
        <w:rPr>
          <w:rFonts w:ascii="Times New Roman" w:eastAsia="宋体" w:hAnsi="Times New Roman"/>
          <w:b/>
          <w:bCs/>
          <w:color w:val="000000" w:themeColor="text1"/>
          <w:szCs w:val="21"/>
        </w:rPr>
        <w:t>Paragraph 3</w:t>
      </w:r>
    </w:p>
    <w:p w14:paraId="1E037247"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The technology of smelting and working blooms was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simple, requiring little specialist equipment: an easily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bowl furnace into which the iron and charcoal fuel are placed and bellows to enable the temperature to be raised, as well as tongs, hammer, and anvil to turn the bloom into usable wrought iron and work it into objects. Iron has the convenient property that pieces can be joined strongly by hammering them together while heated(welding). The technology was therefore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ordinary people with the necessary skills rather than being </w:t>
      </w:r>
      <w:proofErr w:type="spellStart"/>
      <w:r>
        <w:rPr>
          <w:rFonts w:ascii="Times New Roman" w:eastAsia="宋体" w:hAnsi="Times New Roman" w:cs="Times New Roman"/>
          <w:szCs w:val="21"/>
        </w:rPr>
        <w:t>c</w:t>
      </w:r>
      <w:bookmarkStart w:id="34" w:name="OLE_LINK51"/>
      <w:bookmarkStart w:id="35" w:name="OLE_LINK52"/>
      <w:r>
        <w:rPr>
          <w:rFonts w:ascii="Times New Roman" w:eastAsia="宋体" w:hAnsi="Times New Roman" w:cs="Times New Roman"/>
          <w:color w:val="000000" w:themeColor="text1"/>
          <w:szCs w:val="21"/>
        </w:rPr>
        <w:t>______________</w:t>
      </w:r>
      <w:bookmarkEnd w:id="34"/>
      <w:bookmarkEnd w:id="35"/>
      <w:r>
        <w:rPr>
          <w:rFonts w:ascii="Times New Roman" w:eastAsia="宋体" w:hAnsi="Times New Roman" w:cs="Times New Roman"/>
          <w:szCs w:val="21"/>
        </w:rPr>
        <w:t>to</w:t>
      </w:r>
      <w:proofErr w:type="spellEnd"/>
      <w:r>
        <w:rPr>
          <w:rFonts w:ascii="Times New Roman" w:eastAsia="宋体" w:hAnsi="Times New Roman" w:cs="Times New Roman"/>
          <w:szCs w:val="21"/>
        </w:rPr>
        <w:t xml:space="preserve"> specialists, stimulating the emergence of small-scale entrepreneurs, such as the itinerant smiths of Iron Age Europe. In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iron ores are abundant and found everywhere. While some regions with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or high-quality ore sources became wealthy by trading in iron, most regions were able to obtain iron relatively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cheaply, altering the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trade. Bronze supplies were now </w:t>
      </w:r>
      <w:proofErr w:type="spellStart"/>
      <w:r>
        <w:rPr>
          <w:rFonts w:ascii="Times New Roman" w:eastAsia="宋体" w:hAnsi="Times New Roman" w:cs="Times New Roman"/>
          <w:szCs w:val="21"/>
        </w:rPr>
        <w:t>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to</w:t>
      </w:r>
      <w:proofErr w:type="spellEnd"/>
      <w:r>
        <w:rPr>
          <w:rFonts w:ascii="Times New Roman" w:eastAsia="宋体" w:hAnsi="Times New Roman" w:cs="Times New Roman"/>
          <w:szCs w:val="21"/>
        </w:rPr>
        <w:t xml:space="preserve"> the production of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goods, such as fine jewelry, elite tableware, and ceremonial armor Iron objects became common with metal tools, weapons, and armor now within the reach of everyone. This had </w:t>
      </w:r>
      <w:proofErr w:type="spellStart"/>
      <w:r>
        <w:rPr>
          <w:rFonts w:ascii="Times New Roman" w:eastAsia="宋体" w:hAnsi="Times New Roman" w:cs="Times New Roman"/>
          <w:szCs w:val="21"/>
        </w:rPr>
        <w:t>a</w:t>
      </w:r>
      <w:proofErr w:type="spellEnd"/>
      <w:r>
        <w:rPr>
          <w:rFonts w:ascii="Times New Roman" w:eastAsia="宋体" w:hAnsi="Times New Roman" w:cs="Times New Roman"/>
          <w:szCs w:val="21"/>
        </w:rPr>
        <w:t xml:space="preserve">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impact on the efficiency of many a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everyday life, such as a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industry, and construction, as well as warfare. Iron had advantages over bronze because it was harder, more d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easy to repair, and easy to </w:t>
      </w:r>
      <w:r>
        <w:rPr>
          <w:rFonts w:ascii="Times New Roman" w:eastAsia="宋体" w:hAnsi="Times New Roman" w:cs="Times New Roman"/>
          <w:szCs w:val="21"/>
        </w:rPr>
        <w:lastRenderedPageBreak/>
        <w:t xml:space="preserve">shape. It is thought that the a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ironworking also had a democratizing effect, affecting social organization. </w:t>
      </w:r>
    </w:p>
    <w:p w14:paraId="0543D428" w14:textId="77777777" w:rsidR="00D84914" w:rsidRDefault="00D84914">
      <w:pPr>
        <w:spacing w:line="360" w:lineRule="auto"/>
        <w:rPr>
          <w:rFonts w:ascii="Times New Roman" w:eastAsia="宋体" w:hAnsi="Times New Roman" w:cs="Times New Roman"/>
          <w:szCs w:val="21"/>
        </w:rPr>
      </w:pPr>
    </w:p>
    <w:p w14:paraId="162EA527"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4</w:t>
      </w:r>
    </w:p>
    <w:p w14:paraId="16827980"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In China the path of development was different. While wrought iron was made there, the Chinese developed furnaces capable of a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temperature required to produce c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iron, which was higher in carbon content and harder, using a blast furnace to produce a powerful forced draft, something not achieved elsewhere until many centuries later. This meant that they were able to m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produce iron objects by casting (pouring and allowing to solidify in a m </w:t>
      </w:r>
      <w:r>
        <w:rPr>
          <w:rFonts w:ascii="Times New Roman" w:eastAsia="宋体" w:hAnsi="Times New Roman" w:cs="Times New Roman"/>
          <w:color w:val="000000" w:themeColor="text1"/>
          <w:szCs w:val="21"/>
        </w:rPr>
        <w:t>_______________</w:t>
      </w:r>
      <w:r>
        <w:rPr>
          <w:rFonts w:ascii="Times New Roman" w:eastAsia="宋体" w:hAnsi="Times New Roman" w:cs="Times New Roman"/>
          <w:szCs w:val="21"/>
        </w:rPr>
        <w:t xml:space="preserve">). Iron was produced on a large s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by elites in large iron foundries. The development of ironworking, therefore, did not have the same social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as elsewhere, although it enabled ordinary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to a </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metal tools. </w:t>
      </w:r>
    </w:p>
    <w:p w14:paraId="267BDD0C" w14:textId="77777777" w:rsidR="00D84914" w:rsidRDefault="00D84914">
      <w:pPr>
        <w:spacing w:line="360" w:lineRule="auto"/>
        <w:rPr>
          <w:rFonts w:ascii="Times New Roman" w:eastAsia="宋体" w:hAnsi="Times New Roman"/>
          <w:color w:val="000000" w:themeColor="text1"/>
          <w:szCs w:val="21"/>
        </w:rPr>
      </w:pPr>
    </w:p>
    <w:p w14:paraId="78DBDC03" w14:textId="77777777" w:rsidR="00D84914" w:rsidRDefault="00000000">
      <w:pPr>
        <w:pStyle w:val="2"/>
        <w:rPr>
          <w:rFonts w:ascii="Times New Roman" w:eastAsia="宋体" w:hAnsi="Times New Roman"/>
        </w:rPr>
      </w:pPr>
      <w:bookmarkStart w:id="36" w:name="_Toc89272628"/>
      <w:bookmarkStart w:id="37" w:name="OLE_LINK56"/>
      <w:bookmarkStart w:id="38" w:name="OLE_LINK55"/>
      <w:r>
        <w:rPr>
          <w:rFonts w:ascii="Times New Roman" w:eastAsia="宋体" w:hAnsi="Times New Roman" w:hint="eastAsia"/>
        </w:rPr>
        <w:t>长难句练习</w:t>
      </w:r>
      <w:bookmarkEnd w:id="36"/>
    </w:p>
    <w:bookmarkEnd w:id="37"/>
    <w:bookmarkEnd w:id="38"/>
    <w:p w14:paraId="25946A4F"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w:color w:val="000000" w:themeColor="text1"/>
          <w:szCs w:val="21"/>
        </w:rPr>
        <w:t>1. Thus, the development of the earliest metallurgy concerned only other metals-gold, silver, copper, lead, and tin-around which a range of sophisticated technologies developed, practiced by experts and often managed by elites.</w:t>
      </w:r>
    </w:p>
    <w:p w14:paraId="49BF1F0E"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44174B6E" w14:textId="77777777" w:rsidR="00D84914" w:rsidRDefault="00D84914">
      <w:pPr>
        <w:pStyle w:val="af0"/>
        <w:spacing w:line="360" w:lineRule="auto"/>
        <w:ind w:left="780" w:firstLineChars="0" w:firstLine="0"/>
        <w:rPr>
          <w:rFonts w:ascii="Times New Roman" w:eastAsia="宋体" w:hAnsi="Times New Roman"/>
          <w:color w:val="000000" w:themeColor="text1"/>
          <w:szCs w:val="21"/>
        </w:rPr>
      </w:pPr>
    </w:p>
    <w:p w14:paraId="4CB591A7"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w:color w:val="000000" w:themeColor="text1"/>
          <w:szCs w:val="21"/>
        </w:rPr>
        <w:t>2. The resulting bloom was a mass of metallic iron still containing impurities from the fuel, which had to be driven out by forging (heating and hammering), leaving wrought iron, a soft inferior metal that could not be hardened by heating.</w:t>
      </w:r>
    </w:p>
    <w:p w14:paraId="6CA19393"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0DA75B6D" w14:textId="77777777" w:rsidR="00D84914" w:rsidRDefault="00D84914">
      <w:pPr>
        <w:spacing w:line="360" w:lineRule="auto"/>
        <w:rPr>
          <w:rFonts w:ascii="Times New Roman" w:eastAsia="宋体" w:hAnsi="Times New Roman" w:cs="Times New Roman"/>
          <w:color w:val="000000" w:themeColor="text1"/>
          <w:szCs w:val="21"/>
        </w:rPr>
      </w:pPr>
    </w:p>
    <w:p w14:paraId="686B2329"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w:color w:val="000000" w:themeColor="text1"/>
          <w:szCs w:val="21"/>
        </w:rPr>
        <w:t>3. The technology of smelting and working blooms was relatively simple, requiring little specialist equipment: an easily constructed bowl furnace into which the iron and charcoal fuel are placed and bellows to enable the temperature to be raised, as well as tongs, hammer, and anvil to turn the bloom into usable wrought iron and work it into objects.</w:t>
      </w:r>
    </w:p>
    <w:p w14:paraId="7130CF6E"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7892B29B" w14:textId="77777777" w:rsidR="00D84914" w:rsidRDefault="00D84914">
      <w:pPr>
        <w:spacing w:line="360" w:lineRule="auto"/>
        <w:rPr>
          <w:rFonts w:ascii="Times New Roman" w:eastAsia="宋体" w:hAnsi="Times New Roman"/>
          <w:color w:val="000000" w:themeColor="text1"/>
          <w:szCs w:val="21"/>
        </w:rPr>
      </w:pPr>
    </w:p>
    <w:p w14:paraId="2EDAEA0F"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olor w:val="000000" w:themeColor="text1"/>
          <w:szCs w:val="21"/>
        </w:rPr>
        <w:t xml:space="preserve">4. </w:t>
      </w:r>
      <w:r>
        <w:rPr>
          <w:rFonts w:ascii="Times New Roman" w:eastAsia="宋体" w:hAnsi="Times New Roman" w:cs="Times New Roman"/>
          <w:color w:val="000000" w:themeColor="text1"/>
          <w:szCs w:val="21"/>
        </w:rPr>
        <w:t xml:space="preserve">The technology was therefore accessible to ordinary people with the necessary skills rather than being confined to specialists, stimulating the emergence of small-scale entrepreneurs, such as the itinerant smiths of Iron Age Europe. </w:t>
      </w:r>
    </w:p>
    <w:p w14:paraId="1F51FDC5"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27812A83" w14:textId="77777777" w:rsidR="00D84914" w:rsidRDefault="00D84914">
      <w:pPr>
        <w:spacing w:line="360" w:lineRule="auto"/>
        <w:rPr>
          <w:rFonts w:ascii="Times New Roman" w:eastAsia="宋体" w:hAnsi="Times New Roman" w:cs="Times New Roman"/>
        </w:rPr>
      </w:pPr>
    </w:p>
    <w:p w14:paraId="2148A30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br w:type="page"/>
      </w:r>
    </w:p>
    <w:p w14:paraId="7AA42427" w14:textId="77777777" w:rsidR="00D84914" w:rsidRDefault="00000000">
      <w:pPr>
        <w:pStyle w:val="2"/>
        <w:rPr>
          <w:rFonts w:ascii="Times New Roman" w:eastAsia="宋体" w:hAnsi="Times New Roman"/>
        </w:rPr>
      </w:pPr>
      <w:bookmarkStart w:id="39" w:name="_Toc89272629"/>
      <w:r>
        <w:rPr>
          <w:rFonts w:ascii="Times New Roman" w:eastAsia="宋体" w:hAnsi="Times New Roman"/>
        </w:rPr>
        <w:lastRenderedPageBreak/>
        <w:t>Guam and the Brown Tree Snake</w:t>
      </w:r>
      <w:bookmarkEnd w:id="39"/>
    </w:p>
    <w:p w14:paraId="060BE4B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1152977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Guam is the largest island of Micronesia and like many islands, extinct, and the remaining ones are threatened with extinction. Although many factors contributed to the loss of species, the principal cause is the invasive brown tree snake.</w:t>
      </w:r>
    </w:p>
    <w:p w14:paraId="2888F57D" w14:textId="77777777" w:rsidR="00D84914" w:rsidRDefault="00D84914">
      <w:pPr>
        <w:spacing w:line="360" w:lineRule="auto"/>
        <w:rPr>
          <w:rFonts w:ascii="Times New Roman" w:eastAsia="宋体" w:hAnsi="Times New Roman" w:cs="Times New Roman"/>
        </w:rPr>
      </w:pPr>
    </w:p>
    <w:p w14:paraId="293E86A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5EC101D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During the Second World War, the United States Navy established a large naval base on Guam. With the end of the war in 1945, the base proved useful for recovering </w:t>
      </w:r>
      <w:r>
        <w:rPr>
          <w:rFonts w:ascii="Times New Roman" w:eastAsia="宋体" w:hAnsi="Times New Roman" w:cs="Times New Roman"/>
          <w:b/>
          <w:bCs/>
          <w:shd w:val="pct10" w:color="auto" w:fill="FFFFFF"/>
        </w:rPr>
        <w:t>abandoned</w:t>
      </w:r>
      <w:r>
        <w:rPr>
          <w:rFonts w:ascii="Times New Roman" w:eastAsia="宋体" w:hAnsi="Times New Roman" w:cs="Times New Roman"/>
        </w:rPr>
        <w:t xml:space="preserve"> war materials from the region, in particular, vehicles, aircraft. and other supplies from New Guinea where these items may have sat unused for some time. The brown tree snake is native to New Guinea and other regions of Australasia. It is typically nocturnal, and during the day, rests within crevices and holes that provide good cover. It is commonly found in wheel wells on airplanes, under the hoods of cars, and in boxes of cargo, and most biologists think the brown tree snake was a hitchhiker within surplus Navy equipment brought to Guam from New Guinea in the postwar years of 1945-1950.</w:t>
      </w:r>
    </w:p>
    <w:p w14:paraId="2D6FBBDE" w14:textId="77777777" w:rsidR="00D84914" w:rsidRDefault="00D84914">
      <w:pPr>
        <w:spacing w:line="360" w:lineRule="auto"/>
        <w:rPr>
          <w:rFonts w:ascii="Times New Roman" w:eastAsia="宋体" w:hAnsi="Times New Roman" w:cs="Times New Roman"/>
        </w:rPr>
      </w:pPr>
    </w:p>
    <w:p w14:paraId="328700A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w:t>
      </w:r>
      <w:r>
        <w:rPr>
          <w:rFonts w:ascii="Times New Roman" w:eastAsia="宋体" w:hAnsi="Times New Roman" w:cs="Times New Roman"/>
        </w:rPr>
        <w:t xml:space="preserve">. </w:t>
      </w:r>
      <w:r>
        <w:rPr>
          <w:rFonts w:ascii="Times New Roman" w:eastAsia="宋体" w:hAnsi="Times New Roman" w:cs="Times New Roman"/>
          <w:b/>
          <w:bCs/>
        </w:rPr>
        <w:t>The word "</w:t>
      </w:r>
      <w:r>
        <w:rPr>
          <w:rFonts w:ascii="Times New Roman" w:eastAsia="宋体" w:hAnsi="Times New Roman" w:cs="Times New Roman"/>
          <w:b/>
          <w:bCs/>
          <w:highlight w:val="lightGray"/>
        </w:rPr>
        <w:t>abandoned</w:t>
      </w:r>
      <w:r>
        <w:rPr>
          <w:rFonts w:ascii="Times New Roman" w:eastAsia="宋体" w:hAnsi="Times New Roman" w:cs="Times New Roman"/>
          <w:b/>
          <w:bCs/>
        </w:rPr>
        <w:t>" in the passage is closest in meaning to</w:t>
      </w:r>
    </w:p>
    <w:p w14:paraId="0031BC3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left behind</w:t>
      </w:r>
    </w:p>
    <w:p w14:paraId="0F0DB1B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useful</w:t>
      </w:r>
    </w:p>
    <w:p w14:paraId="1B67945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valuable</w:t>
      </w:r>
    </w:p>
    <w:p w14:paraId="6FB3CF0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damaged</w:t>
      </w:r>
    </w:p>
    <w:p w14:paraId="6019BBF2" w14:textId="77777777" w:rsidR="00D84914" w:rsidRDefault="00D84914">
      <w:pPr>
        <w:spacing w:line="360" w:lineRule="auto"/>
        <w:rPr>
          <w:rFonts w:ascii="Times New Roman" w:eastAsia="宋体" w:hAnsi="Times New Roman" w:cs="Times New Roman"/>
        </w:rPr>
      </w:pPr>
    </w:p>
    <w:p w14:paraId="564C178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2</w:t>
      </w:r>
      <w:r>
        <w:rPr>
          <w:rFonts w:ascii="Times New Roman" w:eastAsia="宋体" w:hAnsi="Times New Roman" w:cs="Times New Roman"/>
        </w:rPr>
        <w:t xml:space="preserve">. </w:t>
      </w:r>
      <w:r>
        <w:rPr>
          <w:rFonts w:ascii="Times New Roman" w:eastAsia="宋体" w:hAnsi="Times New Roman" w:cs="Times New Roman"/>
          <w:b/>
          <w:bCs/>
        </w:rPr>
        <w:t>The main purpose of paragraph 2 is to explain</w:t>
      </w:r>
    </w:p>
    <w:p w14:paraId="4030072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why the United States Navy established a large naval base on Guam</w:t>
      </w:r>
    </w:p>
    <w:p w14:paraId="0D8F9DA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why war materials from New Guinea were brought to Guam</w:t>
      </w:r>
    </w:p>
    <w:p w14:paraId="59A0609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why the brown tree snake likes to rest in wheel wells on airplanes, under car hoods, and in boxes of cargo </w:t>
      </w:r>
    </w:p>
    <w:p w14:paraId="78A5846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how the brown tree snake reached Guam</w:t>
      </w:r>
    </w:p>
    <w:p w14:paraId="00D52236" w14:textId="77777777" w:rsidR="00D84914" w:rsidRDefault="00000000">
      <w:pPr>
        <w:tabs>
          <w:tab w:val="left" w:pos="5946"/>
        </w:tabs>
        <w:spacing w:line="360" w:lineRule="auto"/>
        <w:rPr>
          <w:rFonts w:ascii="Times New Roman" w:eastAsia="宋体" w:hAnsi="Times New Roman" w:cs="Times New Roman"/>
        </w:rPr>
      </w:pPr>
      <w:r>
        <w:rPr>
          <w:rFonts w:ascii="Times New Roman" w:eastAsia="宋体" w:hAnsi="Times New Roman" w:cs="Times New Roman"/>
        </w:rPr>
        <w:tab/>
      </w:r>
    </w:p>
    <w:p w14:paraId="0B8E2D7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lastRenderedPageBreak/>
        <w:t>Paragraph 3</w:t>
      </w:r>
    </w:p>
    <w:p w14:paraId="6873CCE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brown tree snake was first noticed along Guam's southern shore near Apra Harbor. It then spread somewhat slowly, until it occupied the entire island by 1970. Guam has no native snakes and no native predators that could have controlled tree snake numbers. Instead, the native vertebrates were all small species vulnerable to predation by the generalist tree snakes. The decline of most native forest animals was immediate and dramatic. </w:t>
      </w:r>
      <w:r>
        <w:rPr>
          <w:rFonts w:ascii="Times New Roman" w:eastAsia="宋体" w:hAnsi="Times New Roman" w:cs="Times New Roman"/>
          <w:highlight w:val="lightGray"/>
        </w:rPr>
        <w:t>Guam's Division of Aquatic and Wildlife Resources discontinued surveys of native birds and bats in the 1970s, as there were so few individuals of these species to count.</w:t>
      </w:r>
      <w:r>
        <w:rPr>
          <w:rFonts w:ascii="Times New Roman" w:eastAsia="宋体" w:hAnsi="Times New Roman" w:cs="Times New Roman"/>
        </w:rPr>
        <w:t xml:space="preserve"> The three native birds and mammals that persisted the longest were the Mariana fruit bat, Guam rail, and island swiftlet. The fruit bat and rail were relatively long-lived species that likely persisted simply because some individuals escaped predation and lived out the remainder of their lives: however, neither species had any reproductive success in the presence of the tree snake. The island swiftlet persists to this day but is confined to one cave on Guam. The swiftlet builds nests on the walls of caves using its own saliva and mud to adhere the nest to the cave wall. Despite this unusual habit, swiftlets are still vulnerable to tree snake predation, as tree snakes can easily capture prey in total darkness and climb most surfaces. The one cave where swiftlets persist is unique in that the cave walls are not textured enough for snakes to support themselves. This does not </w:t>
      </w:r>
      <w:r>
        <w:rPr>
          <w:rFonts w:ascii="Times New Roman" w:eastAsia="宋体" w:hAnsi="Times New Roman" w:cs="Times New Roman"/>
          <w:highlight w:val="lightGray"/>
        </w:rPr>
        <w:t>inhibit</w:t>
      </w:r>
      <w:r>
        <w:rPr>
          <w:rFonts w:ascii="Times New Roman" w:eastAsia="宋体" w:hAnsi="Times New Roman" w:cs="Times New Roman"/>
        </w:rPr>
        <w:t xml:space="preserve"> the swiftlets' ability to build nests, but it does prohibit tree snakes from reaching those nests.</w:t>
      </w:r>
    </w:p>
    <w:p w14:paraId="3D88C3F9" w14:textId="77777777" w:rsidR="00D84914" w:rsidRDefault="00D84914">
      <w:pPr>
        <w:tabs>
          <w:tab w:val="left" w:pos="5946"/>
        </w:tabs>
        <w:spacing w:line="360" w:lineRule="auto"/>
        <w:rPr>
          <w:rFonts w:ascii="Times New Roman" w:eastAsia="宋体" w:hAnsi="Times New Roman" w:cs="Times New Roman"/>
        </w:rPr>
      </w:pPr>
    </w:p>
    <w:p w14:paraId="42D307F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3</w:t>
      </w:r>
      <w:r>
        <w:rPr>
          <w:rFonts w:ascii="Times New Roman" w:eastAsia="宋体" w:hAnsi="Times New Roman" w:cs="Times New Roman"/>
        </w:rPr>
        <w:t xml:space="preserve">. </w:t>
      </w:r>
      <w:r>
        <w:rPr>
          <w:rFonts w:ascii="Times New Roman" w:eastAsia="宋体" w:hAnsi="Times New Roman" w:cs="Times New Roman"/>
          <w:b/>
          <w:bCs/>
        </w:rPr>
        <w:t>The word "</w:t>
      </w:r>
      <w:r>
        <w:rPr>
          <w:rFonts w:ascii="Times New Roman" w:eastAsia="宋体" w:hAnsi="Times New Roman" w:cs="Times New Roman"/>
          <w:b/>
          <w:bCs/>
          <w:highlight w:val="lightGray"/>
        </w:rPr>
        <w:t>inhibit</w:t>
      </w:r>
      <w:r>
        <w:rPr>
          <w:rFonts w:ascii="Times New Roman" w:eastAsia="宋体" w:hAnsi="Times New Roman" w:cs="Times New Roman"/>
          <w:b/>
          <w:bCs/>
        </w:rPr>
        <w:t>" in the passage is closest in meaning to</w:t>
      </w:r>
    </w:p>
    <w:p w14:paraId="34E566C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improve</w:t>
      </w:r>
    </w:p>
    <w:p w14:paraId="5FA47DD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restrict</w:t>
      </w:r>
    </w:p>
    <w:p w14:paraId="447B842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involve</w:t>
      </w:r>
    </w:p>
    <w:p w14:paraId="5188D19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destroy</w:t>
      </w:r>
    </w:p>
    <w:p w14:paraId="08DD3B0A" w14:textId="77777777" w:rsidR="00D84914" w:rsidRDefault="00D84914">
      <w:pPr>
        <w:spacing w:line="360" w:lineRule="auto"/>
        <w:rPr>
          <w:rFonts w:ascii="Times New Roman" w:eastAsia="宋体" w:hAnsi="Times New Roman" w:cs="Times New Roman"/>
        </w:rPr>
      </w:pPr>
    </w:p>
    <w:p w14:paraId="2A2EB66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4</w:t>
      </w:r>
      <w:r>
        <w:rPr>
          <w:rFonts w:ascii="Times New Roman" w:eastAsia="宋体" w:hAnsi="Times New Roman" w:cs="Times New Roman"/>
        </w:rPr>
        <w:t xml:space="preserve">. </w:t>
      </w:r>
      <w:r>
        <w:rPr>
          <w:rFonts w:ascii="Times New Roman" w:eastAsia="宋体" w:hAnsi="Times New Roman" w:cs="Times New Roman"/>
          <w:b/>
          <w:bCs/>
        </w:rPr>
        <w:t>Why does the author provide the information that "</w:t>
      </w:r>
      <w:r>
        <w:rPr>
          <w:rFonts w:ascii="Times New Roman" w:eastAsia="宋体" w:hAnsi="Times New Roman" w:cs="Times New Roman"/>
          <w:b/>
          <w:bCs/>
          <w:highlight w:val="lightGray"/>
        </w:rPr>
        <w:t>Guam's Division of Aquatic and Wildlife Resources discontinued surveys of native birds and bats in the 1970s, as there were so few individuals of these species to count”</w:t>
      </w:r>
      <w:r>
        <w:rPr>
          <w:rFonts w:ascii="Times New Roman" w:eastAsia="宋体" w:hAnsi="Times New Roman" w:cs="Times New Roman"/>
          <w:b/>
          <w:bCs/>
        </w:rPr>
        <w:t>?</w:t>
      </w:r>
    </w:p>
    <w:p w14:paraId="5D18DAC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illustrate how Guam used a government agency to keep track of changes in animal populations</w:t>
      </w:r>
    </w:p>
    <w:p w14:paraId="1D8E993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give an example of one of the ways in which the extinctions caused by the brown tree snake affected Guam</w:t>
      </w:r>
    </w:p>
    <w:p w14:paraId="02992D1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C. To emphasize how rapid and extensive the extinctions on Guam really were</w:t>
      </w:r>
    </w:p>
    <w:p w14:paraId="4963E8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make the point that the brown tree snake did not occupy the whole island until 1970</w:t>
      </w:r>
    </w:p>
    <w:p w14:paraId="18DD6C94" w14:textId="77777777" w:rsidR="00D84914" w:rsidRDefault="00D84914">
      <w:pPr>
        <w:spacing w:line="360" w:lineRule="auto"/>
        <w:rPr>
          <w:rFonts w:ascii="Times New Roman" w:eastAsia="宋体" w:hAnsi="Times New Roman" w:cs="Times New Roman"/>
        </w:rPr>
      </w:pPr>
    </w:p>
    <w:p w14:paraId="019B1DD8"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5</w:t>
      </w:r>
      <w:r>
        <w:rPr>
          <w:rFonts w:ascii="Times New Roman" w:eastAsia="宋体" w:hAnsi="Times New Roman" w:cs="Times New Roman"/>
        </w:rPr>
        <w:t>.</w:t>
      </w:r>
      <w:r>
        <w:rPr>
          <w:rFonts w:ascii="Times New Roman" w:eastAsia="宋体" w:hAnsi="Times New Roman" w:cs="Times New Roman"/>
          <w:b/>
          <w:bCs/>
        </w:rPr>
        <w:t xml:space="preserve"> According to paragraph 3, what are TWO reasons that swiftlets are able to survive in one particular cave? To receive credit, you must select TWO answer choices.</w:t>
      </w:r>
    </w:p>
    <w:p w14:paraId="36D4A42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part of the cave in which they build their nests is in total darkness.</w:t>
      </w:r>
    </w:p>
    <w:p w14:paraId="16AA97A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Brown tree snakes cannot find the cave</w:t>
      </w:r>
    </w:p>
    <w:p w14:paraId="2989CAE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Swiftlets are able to attach their nests directly to the walls of the cave</w:t>
      </w:r>
    </w:p>
    <w:p w14:paraId="2639A77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walls of the cave are too smooth for the brown tree snake to climb.</w:t>
      </w:r>
    </w:p>
    <w:p w14:paraId="0CDAEFEE" w14:textId="77777777" w:rsidR="00D84914" w:rsidRDefault="00D84914">
      <w:pPr>
        <w:spacing w:line="360" w:lineRule="auto"/>
        <w:rPr>
          <w:rFonts w:ascii="Times New Roman" w:eastAsia="宋体" w:hAnsi="Times New Roman" w:cs="Times New Roman"/>
        </w:rPr>
      </w:pPr>
    </w:p>
    <w:p w14:paraId="4633338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354DD455" w14:textId="06F05BC2" w:rsidR="00D84914" w:rsidRDefault="00000000">
      <w:pPr>
        <w:spacing w:line="360" w:lineRule="auto"/>
        <w:rPr>
          <w:rFonts w:ascii="Times New Roman" w:eastAsia="宋体" w:hAnsi="Times New Roman" w:cs="Times New Roman"/>
          <w:highlight w:val="lightGray"/>
        </w:rPr>
      </w:pPr>
      <w:r>
        <w:rPr>
          <w:rFonts w:ascii="Times New Roman" w:eastAsia="宋体" w:hAnsi="Times New Roman" w:cs="Times New Roman"/>
        </w:rPr>
        <w:t xml:space="preserve">There have been many other losses of native forest animals on Guam. Consequently, the food web of Guam's forests (the dominant native habitat) has shifted dramatically. The most striking change is the reorganization of the web to one in which most components are nonnative. Beyond the brown tree snake, the Polynesian rat. Philippine turtledove, and the house mouse, among other nonnative species, have been successively established Three native lizards survive in Guam's forests. All the lizards are small and active during daylight. </w:t>
      </w:r>
      <w:r>
        <w:rPr>
          <w:rFonts w:ascii="Times New Roman" w:eastAsia="宋体" w:hAnsi="Times New Roman" w:cs="Times New Roman"/>
          <w:highlight w:val="lightGray"/>
        </w:rPr>
        <w:t>One would assume that, with the destruction of the native food web. the brown tree snake would suffer from a lack of food resources, but the available pool of invasive prey and native lizards maintains tree snake densities</w:t>
      </w:r>
      <w:r>
        <w:rPr>
          <w:rFonts w:ascii="Times New Roman" w:eastAsia="宋体" w:hAnsi="Times New Roman" w:cs="Times New Roman"/>
        </w:rPr>
        <w:t xml:space="preserve">. Consequently native species went extinct with no corresponding negative effect on the tree snake. The tree snake even seems to be adapting to the diurnal habits of the remaining native lizards. since biologists have documented a shift in the tree snake's previously nocturnal activity pattern </w:t>
      </w:r>
      <w:r>
        <w:rPr>
          <w:rFonts w:ascii="Times New Roman" w:eastAsia="宋体" w:hAnsi="Times New Roman" w:cs="Times New Roman"/>
          <w:highlight w:val="lightGray"/>
        </w:rPr>
        <w:t>to one that increasingly includes activity during daylight hours.</w:t>
      </w:r>
    </w:p>
    <w:p w14:paraId="4DFCD4CD" w14:textId="777CA691" w:rsidR="00A27A9E" w:rsidRDefault="00A27A9E">
      <w:pPr>
        <w:spacing w:line="360" w:lineRule="auto"/>
        <w:rPr>
          <w:rFonts w:ascii="Times New Roman" w:eastAsia="宋体" w:hAnsi="Times New Roman" w:cs="Times New Roman"/>
          <w:highlight w:val="lightGray"/>
        </w:rPr>
      </w:pPr>
    </w:p>
    <w:p w14:paraId="50FF6409" w14:textId="77777777" w:rsidR="00A27A9E" w:rsidRDefault="00A27A9E" w:rsidP="00A27A9E">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70AD8708" w14:textId="77777777" w:rsidR="00A27A9E" w:rsidRDefault="00A27A9E" w:rsidP="00A27A9E">
      <w:pPr>
        <w:spacing w:line="360" w:lineRule="auto"/>
        <w:rPr>
          <w:rFonts w:ascii="Times New Roman" w:eastAsia="宋体" w:hAnsi="Times New Roman" w:cs="Times New Roman"/>
        </w:rPr>
      </w:pPr>
      <w:r>
        <w:rPr>
          <w:rFonts w:ascii="Times New Roman" w:eastAsia="宋体" w:hAnsi="Times New Roman" w:cs="Times New Roman"/>
        </w:rPr>
        <w:t>The reduction in the complexity of the Guam food web has had consequences beyond the loss of native animals. The loss of mammalian and avian insectivores presumably increased insect abundances at some cost to agricultural crops and to crop production. And newly introduced nonnative species may find it easy to invade Guam given the many "open niches" left by the loss of native species.</w:t>
      </w:r>
    </w:p>
    <w:p w14:paraId="040F10AD" w14:textId="77777777" w:rsidR="00A27A9E" w:rsidRPr="00A27A9E" w:rsidRDefault="00A27A9E">
      <w:pPr>
        <w:spacing w:line="360" w:lineRule="auto"/>
        <w:rPr>
          <w:rFonts w:ascii="Times New Roman" w:eastAsia="宋体" w:hAnsi="Times New Roman" w:cs="Times New Roman"/>
          <w:highlight w:val="lightGray"/>
        </w:rPr>
      </w:pPr>
    </w:p>
    <w:p w14:paraId="05D7A37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6</w:t>
      </w:r>
      <w:r>
        <w:rPr>
          <w:rFonts w:ascii="Times New Roman" w:eastAsia="宋体" w:hAnsi="Times New Roman" w:cs="Times New Roman"/>
        </w:rPr>
        <w:t xml:space="preserve">. </w:t>
      </w:r>
      <w:r>
        <w:rPr>
          <w:rFonts w:ascii="Times New Roman" w:eastAsia="宋体" w:hAnsi="Times New Roman" w:cs="Times New Roman"/>
          <w:b/>
          <w:bCs/>
        </w:rPr>
        <w:t>Which of the sentences below best expresses the essential information in the highlighted sentence in the passage? Incorrect choices change the meaning in important ways or leave out essential information.</w:t>
      </w:r>
    </w:p>
    <w:p w14:paraId="3CA7A76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assumption is that the destruction of the native food web led to the introduction of nonnative invasive prey that now support the brown tree snake and native lizards</w:t>
      </w:r>
    </w:p>
    <w:p w14:paraId="06CD44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Contrary to the assumption that the brown tree snake would suffer from a lack of food it is able to maintain itself on available nonnative prey and native lizards.</w:t>
      </w:r>
    </w:p>
    <w:p w14:paraId="0BCBA8E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One would assume that the brown tree snake depends on invasive prey and native lizards to prevent a collapse of the food web</w:t>
      </w:r>
    </w:p>
    <w:p w14:paraId="1F1C151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One would assume that the available pool of invasive prey and native lizards is not sufficient to provide food resources for the brown tree snake, if the native food web is destroyed</w:t>
      </w:r>
    </w:p>
    <w:p w14:paraId="399B587D" w14:textId="77777777" w:rsidR="00D84914" w:rsidRPr="00EF095F" w:rsidRDefault="00D84914">
      <w:pPr>
        <w:spacing w:line="360" w:lineRule="auto"/>
        <w:rPr>
          <w:rFonts w:ascii="Times New Roman" w:eastAsia="宋体" w:hAnsi="Times New Roman" w:cs="Times New Roman"/>
        </w:rPr>
      </w:pPr>
    </w:p>
    <w:p w14:paraId="179E942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7</w:t>
      </w:r>
      <w:r>
        <w:rPr>
          <w:rFonts w:ascii="Times New Roman" w:eastAsia="宋体" w:hAnsi="Times New Roman" w:cs="Times New Roman"/>
        </w:rPr>
        <w:t xml:space="preserve">. </w:t>
      </w:r>
      <w:r>
        <w:rPr>
          <w:rFonts w:ascii="Times New Roman" w:eastAsia="宋体" w:hAnsi="Times New Roman" w:cs="Times New Roman"/>
          <w:b/>
          <w:bCs/>
        </w:rPr>
        <w:t>According to paragraph 4, what do the Polynesian rat and the house mouse have in common?</w:t>
      </w:r>
    </w:p>
    <w:p w14:paraId="39A616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They both prey on native Guam lizards.</w:t>
      </w:r>
    </w:p>
    <w:p w14:paraId="33A7C21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They are both nonnative species in Guam.</w:t>
      </w:r>
    </w:p>
    <w:p w14:paraId="45CCD08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They were both introduced to Guam at the same time that the brown tree snake was introduced.</w:t>
      </w:r>
    </w:p>
    <w:p w14:paraId="5D67C5E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They are both beginning to suffer from the loss of food resources caused by the dramatic shift in the food web of Guam's forests</w:t>
      </w:r>
    </w:p>
    <w:p w14:paraId="711FC4A5" w14:textId="77777777" w:rsidR="00D84914" w:rsidRDefault="00D84914">
      <w:pPr>
        <w:spacing w:line="360" w:lineRule="auto"/>
        <w:rPr>
          <w:rFonts w:ascii="Times New Roman" w:eastAsia="宋体" w:hAnsi="Times New Roman" w:cs="Times New Roman"/>
        </w:rPr>
      </w:pPr>
    </w:p>
    <w:p w14:paraId="6AC7E1B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8</w:t>
      </w:r>
      <w:r>
        <w:rPr>
          <w:rFonts w:ascii="Times New Roman" w:eastAsia="宋体" w:hAnsi="Times New Roman" w:cs="Times New Roman"/>
        </w:rPr>
        <w:t xml:space="preserve">. </w:t>
      </w:r>
      <w:r>
        <w:rPr>
          <w:rFonts w:ascii="Times New Roman" w:eastAsia="宋体" w:hAnsi="Times New Roman" w:cs="Times New Roman"/>
          <w:b/>
          <w:bCs/>
        </w:rPr>
        <w:t>Which of the following can be inferred from the fact that there has been a shift in the brown tree snake's activity pattern "</w:t>
      </w:r>
      <w:r>
        <w:rPr>
          <w:rFonts w:ascii="Times New Roman" w:eastAsia="宋体" w:hAnsi="Times New Roman" w:cs="Times New Roman"/>
          <w:b/>
          <w:bCs/>
          <w:highlight w:val="lightGray"/>
        </w:rPr>
        <w:t>to one that increasingly includes activity during daylight hours</w:t>
      </w:r>
      <w:r>
        <w:rPr>
          <w:rFonts w:ascii="Times New Roman" w:eastAsia="宋体" w:hAnsi="Times New Roman" w:cs="Times New Roman"/>
          <w:b/>
          <w:bCs/>
        </w:rPr>
        <w:t>"?</w:t>
      </w:r>
    </w:p>
    <w:p w14:paraId="112AA8A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snakes are taking over the environmental roles of the native prey that have become extinct.</w:t>
      </w:r>
    </w:p>
    <w:p w14:paraId="2C950F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snakes are shifting their activities to a time when more native lizards are available</w:t>
      </w:r>
    </w:p>
    <w:p w14:paraId="6D6E126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snakes are trying to avoid competition for prey from other nonnative predators active at night.</w:t>
      </w:r>
    </w:p>
    <w:p w14:paraId="32C5B0B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There are fewer nonnative prey available at night.</w:t>
      </w:r>
    </w:p>
    <w:p w14:paraId="651A5E6F" w14:textId="444DA889" w:rsidR="00D84914" w:rsidRDefault="00D84914">
      <w:pPr>
        <w:spacing w:line="360" w:lineRule="auto"/>
        <w:rPr>
          <w:rFonts w:ascii="Times New Roman" w:eastAsia="宋体" w:hAnsi="Times New Roman" w:cs="Times New Roman"/>
        </w:rPr>
      </w:pPr>
    </w:p>
    <w:p w14:paraId="72476808" w14:textId="77777777" w:rsidR="00EF095F" w:rsidRPr="00EF095F" w:rsidRDefault="00EF095F">
      <w:pPr>
        <w:spacing w:line="360" w:lineRule="auto"/>
        <w:rPr>
          <w:rFonts w:ascii="Times New Roman" w:eastAsia="宋体" w:hAnsi="Times New Roman" w:cs="Times New Roman"/>
        </w:rPr>
      </w:pPr>
    </w:p>
    <w:p w14:paraId="3FA5BA5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53EB6D2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brown tree snake was first noticed along Guam's southern shore near Apra Harbor. It then spread </w:t>
      </w:r>
      <w:r>
        <w:rPr>
          <w:rFonts w:ascii="Times New Roman" w:eastAsia="宋体" w:hAnsi="Times New Roman" w:cs="Times New Roman"/>
        </w:rPr>
        <w:lastRenderedPageBreak/>
        <w:t>somewhat slowly,</w:t>
      </w:r>
      <w:r>
        <w:rPr>
          <w:rFonts w:ascii="Times New Roman" w:eastAsia="宋体" w:hAnsi="Times New Roman" w:cs="Times New Roman" w:hint="eastAsia"/>
        </w:rPr>
        <w:t xml:space="preserve"> </w:t>
      </w:r>
      <w:r>
        <w:rPr>
          <w:rFonts w:ascii="Times New Roman" w:eastAsia="宋体" w:hAnsi="Times New Roman" w:cs="Times New Roman"/>
        </w:rPr>
        <w:t>until it occupied the entire island by 1970. Guam has no native snakes and no native predators that could have controlled tree snake numbers.</w:t>
      </w:r>
      <w:r>
        <w:rPr>
          <w:rFonts w:ascii="Times New Roman" w:eastAsia="宋体" w:hAnsi="Times New Roman" w:cs="Times New Roman"/>
          <w:color w:val="000000"/>
        </w:rPr>
        <w:t xml:space="preserve"> ■</w:t>
      </w:r>
      <w:r>
        <w:rPr>
          <w:rFonts w:ascii="Times New Roman" w:eastAsia="宋体" w:hAnsi="Times New Roman" w:cs="Times New Roman"/>
        </w:rPr>
        <w:t xml:space="preserve">Instead, the native vertebrates were all small species vulnerable to predation by the generalist tree snakes. </w:t>
      </w:r>
      <w:r>
        <w:rPr>
          <w:rFonts w:ascii="Times New Roman" w:eastAsia="宋体" w:hAnsi="Times New Roman" w:cs="Times New Roman"/>
          <w:color w:val="000000"/>
        </w:rPr>
        <w:t>■</w:t>
      </w:r>
      <w:r>
        <w:rPr>
          <w:rFonts w:ascii="Times New Roman" w:eastAsia="宋体" w:hAnsi="Times New Roman" w:cs="Times New Roman"/>
        </w:rPr>
        <w:t>The decline of most native forest animals was immediate and dramatic.</w:t>
      </w:r>
      <w:r>
        <w:rPr>
          <w:rFonts w:ascii="Times New Roman" w:eastAsia="宋体" w:hAnsi="Times New Roman" w:cs="Times New Roman"/>
          <w:color w:val="000000"/>
        </w:rPr>
        <w:t xml:space="preserve"> ■</w:t>
      </w:r>
      <w:r>
        <w:rPr>
          <w:rFonts w:ascii="Times New Roman" w:eastAsia="宋体" w:hAnsi="Times New Roman" w:cs="Times New Roman"/>
        </w:rPr>
        <w:t>Guam's Division of Aquatic and Wildlife Resources discontinued surveys of native birds and bats in the 1970s, as there were so few individuals of these species to count.</w:t>
      </w:r>
      <w:r>
        <w:rPr>
          <w:rFonts w:ascii="Times New Roman" w:eastAsia="宋体" w:hAnsi="Times New Roman" w:cs="Times New Roman"/>
          <w:color w:val="000000"/>
        </w:rPr>
        <w:t xml:space="preserve"> ■</w:t>
      </w:r>
      <w:r>
        <w:rPr>
          <w:rFonts w:ascii="Times New Roman" w:eastAsia="宋体" w:hAnsi="Times New Roman" w:cs="Times New Roman"/>
        </w:rPr>
        <w:t>The three native birds and mammals that persisted the longest were the Mariana fruit bat, Guam rail, and island swiftlet. The fruit bat and rail were relatively long-lived species that likely persisted simply because some individuals escaped predation and lived out the remainder of their lives: however, neither species had any reproductive success in the presence of the tree snake. The island swiftlet persists to this day but is confined to one cave on Guam. The swiftlet builds nests on the walls of caves using its own saliva and mud to adhere the nest to the cave wall. Despite this unusual habit, swiftlets are still vulnerable to tree snake predation, as tree snakes can easily capture prey in total darkness and climb most surfaces. The one cave where swiftlets persist is unique in that the cave walls are not textured enough for snakes to support themselves. This does not inhibit the swiftlets' ability to build nests, but it does prohibit tree snakes from reaching those nests.</w:t>
      </w:r>
    </w:p>
    <w:p w14:paraId="09C77C8A" w14:textId="77777777" w:rsidR="00D84914" w:rsidRDefault="00D84914">
      <w:pPr>
        <w:spacing w:line="360" w:lineRule="auto"/>
        <w:rPr>
          <w:rFonts w:ascii="Times New Roman" w:eastAsia="宋体" w:hAnsi="Times New Roman" w:cs="Times New Roman"/>
        </w:rPr>
      </w:pPr>
    </w:p>
    <w:p w14:paraId="450167E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9</w:t>
      </w:r>
      <w:r>
        <w:rPr>
          <w:rFonts w:ascii="Times New Roman" w:eastAsia="宋体" w:hAnsi="Times New Roman" w:cs="Times New Roman"/>
        </w:rPr>
        <w:t xml:space="preserve">. </w:t>
      </w:r>
      <w:r>
        <w:rPr>
          <w:rFonts w:ascii="Times New Roman" w:eastAsia="宋体" w:hAnsi="Times New Roman" w:cs="Times New Roman"/>
          <w:b/>
          <w:bCs/>
        </w:rPr>
        <w:t xml:space="preserve">Look at the four squares </w:t>
      </w:r>
      <w:r>
        <w:rPr>
          <w:rFonts w:ascii="Times New Roman" w:eastAsia="宋体" w:hAnsi="Times New Roman" w:cs="Times New Roman"/>
          <w:color w:val="000000"/>
        </w:rPr>
        <w:t xml:space="preserve">■ </w:t>
      </w:r>
      <w:r>
        <w:rPr>
          <w:rFonts w:ascii="Times New Roman" w:eastAsia="宋体" w:hAnsi="Times New Roman" w:cs="Times New Roman"/>
          <w:b/>
          <w:bCs/>
        </w:rPr>
        <w:t>that indicate where the following sentence could be added to the passage.</w:t>
      </w:r>
    </w:p>
    <w:p w14:paraId="61FC552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As early as the late 1960s, native birds were disappearing from Guam’s forests.</w:t>
      </w:r>
    </w:p>
    <w:p w14:paraId="285C58A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Where would the sentence best fit? Click on a square </w:t>
      </w:r>
      <w:r>
        <w:rPr>
          <w:rFonts w:ascii="Times New Roman" w:eastAsia="宋体" w:hAnsi="Times New Roman" w:cs="Times New Roman"/>
          <w:color w:val="000000"/>
        </w:rPr>
        <w:t xml:space="preserve">■ </w:t>
      </w:r>
      <w:r>
        <w:rPr>
          <w:rFonts w:ascii="Times New Roman" w:eastAsia="宋体" w:hAnsi="Times New Roman" w:cs="Times New Roman"/>
        </w:rPr>
        <w:t>to add the sentence to the passage.</w:t>
      </w:r>
    </w:p>
    <w:p w14:paraId="79C2703C" w14:textId="77777777" w:rsidR="00D84914" w:rsidRDefault="00D84914">
      <w:pPr>
        <w:spacing w:line="360" w:lineRule="auto"/>
        <w:rPr>
          <w:rFonts w:ascii="Times New Roman" w:eastAsia="宋体" w:hAnsi="Times New Roman" w:cs="Times New Roman"/>
        </w:rPr>
      </w:pPr>
    </w:p>
    <w:p w14:paraId="33589F0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10. Directions: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(This question is worth 2 points.) Drag your choices to the spaces where they belong. </w:t>
      </w:r>
    </w:p>
    <w:p w14:paraId="69D9219C" w14:textId="77777777" w:rsidR="00D84914" w:rsidRDefault="00000000">
      <w:pPr>
        <w:pStyle w:val="af"/>
        <w:framePr w:wrap="auto" w:yAlign="inline"/>
        <w:spacing w:before="0" w:line="360" w:lineRule="auto"/>
        <w:jc w:val="both"/>
        <w:rPr>
          <w:rFonts w:ascii="Times New Roman" w:eastAsia="宋体" w:hAnsi="Times New Roman" w:cs="Times New Roman"/>
          <w:b/>
          <w:bCs/>
          <w:kern w:val="2"/>
          <w:sz w:val="21"/>
          <w:szCs w:val="21"/>
        </w:rPr>
      </w:pPr>
      <w:r>
        <w:rPr>
          <w:rFonts w:ascii="Times New Roman" w:eastAsia="宋体" w:hAnsi="Times New Roman" w:cs="Times New Roman"/>
          <w:b/>
          <w:bCs/>
          <w:kern w:val="2"/>
          <w:sz w:val="21"/>
          <w:szCs w:val="21"/>
        </w:rPr>
        <w:t>Guam was once home to a large number of native animal species.</w:t>
      </w:r>
    </w:p>
    <w:p w14:paraId="49EB509D" w14:textId="77777777" w:rsidR="00D84914" w:rsidRDefault="00000000">
      <w:pPr>
        <w:pStyle w:val="af0"/>
        <w:numPr>
          <w:ilvl w:val="0"/>
          <w:numId w:val="3"/>
        </w:numPr>
        <w:spacing w:line="360" w:lineRule="auto"/>
        <w:ind w:firstLineChars="0"/>
        <w:rPr>
          <w:rFonts w:ascii="Times New Roman" w:eastAsia="宋体" w:hAnsi="Times New Roman" w:cs="Times New Roman"/>
          <w:b/>
          <w:bCs/>
          <w:sz w:val="24"/>
        </w:rPr>
      </w:pPr>
      <w:r>
        <w:rPr>
          <w:rFonts w:ascii="Times New Roman" w:eastAsia="宋体" w:hAnsi="Times New Roman" w:cs="Times New Roman"/>
          <w:b/>
          <w:bCs/>
          <w:sz w:val="24"/>
        </w:rPr>
        <w:t xml:space="preserve"> </w:t>
      </w:r>
    </w:p>
    <w:p w14:paraId="638062F0" w14:textId="77777777" w:rsidR="00D84914" w:rsidRDefault="00000000">
      <w:pPr>
        <w:pStyle w:val="af0"/>
        <w:numPr>
          <w:ilvl w:val="0"/>
          <w:numId w:val="3"/>
        </w:numPr>
        <w:spacing w:line="360" w:lineRule="auto"/>
        <w:ind w:firstLineChars="0"/>
        <w:rPr>
          <w:rFonts w:ascii="Times New Roman" w:eastAsia="宋体" w:hAnsi="Times New Roman" w:cs="Times New Roman"/>
          <w:b/>
          <w:bCs/>
          <w:sz w:val="24"/>
        </w:rPr>
      </w:pPr>
      <w:r>
        <w:rPr>
          <w:rFonts w:ascii="Times New Roman" w:eastAsia="宋体" w:hAnsi="Times New Roman" w:cs="Times New Roman"/>
          <w:b/>
          <w:bCs/>
          <w:sz w:val="24"/>
        </w:rPr>
        <w:t xml:space="preserve"> </w:t>
      </w:r>
    </w:p>
    <w:p w14:paraId="4F606B1A" w14:textId="77777777" w:rsidR="00D84914" w:rsidRDefault="00000000">
      <w:pPr>
        <w:pStyle w:val="af0"/>
        <w:numPr>
          <w:ilvl w:val="0"/>
          <w:numId w:val="3"/>
        </w:numPr>
        <w:spacing w:line="360" w:lineRule="auto"/>
        <w:ind w:firstLineChars="0"/>
        <w:rPr>
          <w:rFonts w:ascii="Times New Roman" w:eastAsia="宋体" w:hAnsi="Times New Roman" w:cs="Times New Roman"/>
          <w:b/>
          <w:bCs/>
          <w:sz w:val="24"/>
        </w:rPr>
      </w:pPr>
      <w:r>
        <w:rPr>
          <w:rFonts w:ascii="Times New Roman" w:eastAsia="宋体" w:hAnsi="Times New Roman" w:cs="Times New Roman"/>
          <w:b/>
          <w:bCs/>
          <w:sz w:val="24"/>
        </w:rPr>
        <w:t xml:space="preserve"> </w:t>
      </w:r>
    </w:p>
    <w:p w14:paraId="40F99D16"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lastRenderedPageBreak/>
        <w:t>A The brown tree snake probably arrived in Guam from New Guinea between 1945 and 1950 and finding no native predators, by 1970 it occupied the entire island.</w:t>
      </w:r>
    </w:p>
    <w:p w14:paraId="430C2A43"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B The typically nocturnal tree snake quickly wiped out most of Guam's native animals, and today only one bird (whose nests in one cave cannot be reached by the snake) and three small. diurnal lizards persist.</w:t>
      </w:r>
    </w:p>
    <w:p w14:paraId="44BE1AF1"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C The loss of native species opened many niches for invaders, and today most species on Guam are nonnative, but these, with the native lizards, provide ample prey to maintain tree snake densities.</w:t>
      </w:r>
    </w:p>
    <w:p w14:paraId="4C1C57C8"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D The brown tree snake was first seen along Guam's southern shore, where it caused the extinction of most native species before being stopped by native vertebrates when it later reached Guam's forests.</w:t>
      </w:r>
    </w:p>
    <w:p w14:paraId="76607163"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E Swiftlets are the only birds whose numbers have risen on Guam, because they are able to build their nests in dark caves that brown tree snakes do not enter.</w:t>
      </w:r>
    </w:p>
    <w:p w14:paraId="6CEAEC15"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F Since the arrival of the brown tree snake, the food web on Guam has expanded to include a greater number of nonnative species that prey on agricultural crops.</w:t>
      </w:r>
    </w:p>
    <w:p w14:paraId="0B6FCB0E" w14:textId="77777777" w:rsidR="00D84914" w:rsidRDefault="00D84914">
      <w:pPr>
        <w:rPr>
          <w:rFonts w:ascii="Times New Roman" w:eastAsia="宋体" w:hAnsi="Times New Roman" w:cs="Times New Roman"/>
          <w:color w:val="000000" w:themeColor="text1"/>
        </w:rPr>
      </w:pPr>
    </w:p>
    <w:p w14:paraId="5ACDA170" w14:textId="77777777" w:rsidR="00D84914" w:rsidRDefault="00000000">
      <w:pPr>
        <w:pStyle w:val="2"/>
        <w:rPr>
          <w:rFonts w:ascii="Times New Roman" w:eastAsia="宋体" w:hAnsi="Times New Roman" w:cs="Times New Roman"/>
          <w:sz w:val="24"/>
          <w:szCs w:val="24"/>
        </w:rPr>
      </w:pPr>
      <w:bookmarkStart w:id="40" w:name="_Toc89272630"/>
      <w:bookmarkStart w:id="41" w:name="OLE_LINK9"/>
      <w:bookmarkStart w:id="42" w:name="OLE_LINK8"/>
      <w:bookmarkStart w:id="43" w:name="OLE_LINK7"/>
      <w:bookmarkStart w:id="44" w:name="OLE_LINK6"/>
      <w:r>
        <w:rPr>
          <w:rFonts w:ascii="Times New Roman" w:eastAsia="宋体" w:hAnsi="Times New Roman" w:cs="Times New Roman"/>
          <w:sz w:val="24"/>
          <w:szCs w:val="24"/>
        </w:rPr>
        <w:t>词汇伴侣</w:t>
      </w:r>
      <w:bookmarkEnd w:id="40"/>
    </w:p>
    <w:p w14:paraId="1DB73F3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第一段</w:t>
      </w:r>
    </w:p>
    <w:tbl>
      <w:tblPr>
        <w:tblStyle w:val="ab"/>
        <w:tblW w:w="0" w:type="auto"/>
        <w:tblInd w:w="-5" w:type="dxa"/>
        <w:tblLook w:val="04A0" w:firstRow="1" w:lastRow="0" w:firstColumn="1" w:lastColumn="0" w:noHBand="0" w:noVBand="1"/>
      </w:tblPr>
      <w:tblGrid>
        <w:gridCol w:w="4246"/>
        <w:gridCol w:w="4049"/>
      </w:tblGrid>
      <w:tr w:rsidR="00D84914" w14:paraId="3EBFD702" w14:textId="77777777">
        <w:tc>
          <w:tcPr>
            <w:tcW w:w="4246" w:type="dxa"/>
          </w:tcPr>
          <w:p w14:paraId="1A013903" w14:textId="77777777" w:rsidR="00D84914" w:rsidRDefault="00000000">
            <w:pPr>
              <w:rPr>
                <w:color w:val="000000" w:themeColor="text1"/>
                <w:kern w:val="0"/>
                <w:sz w:val="20"/>
              </w:rPr>
            </w:pPr>
            <w:bookmarkStart w:id="45" w:name="OLE_LINK53"/>
            <w:bookmarkStart w:id="46" w:name="OLE_LINK32"/>
            <w:r>
              <w:rPr>
                <w:color w:val="000000" w:themeColor="text1"/>
                <w:kern w:val="0"/>
                <w:sz w:val="20"/>
              </w:rPr>
              <w:t>remaining adj.</w:t>
            </w:r>
            <w:r>
              <w:rPr>
                <w:color w:val="000000" w:themeColor="text1"/>
                <w:kern w:val="0"/>
                <w:sz w:val="20"/>
              </w:rPr>
              <w:t>剩下的</w:t>
            </w:r>
          </w:p>
        </w:tc>
        <w:tc>
          <w:tcPr>
            <w:tcW w:w="4049" w:type="dxa"/>
          </w:tcPr>
          <w:p w14:paraId="3BF4F09F" w14:textId="77777777" w:rsidR="00D84914" w:rsidRDefault="00000000">
            <w:pPr>
              <w:rPr>
                <w:color w:val="000000" w:themeColor="text1"/>
                <w:kern w:val="0"/>
                <w:sz w:val="20"/>
              </w:rPr>
            </w:pPr>
            <w:r>
              <w:rPr>
                <w:color w:val="000000" w:themeColor="text1"/>
                <w:kern w:val="0"/>
                <w:sz w:val="20"/>
              </w:rPr>
              <w:t>contribute to</w:t>
            </w:r>
            <w:r>
              <w:rPr>
                <w:color w:val="000000" w:themeColor="text1"/>
                <w:kern w:val="0"/>
                <w:sz w:val="20"/>
              </w:rPr>
              <w:t>导致</w:t>
            </w:r>
          </w:p>
        </w:tc>
      </w:tr>
      <w:bookmarkEnd w:id="45"/>
      <w:bookmarkEnd w:id="46"/>
      <w:tr w:rsidR="00D84914" w14:paraId="30BF4DC4" w14:textId="77777777">
        <w:tc>
          <w:tcPr>
            <w:tcW w:w="4246" w:type="dxa"/>
          </w:tcPr>
          <w:p w14:paraId="60A839FF" w14:textId="77777777" w:rsidR="00D84914" w:rsidRDefault="00000000">
            <w:pPr>
              <w:rPr>
                <w:color w:val="000000" w:themeColor="text1"/>
                <w:kern w:val="0"/>
                <w:sz w:val="20"/>
              </w:rPr>
            </w:pPr>
            <w:r>
              <w:rPr>
                <w:color w:val="000000" w:themeColor="text1"/>
                <w:kern w:val="0"/>
                <w:sz w:val="20"/>
              </w:rPr>
              <w:t>principal adj.</w:t>
            </w:r>
            <w:r>
              <w:rPr>
                <w:color w:val="000000" w:themeColor="text1"/>
                <w:kern w:val="0"/>
                <w:sz w:val="20"/>
              </w:rPr>
              <w:t>主要的</w:t>
            </w:r>
          </w:p>
        </w:tc>
        <w:tc>
          <w:tcPr>
            <w:tcW w:w="4049" w:type="dxa"/>
          </w:tcPr>
          <w:p w14:paraId="30C5D669" w14:textId="77777777" w:rsidR="00D84914" w:rsidRDefault="00000000">
            <w:pPr>
              <w:rPr>
                <w:color w:val="000000" w:themeColor="text1"/>
                <w:kern w:val="0"/>
                <w:sz w:val="20"/>
              </w:rPr>
            </w:pPr>
            <w:r>
              <w:rPr>
                <w:color w:val="000000" w:themeColor="text1"/>
                <w:kern w:val="0"/>
                <w:sz w:val="20"/>
              </w:rPr>
              <w:t>invasive adj.</w:t>
            </w:r>
            <w:r>
              <w:rPr>
                <w:color w:val="000000" w:themeColor="text1"/>
                <w:kern w:val="0"/>
                <w:sz w:val="20"/>
              </w:rPr>
              <w:t>入侵的</w:t>
            </w:r>
          </w:p>
        </w:tc>
      </w:tr>
      <w:bookmarkEnd w:id="41"/>
      <w:bookmarkEnd w:id="42"/>
    </w:tbl>
    <w:p w14:paraId="361726F4" w14:textId="77777777" w:rsidR="00D84914" w:rsidRDefault="00D84914">
      <w:pPr>
        <w:rPr>
          <w:rFonts w:ascii="Times New Roman" w:eastAsia="宋体" w:hAnsi="Times New Roman" w:cs="Times New Roman"/>
          <w:color w:val="000000" w:themeColor="text1"/>
        </w:rPr>
      </w:pPr>
    </w:p>
    <w:bookmarkEnd w:id="43"/>
    <w:bookmarkEnd w:id="44"/>
    <w:p w14:paraId="313E34C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Style w:val="ab"/>
        <w:tblW w:w="0" w:type="auto"/>
        <w:tblInd w:w="-5" w:type="dxa"/>
        <w:tblLook w:val="04A0" w:firstRow="1" w:lastRow="0" w:firstColumn="1" w:lastColumn="0" w:noHBand="0" w:noVBand="1"/>
      </w:tblPr>
      <w:tblGrid>
        <w:gridCol w:w="4246"/>
        <w:gridCol w:w="4049"/>
      </w:tblGrid>
      <w:tr w:rsidR="00D84914" w14:paraId="184A1412" w14:textId="77777777">
        <w:tc>
          <w:tcPr>
            <w:tcW w:w="4246" w:type="dxa"/>
          </w:tcPr>
          <w:p w14:paraId="3A7CBEB1" w14:textId="77777777" w:rsidR="00D84914" w:rsidRDefault="00000000">
            <w:pPr>
              <w:rPr>
                <w:color w:val="000000" w:themeColor="text1"/>
                <w:kern w:val="0"/>
                <w:sz w:val="20"/>
              </w:rPr>
            </w:pPr>
            <w:r>
              <w:rPr>
                <w:color w:val="000000" w:themeColor="text1"/>
                <w:kern w:val="0"/>
                <w:sz w:val="20"/>
              </w:rPr>
              <w:t>Navy n.</w:t>
            </w:r>
            <w:r>
              <w:rPr>
                <w:color w:val="000000" w:themeColor="text1"/>
                <w:kern w:val="0"/>
                <w:sz w:val="20"/>
              </w:rPr>
              <w:t>海军</w:t>
            </w:r>
          </w:p>
        </w:tc>
        <w:tc>
          <w:tcPr>
            <w:tcW w:w="4049" w:type="dxa"/>
          </w:tcPr>
          <w:p w14:paraId="5EAC6FCE" w14:textId="77777777" w:rsidR="00D84914" w:rsidRDefault="00000000">
            <w:pPr>
              <w:rPr>
                <w:color w:val="000000" w:themeColor="text1"/>
                <w:kern w:val="0"/>
                <w:sz w:val="20"/>
              </w:rPr>
            </w:pPr>
            <w:r>
              <w:rPr>
                <w:color w:val="000000" w:themeColor="text1"/>
                <w:kern w:val="0"/>
                <w:sz w:val="20"/>
              </w:rPr>
              <w:t>establish v.</w:t>
            </w:r>
            <w:r>
              <w:rPr>
                <w:color w:val="000000" w:themeColor="text1"/>
                <w:kern w:val="0"/>
                <w:sz w:val="20"/>
              </w:rPr>
              <w:t>建立</w:t>
            </w:r>
          </w:p>
        </w:tc>
      </w:tr>
      <w:tr w:rsidR="00D84914" w14:paraId="55B8B4C3" w14:textId="77777777">
        <w:tc>
          <w:tcPr>
            <w:tcW w:w="4246" w:type="dxa"/>
          </w:tcPr>
          <w:p w14:paraId="6CF0AF08" w14:textId="77777777" w:rsidR="00D84914" w:rsidRDefault="00000000">
            <w:pPr>
              <w:rPr>
                <w:color w:val="000000" w:themeColor="text1"/>
                <w:kern w:val="0"/>
                <w:sz w:val="20"/>
              </w:rPr>
            </w:pPr>
            <w:r>
              <w:rPr>
                <w:color w:val="000000" w:themeColor="text1"/>
                <w:kern w:val="0"/>
                <w:sz w:val="20"/>
              </w:rPr>
              <w:t xml:space="preserve">naval base </w:t>
            </w:r>
            <w:r>
              <w:rPr>
                <w:color w:val="000000" w:themeColor="text1"/>
                <w:kern w:val="0"/>
                <w:sz w:val="20"/>
              </w:rPr>
              <w:t>海军基地</w:t>
            </w:r>
          </w:p>
        </w:tc>
        <w:tc>
          <w:tcPr>
            <w:tcW w:w="4049" w:type="dxa"/>
          </w:tcPr>
          <w:p w14:paraId="6877C475" w14:textId="77777777" w:rsidR="00D84914" w:rsidRDefault="00000000">
            <w:pPr>
              <w:rPr>
                <w:color w:val="000000" w:themeColor="text1"/>
                <w:kern w:val="0"/>
                <w:sz w:val="20"/>
              </w:rPr>
            </w:pPr>
            <w:r>
              <w:rPr>
                <w:color w:val="000000" w:themeColor="text1"/>
                <w:kern w:val="0"/>
                <w:sz w:val="20"/>
              </w:rPr>
              <w:t>vehicle n.</w:t>
            </w:r>
            <w:r>
              <w:rPr>
                <w:color w:val="000000" w:themeColor="text1"/>
                <w:kern w:val="0"/>
                <w:sz w:val="20"/>
              </w:rPr>
              <w:t>车辆</w:t>
            </w:r>
          </w:p>
        </w:tc>
      </w:tr>
      <w:tr w:rsidR="00D84914" w14:paraId="7DCC1DA3" w14:textId="77777777">
        <w:tc>
          <w:tcPr>
            <w:tcW w:w="4246" w:type="dxa"/>
          </w:tcPr>
          <w:p w14:paraId="29FB8B23" w14:textId="77777777" w:rsidR="00D84914" w:rsidRDefault="00000000">
            <w:pPr>
              <w:rPr>
                <w:color w:val="000000" w:themeColor="text1"/>
                <w:kern w:val="0"/>
                <w:sz w:val="20"/>
              </w:rPr>
            </w:pPr>
            <w:r>
              <w:rPr>
                <w:color w:val="000000" w:themeColor="text1"/>
                <w:kern w:val="0"/>
                <w:sz w:val="20"/>
              </w:rPr>
              <w:t xml:space="preserve">is native to </w:t>
            </w:r>
            <w:r>
              <w:rPr>
                <w:color w:val="000000" w:themeColor="text1"/>
                <w:kern w:val="0"/>
                <w:sz w:val="20"/>
              </w:rPr>
              <w:t>原产于</w:t>
            </w:r>
          </w:p>
        </w:tc>
        <w:tc>
          <w:tcPr>
            <w:tcW w:w="4049" w:type="dxa"/>
          </w:tcPr>
          <w:p w14:paraId="32157F94" w14:textId="77777777" w:rsidR="00D84914" w:rsidRDefault="00000000">
            <w:pPr>
              <w:rPr>
                <w:color w:val="000000" w:themeColor="text1"/>
                <w:kern w:val="0"/>
                <w:sz w:val="20"/>
              </w:rPr>
            </w:pPr>
            <w:r>
              <w:rPr>
                <w:color w:val="000000" w:themeColor="text1"/>
                <w:kern w:val="0"/>
                <w:sz w:val="20"/>
              </w:rPr>
              <w:t>typically adv.</w:t>
            </w:r>
            <w:r>
              <w:rPr>
                <w:color w:val="000000" w:themeColor="text1"/>
                <w:kern w:val="0"/>
                <w:sz w:val="20"/>
              </w:rPr>
              <w:t>通常</w:t>
            </w:r>
          </w:p>
        </w:tc>
      </w:tr>
      <w:tr w:rsidR="00D84914" w14:paraId="73A4D56B" w14:textId="77777777">
        <w:tc>
          <w:tcPr>
            <w:tcW w:w="4246" w:type="dxa"/>
          </w:tcPr>
          <w:p w14:paraId="1A9A045B" w14:textId="77777777" w:rsidR="00D84914" w:rsidRDefault="00000000">
            <w:pPr>
              <w:rPr>
                <w:color w:val="000000" w:themeColor="text1"/>
                <w:kern w:val="0"/>
                <w:sz w:val="20"/>
              </w:rPr>
            </w:pPr>
            <w:r>
              <w:rPr>
                <w:color w:val="000000" w:themeColor="text1"/>
                <w:kern w:val="0"/>
                <w:sz w:val="20"/>
              </w:rPr>
              <w:t>nocturnal adj.</w:t>
            </w:r>
            <w:r>
              <w:rPr>
                <w:color w:val="000000" w:themeColor="text1"/>
                <w:kern w:val="0"/>
                <w:sz w:val="20"/>
              </w:rPr>
              <w:t>夜间活动的</w:t>
            </w:r>
          </w:p>
        </w:tc>
        <w:tc>
          <w:tcPr>
            <w:tcW w:w="4049" w:type="dxa"/>
          </w:tcPr>
          <w:p w14:paraId="21A5E091" w14:textId="77777777" w:rsidR="00D84914" w:rsidRDefault="00000000">
            <w:pPr>
              <w:rPr>
                <w:color w:val="000000" w:themeColor="text1"/>
                <w:kern w:val="0"/>
                <w:sz w:val="20"/>
              </w:rPr>
            </w:pPr>
            <w:r>
              <w:rPr>
                <w:color w:val="000000" w:themeColor="text1"/>
                <w:kern w:val="0"/>
                <w:sz w:val="20"/>
              </w:rPr>
              <w:t>crevice n.</w:t>
            </w:r>
            <w:r>
              <w:rPr>
                <w:color w:val="000000" w:themeColor="text1"/>
                <w:kern w:val="0"/>
                <w:sz w:val="20"/>
              </w:rPr>
              <w:t>裂缝</w:t>
            </w:r>
          </w:p>
        </w:tc>
      </w:tr>
      <w:tr w:rsidR="00D84914" w14:paraId="5785FDE6" w14:textId="77777777">
        <w:tc>
          <w:tcPr>
            <w:tcW w:w="4246" w:type="dxa"/>
          </w:tcPr>
          <w:p w14:paraId="159C534C" w14:textId="77777777" w:rsidR="00D84914" w:rsidRDefault="00000000">
            <w:pPr>
              <w:rPr>
                <w:color w:val="000000" w:themeColor="text1"/>
                <w:kern w:val="0"/>
                <w:sz w:val="20"/>
              </w:rPr>
            </w:pPr>
            <w:r>
              <w:rPr>
                <w:color w:val="000000" w:themeColor="text1"/>
                <w:kern w:val="0"/>
                <w:sz w:val="20"/>
              </w:rPr>
              <w:t>hood n.</w:t>
            </w:r>
            <w:r>
              <w:rPr>
                <w:color w:val="000000" w:themeColor="text1"/>
                <w:kern w:val="0"/>
                <w:sz w:val="20"/>
              </w:rPr>
              <w:t>引擎盖</w:t>
            </w:r>
          </w:p>
        </w:tc>
        <w:tc>
          <w:tcPr>
            <w:tcW w:w="4049" w:type="dxa"/>
          </w:tcPr>
          <w:p w14:paraId="293453F7" w14:textId="77777777" w:rsidR="00D84914" w:rsidRDefault="00000000">
            <w:pPr>
              <w:rPr>
                <w:color w:val="000000" w:themeColor="text1"/>
                <w:kern w:val="0"/>
                <w:sz w:val="20"/>
              </w:rPr>
            </w:pPr>
            <w:r>
              <w:rPr>
                <w:color w:val="000000" w:themeColor="text1"/>
                <w:kern w:val="0"/>
                <w:sz w:val="20"/>
              </w:rPr>
              <w:t>cargo n.</w:t>
            </w:r>
            <w:r>
              <w:rPr>
                <w:color w:val="000000" w:themeColor="text1"/>
                <w:kern w:val="0"/>
                <w:sz w:val="20"/>
              </w:rPr>
              <w:t>货物</w:t>
            </w:r>
          </w:p>
        </w:tc>
      </w:tr>
      <w:tr w:rsidR="00D84914" w14:paraId="362B8068" w14:textId="77777777">
        <w:tc>
          <w:tcPr>
            <w:tcW w:w="4246" w:type="dxa"/>
          </w:tcPr>
          <w:p w14:paraId="4A6A5238" w14:textId="77777777" w:rsidR="00D84914" w:rsidRDefault="00000000">
            <w:pPr>
              <w:rPr>
                <w:color w:val="000000" w:themeColor="text1"/>
                <w:kern w:val="0"/>
                <w:sz w:val="20"/>
              </w:rPr>
            </w:pPr>
            <w:r>
              <w:rPr>
                <w:color w:val="000000" w:themeColor="text1"/>
                <w:kern w:val="0"/>
                <w:sz w:val="20"/>
              </w:rPr>
              <w:t>hitchhiker n.</w:t>
            </w:r>
            <w:r>
              <w:rPr>
                <w:color w:val="000000" w:themeColor="text1"/>
                <w:kern w:val="0"/>
                <w:sz w:val="20"/>
              </w:rPr>
              <w:t>搭便车的人</w:t>
            </w:r>
          </w:p>
        </w:tc>
        <w:tc>
          <w:tcPr>
            <w:tcW w:w="4049" w:type="dxa"/>
          </w:tcPr>
          <w:p w14:paraId="6BE11D3C" w14:textId="77777777" w:rsidR="00D84914" w:rsidRDefault="00000000">
            <w:pPr>
              <w:rPr>
                <w:color w:val="000000" w:themeColor="text1"/>
                <w:kern w:val="0"/>
                <w:sz w:val="20"/>
              </w:rPr>
            </w:pPr>
            <w:r>
              <w:rPr>
                <w:color w:val="000000" w:themeColor="text1"/>
                <w:kern w:val="0"/>
                <w:sz w:val="20"/>
              </w:rPr>
              <w:t>postwar adj.</w:t>
            </w:r>
            <w:r>
              <w:rPr>
                <w:color w:val="000000" w:themeColor="text1"/>
                <w:kern w:val="0"/>
                <w:sz w:val="20"/>
              </w:rPr>
              <w:t>战后的</w:t>
            </w:r>
          </w:p>
        </w:tc>
      </w:tr>
    </w:tbl>
    <w:p w14:paraId="3DE9E821" w14:textId="77777777" w:rsidR="00D84914" w:rsidRDefault="00D84914">
      <w:pPr>
        <w:rPr>
          <w:rFonts w:ascii="Times New Roman" w:eastAsia="宋体" w:hAnsi="Times New Roman" w:cs="Times New Roman"/>
          <w:color w:val="000000" w:themeColor="text1"/>
        </w:rPr>
      </w:pPr>
    </w:p>
    <w:p w14:paraId="517B055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Style w:val="ab"/>
        <w:tblW w:w="0" w:type="auto"/>
        <w:tblInd w:w="-5" w:type="dxa"/>
        <w:tblLook w:val="04A0" w:firstRow="1" w:lastRow="0" w:firstColumn="1" w:lastColumn="0" w:noHBand="0" w:noVBand="1"/>
      </w:tblPr>
      <w:tblGrid>
        <w:gridCol w:w="4245"/>
        <w:gridCol w:w="4050"/>
      </w:tblGrid>
      <w:tr w:rsidR="00D84914" w14:paraId="6045C79B" w14:textId="77777777">
        <w:tc>
          <w:tcPr>
            <w:tcW w:w="4245" w:type="dxa"/>
          </w:tcPr>
          <w:p w14:paraId="7789B6A5" w14:textId="77777777" w:rsidR="00D84914" w:rsidRDefault="00000000">
            <w:pPr>
              <w:rPr>
                <w:color w:val="000000" w:themeColor="text1"/>
                <w:kern w:val="0"/>
                <w:sz w:val="20"/>
              </w:rPr>
            </w:pPr>
            <w:r>
              <w:rPr>
                <w:color w:val="000000" w:themeColor="text1"/>
                <w:kern w:val="0"/>
                <w:sz w:val="20"/>
              </w:rPr>
              <w:t>occupy v.</w:t>
            </w:r>
            <w:r>
              <w:rPr>
                <w:color w:val="000000" w:themeColor="text1"/>
                <w:kern w:val="0"/>
                <w:sz w:val="20"/>
              </w:rPr>
              <w:t>占据；占领</w:t>
            </w:r>
          </w:p>
        </w:tc>
        <w:tc>
          <w:tcPr>
            <w:tcW w:w="4050" w:type="dxa"/>
          </w:tcPr>
          <w:p w14:paraId="7930CD6D" w14:textId="77777777" w:rsidR="00D84914" w:rsidRDefault="00000000">
            <w:pPr>
              <w:rPr>
                <w:color w:val="000000" w:themeColor="text1"/>
                <w:kern w:val="0"/>
                <w:sz w:val="20"/>
              </w:rPr>
            </w:pPr>
            <w:r>
              <w:rPr>
                <w:color w:val="000000" w:themeColor="text1"/>
                <w:kern w:val="0"/>
                <w:sz w:val="20"/>
              </w:rPr>
              <w:t>vertebrate n.</w:t>
            </w:r>
            <w:r>
              <w:rPr>
                <w:color w:val="000000" w:themeColor="text1"/>
                <w:kern w:val="0"/>
                <w:sz w:val="20"/>
              </w:rPr>
              <w:t>脊椎动物</w:t>
            </w:r>
          </w:p>
        </w:tc>
      </w:tr>
      <w:tr w:rsidR="00D84914" w14:paraId="01B9C42F" w14:textId="77777777">
        <w:tc>
          <w:tcPr>
            <w:tcW w:w="4245" w:type="dxa"/>
          </w:tcPr>
          <w:p w14:paraId="70076CA2" w14:textId="77777777" w:rsidR="00D84914" w:rsidRDefault="00000000">
            <w:pPr>
              <w:rPr>
                <w:color w:val="000000" w:themeColor="text1"/>
                <w:kern w:val="0"/>
                <w:sz w:val="20"/>
              </w:rPr>
            </w:pPr>
            <w:r>
              <w:rPr>
                <w:color w:val="000000" w:themeColor="text1"/>
                <w:kern w:val="0"/>
                <w:sz w:val="20"/>
              </w:rPr>
              <w:t>vulnerable adj.</w:t>
            </w:r>
            <w:r>
              <w:rPr>
                <w:color w:val="000000" w:themeColor="text1"/>
                <w:kern w:val="0"/>
                <w:sz w:val="20"/>
              </w:rPr>
              <w:t>脆弱的；易受攻击的</w:t>
            </w:r>
          </w:p>
        </w:tc>
        <w:tc>
          <w:tcPr>
            <w:tcW w:w="4050" w:type="dxa"/>
          </w:tcPr>
          <w:p w14:paraId="67DF6F32" w14:textId="77777777" w:rsidR="00D84914" w:rsidRDefault="00000000">
            <w:pPr>
              <w:rPr>
                <w:color w:val="000000" w:themeColor="text1"/>
                <w:kern w:val="0"/>
                <w:sz w:val="20"/>
              </w:rPr>
            </w:pPr>
            <w:r>
              <w:rPr>
                <w:color w:val="000000" w:themeColor="text1"/>
                <w:kern w:val="0"/>
                <w:sz w:val="20"/>
              </w:rPr>
              <w:t>discontinue v.</w:t>
            </w:r>
            <w:r>
              <w:rPr>
                <w:color w:val="000000" w:themeColor="text1"/>
                <w:kern w:val="0"/>
                <w:sz w:val="20"/>
              </w:rPr>
              <w:t>停止</w:t>
            </w:r>
          </w:p>
        </w:tc>
      </w:tr>
      <w:tr w:rsidR="00D84914" w14:paraId="3E62B5C1" w14:textId="77777777">
        <w:tc>
          <w:tcPr>
            <w:tcW w:w="4245" w:type="dxa"/>
          </w:tcPr>
          <w:p w14:paraId="4EA7EB95" w14:textId="77777777" w:rsidR="00D84914" w:rsidRDefault="00000000">
            <w:pPr>
              <w:rPr>
                <w:color w:val="000000" w:themeColor="text1"/>
                <w:kern w:val="0"/>
                <w:sz w:val="20"/>
              </w:rPr>
            </w:pPr>
            <w:r>
              <w:rPr>
                <w:color w:val="000000" w:themeColor="text1"/>
                <w:kern w:val="0"/>
                <w:sz w:val="20"/>
              </w:rPr>
              <w:t>persist v.</w:t>
            </w:r>
            <w:r>
              <w:rPr>
                <w:color w:val="000000" w:themeColor="text1"/>
                <w:kern w:val="0"/>
                <w:sz w:val="20"/>
              </w:rPr>
              <w:t>坚持；持续存在</w:t>
            </w:r>
          </w:p>
        </w:tc>
        <w:tc>
          <w:tcPr>
            <w:tcW w:w="4050" w:type="dxa"/>
          </w:tcPr>
          <w:p w14:paraId="1B0588ED" w14:textId="77777777" w:rsidR="00D84914" w:rsidRDefault="00000000">
            <w:pPr>
              <w:rPr>
                <w:color w:val="000000" w:themeColor="text1"/>
                <w:kern w:val="0"/>
                <w:sz w:val="20"/>
              </w:rPr>
            </w:pPr>
            <w:r>
              <w:rPr>
                <w:color w:val="000000" w:themeColor="text1"/>
                <w:kern w:val="0"/>
                <w:sz w:val="20"/>
              </w:rPr>
              <w:t>reproductive adj.</w:t>
            </w:r>
            <w:r>
              <w:rPr>
                <w:color w:val="000000" w:themeColor="text1"/>
                <w:kern w:val="0"/>
                <w:sz w:val="20"/>
              </w:rPr>
              <w:t>繁殖的</w:t>
            </w:r>
          </w:p>
        </w:tc>
      </w:tr>
      <w:tr w:rsidR="00D84914" w14:paraId="552AED90" w14:textId="77777777">
        <w:tc>
          <w:tcPr>
            <w:tcW w:w="4245" w:type="dxa"/>
          </w:tcPr>
          <w:p w14:paraId="6BE375CB" w14:textId="77777777" w:rsidR="00D84914" w:rsidRDefault="00000000">
            <w:pPr>
              <w:rPr>
                <w:color w:val="000000" w:themeColor="text1"/>
                <w:kern w:val="0"/>
                <w:sz w:val="20"/>
              </w:rPr>
            </w:pPr>
            <w:r>
              <w:rPr>
                <w:color w:val="000000" w:themeColor="text1"/>
                <w:kern w:val="0"/>
                <w:sz w:val="20"/>
              </w:rPr>
              <w:t>presence n.</w:t>
            </w:r>
            <w:r>
              <w:rPr>
                <w:color w:val="000000" w:themeColor="text1"/>
                <w:kern w:val="0"/>
                <w:sz w:val="20"/>
              </w:rPr>
              <w:t>存在</w:t>
            </w:r>
          </w:p>
        </w:tc>
        <w:tc>
          <w:tcPr>
            <w:tcW w:w="4050" w:type="dxa"/>
          </w:tcPr>
          <w:p w14:paraId="102ACDEE" w14:textId="77777777" w:rsidR="00D84914" w:rsidRDefault="00000000">
            <w:pPr>
              <w:rPr>
                <w:color w:val="000000" w:themeColor="text1"/>
                <w:kern w:val="0"/>
                <w:sz w:val="20"/>
              </w:rPr>
            </w:pPr>
            <w:r>
              <w:rPr>
                <w:color w:val="000000" w:themeColor="text1"/>
                <w:kern w:val="0"/>
                <w:sz w:val="20"/>
              </w:rPr>
              <w:t>confine v.</w:t>
            </w:r>
            <w:r>
              <w:rPr>
                <w:color w:val="000000" w:themeColor="text1"/>
                <w:kern w:val="0"/>
                <w:sz w:val="20"/>
              </w:rPr>
              <w:t>限制</w:t>
            </w:r>
          </w:p>
        </w:tc>
      </w:tr>
      <w:tr w:rsidR="00D84914" w14:paraId="43C58B99" w14:textId="77777777">
        <w:tc>
          <w:tcPr>
            <w:tcW w:w="4245" w:type="dxa"/>
          </w:tcPr>
          <w:p w14:paraId="6AE89FCD" w14:textId="77777777" w:rsidR="00D84914" w:rsidRDefault="00000000">
            <w:pPr>
              <w:rPr>
                <w:color w:val="000000" w:themeColor="text1"/>
                <w:kern w:val="0"/>
                <w:sz w:val="20"/>
              </w:rPr>
            </w:pPr>
            <w:r>
              <w:rPr>
                <w:color w:val="000000" w:themeColor="text1"/>
                <w:kern w:val="0"/>
                <w:sz w:val="20"/>
              </w:rPr>
              <w:t>saliva n.</w:t>
            </w:r>
            <w:r>
              <w:rPr>
                <w:color w:val="000000" w:themeColor="text1"/>
                <w:kern w:val="0"/>
                <w:sz w:val="20"/>
              </w:rPr>
              <w:t>口水</w:t>
            </w:r>
          </w:p>
        </w:tc>
        <w:tc>
          <w:tcPr>
            <w:tcW w:w="4050" w:type="dxa"/>
          </w:tcPr>
          <w:p w14:paraId="79476A4A" w14:textId="77777777" w:rsidR="00D84914" w:rsidRDefault="00000000">
            <w:pPr>
              <w:rPr>
                <w:color w:val="000000" w:themeColor="text1"/>
                <w:kern w:val="0"/>
                <w:sz w:val="20"/>
              </w:rPr>
            </w:pPr>
            <w:r>
              <w:rPr>
                <w:color w:val="000000" w:themeColor="text1"/>
                <w:kern w:val="0"/>
                <w:sz w:val="20"/>
              </w:rPr>
              <w:t>adhere v.</w:t>
            </w:r>
            <w:r>
              <w:rPr>
                <w:color w:val="000000" w:themeColor="text1"/>
                <w:kern w:val="0"/>
                <w:sz w:val="20"/>
              </w:rPr>
              <w:t>附着</w:t>
            </w:r>
          </w:p>
        </w:tc>
      </w:tr>
      <w:tr w:rsidR="00D84914" w14:paraId="5A626E6C" w14:textId="77777777">
        <w:tc>
          <w:tcPr>
            <w:tcW w:w="4245" w:type="dxa"/>
          </w:tcPr>
          <w:p w14:paraId="0C894A05" w14:textId="77777777" w:rsidR="00D84914" w:rsidRDefault="00000000">
            <w:pPr>
              <w:rPr>
                <w:color w:val="000000" w:themeColor="text1"/>
                <w:kern w:val="0"/>
                <w:sz w:val="20"/>
              </w:rPr>
            </w:pPr>
            <w:r>
              <w:rPr>
                <w:color w:val="000000" w:themeColor="text1"/>
                <w:kern w:val="0"/>
                <w:sz w:val="20"/>
              </w:rPr>
              <w:lastRenderedPageBreak/>
              <w:t>prey n.</w:t>
            </w:r>
            <w:r>
              <w:rPr>
                <w:color w:val="000000" w:themeColor="text1"/>
                <w:kern w:val="0"/>
                <w:sz w:val="20"/>
              </w:rPr>
              <w:t>猎物</w:t>
            </w:r>
          </w:p>
        </w:tc>
        <w:tc>
          <w:tcPr>
            <w:tcW w:w="4050" w:type="dxa"/>
          </w:tcPr>
          <w:p w14:paraId="09E968B4" w14:textId="77777777" w:rsidR="00D84914" w:rsidRDefault="00000000">
            <w:pPr>
              <w:rPr>
                <w:color w:val="000000" w:themeColor="text1"/>
                <w:kern w:val="0"/>
                <w:sz w:val="20"/>
              </w:rPr>
            </w:pPr>
            <w:r>
              <w:rPr>
                <w:color w:val="000000" w:themeColor="text1"/>
                <w:kern w:val="0"/>
                <w:sz w:val="20"/>
              </w:rPr>
              <w:t>textured adj.</w:t>
            </w:r>
            <w:r>
              <w:rPr>
                <w:color w:val="000000" w:themeColor="text1"/>
                <w:kern w:val="0"/>
                <w:sz w:val="20"/>
              </w:rPr>
              <w:t>质地不平的</w:t>
            </w:r>
          </w:p>
        </w:tc>
      </w:tr>
      <w:tr w:rsidR="00D84914" w14:paraId="24BE0280" w14:textId="77777777">
        <w:tc>
          <w:tcPr>
            <w:tcW w:w="4245" w:type="dxa"/>
          </w:tcPr>
          <w:p w14:paraId="0D330572" w14:textId="77777777" w:rsidR="00D84914" w:rsidRDefault="00000000">
            <w:pPr>
              <w:rPr>
                <w:color w:val="000000" w:themeColor="text1"/>
                <w:kern w:val="0"/>
                <w:sz w:val="20"/>
              </w:rPr>
            </w:pPr>
            <w:r>
              <w:rPr>
                <w:color w:val="000000" w:themeColor="text1"/>
                <w:kern w:val="0"/>
                <w:sz w:val="20"/>
              </w:rPr>
              <w:t>inhibit v.</w:t>
            </w:r>
            <w:r>
              <w:rPr>
                <w:color w:val="000000" w:themeColor="text1"/>
                <w:kern w:val="0"/>
                <w:sz w:val="20"/>
              </w:rPr>
              <w:t>限制</w:t>
            </w:r>
          </w:p>
        </w:tc>
        <w:tc>
          <w:tcPr>
            <w:tcW w:w="4050" w:type="dxa"/>
          </w:tcPr>
          <w:p w14:paraId="7964A294" w14:textId="77777777" w:rsidR="00D84914" w:rsidRDefault="00000000">
            <w:pPr>
              <w:rPr>
                <w:color w:val="000000" w:themeColor="text1"/>
                <w:kern w:val="0"/>
                <w:sz w:val="20"/>
              </w:rPr>
            </w:pPr>
            <w:r>
              <w:rPr>
                <w:color w:val="000000" w:themeColor="text1"/>
                <w:kern w:val="0"/>
                <w:sz w:val="20"/>
              </w:rPr>
              <w:t>prohibit v.</w:t>
            </w:r>
            <w:r>
              <w:rPr>
                <w:color w:val="000000" w:themeColor="text1"/>
                <w:kern w:val="0"/>
                <w:sz w:val="20"/>
              </w:rPr>
              <w:t>禁止</w:t>
            </w:r>
          </w:p>
        </w:tc>
      </w:tr>
    </w:tbl>
    <w:p w14:paraId="2872B05C" w14:textId="77777777" w:rsidR="00D84914" w:rsidRDefault="00D84914">
      <w:pPr>
        <w:rPr>
          <w:rFonts w:ascii="Times New Roman" w:eastAsia="宋体" w:hAnsi="Times New Roman" w:cs="Times New Roman"/>
          <w:color w:val="000000" w:themeColor="text1"/>
        </w:rPr>
      </w:pPr>
    </w:p>
    <w:p w14:paraId="52E4745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第四段</w:t>
      </w:r>
    </w:p>
    <w:tbl>
      <w:tblPr>
        <w:tblStyle w:val="ab"/>
        <w:tblW w:w="0" w:type="auto"/>
        <w:tblInd w:w="-5" w:type="dxa"/>
        <w:tblLook w:val="04A0" w:firstRow="1" w:lastRow="0" w:firstColumn="1" w:lastColumn="0" w:noHBand="0" w:noVBand="1"/>
      </w:tblPr>
      <w:tblGrid>
        <w:gridCol w:w="4246"/>
        <w:gridCol w:w="4049"/>
      </w:tblGrid>
      <w:tr w:rsidR="00D84914" w14:paraId="39CC102B" w14:textId="77777777">
        <w:tc>
          <w:tcPr>
            <w:tcW w:w="4246" w:type="dxa"/>
          </w:tcPr>
          <w:p w14:paraId="214F186D" w14:textId="77777777" w:rsidR="00D84914" w:rsidRDefault="00000000">
            <w:pPr>
              <w:rPr>
                <w:color w:val="000000" w:themeColor="text1"/>
                <w:kern w:val="0"/>
                <w:sz w:val="20"/>
              </w:rPr>
            </w:pPr>
            <w:r>
              <w:rPr>
                <w:color w:val="000000" w:themeColor="text1"/>
                <w:kern w:val="0"/>
                <w:sz w:val="20"/>
              </w:rPr>
              <w:t>Consequently adv.</w:t>
            </w:r>
            <w:r>
              <w:rPr>
                <w:color w:val="000000" w:themeColor="text1"/>
                <w:kern w:val="0"/>
                <w:sz w:val="20"/>
              </w:rPr>
              <w:t>因此</w:t>
            </w:r>
          </w:p>
        </w:tc>
        <w:tc>
          <w:tcPr>
            <w:tcW w:w="4049" w:type="dxa"/>
          </w:tcPr>
          <w:p w14:paraId="7268CEA2" w14:textId="77777777" w:rsidR="00D84914" w:rsidRDefault="00000000">
            <w:pPr>
              <w:rPr>
                <w:color w:val="000000" w:themeColor="text1"/>
                <w:kern w:val="0"/>
                <w:sz w:val="20"/>
              </w:rPr>
            </w:pPr>
            <w:r>
              <w:rPr>
                <w:color w:val="000000" w:themeColor="text1"/>
                <w:kern w:val="0"/>
                <w:sz w:val="20"/>
              </w:rPr>
              <w:t>shift v.</w:t>
            </w:r>
            <w:r>
              <w:rPr>
                <w:color w:val="000000" w:themeColor="text1"/>
                <w:kern w:val="0"/>
                <w:sz w:val="20"/>
              </w:rPr>
              <w:t>改变</w:t>
            </w:r>
          </w:p>
        </w:tc>
      </w:tr>
      <w:tr w:rsidR="00D84914" w14:paraId="3F6743E4" w14:textId="77777777">
        <w:tc>
          <w:tcPr>
            <w:tcW w:w="4246" w:type="dxa"/>
          </w:tcPr>
          <w:p w14:paraId="64950A13" w14:textId="77777777" w:rsidR="00D84914" w:rsidRDefault="00000000">
            <w:pPr>
              <w:rPr>
                <w:color w:val="000000" w:themeColor="text1"/>
                <w:kern w:val="0"/>
                <w:sz w:val="20"/>
              </w:rPr>
            </w:pPr>
            <w:r>
              <w:rPr>
                <w:color w:val="000000" w:themeColor="text1"/>
                <w:kern w:val="0"/>
                <w:sz w:val="20"/>
              </w:rPr>
              <w:t>dramatically adv.</w:t>
            </w:r>
            <w:r>
              <w:rPr>
                <w:color w:val="000000" w:themeColor="text1"/>
                <w:kern w:val="0"/>
                <w:sz w:val="20"/>
              </w:rPr>
              <w:t>显著地</w:t>
            </w:r>
          </w:p>
        </w:tc>
        <w:tc>
          <w:tcPr>
            <w:tcW w:w="4049" w:type="dxa"/>
          </w:tcPr>
          <w:p w14:paraId="44B06D8B" w14:textId="77777777" w:rsidR="00D84914" w:rsidRDefault="00000000">
            <w:pPr>
              <w:rPr>
                <w:color w:val="000000" w:themeColor="text1"/>
                <w:kern w:val="0"/>
                <w:sz w:val="20"/>
              </w:rPr>
            </w:pPr>
            <w:r>
              <w:rPr>
                <w:color w:val="000000" w:themeColor="text1"/>
                <w:kern w:val="0"/>
                <w:sz w:val="20"/>
              </w:rPr>
              <w:t>striking adj.</w:t>
            </w:r>
            <w:r>
              <w:rPr>
                <w:color w:val="000000" w:themeColor="text1"/>
                <w:kern w:val="0"/>
                <w:sz w:val="20"/>
              </w:rPr>
              <w:t>明显的</w:t>
            </w:r>
          </w:p>
        </w:tc>
      </w:tr>
      <w:tr w:rsidR="00D84914" w14:paraId="7F186706" w14:textId="77777777">
        <w:tc>
          <w:tcPr>
            <w:tcW w:w="4246" w:type="dxa"/>
          </w:tcPr>
          <w:p w14:paraId="77A445DC" w14:textId="77777777" w:rsidR="00D84914" w:rsidRDefault="00000000">
            <w:pPr>
              <w:rPr>
                <w:color w:val="000000" w:themeColor="text1"/>
                <w:kern w:val="0"/>
                <w:sz w:val="20"/>
              </w:rPr>
            </w:pPr>
            <w:r>
              <w:rPr>
                <w:color w:val="000000" w:themeColor="text1"/>
                <w:kern w:val="0"/>
                <w:sz w:val="20"/>
              </w:rPr>
              <w:t>component n.</w:t>
            </w:r>
            <w:r>
              <w:rPr>
                <w:color w:val="000000" w:themeColor="text1"/>
                <w:kern w:val="0"/>
                <w:sz w:val="20"/>
              </w:rPr>
              <w:t>组成成分</w:t>
            </w:r>
          </w:p>
        </w:tc>
        <w:tc>
          <w:tcPr>
            <w:tcW w:w="4049" w:type="dxa"/>
          </w:tcPr>
          <w:p w14:paraId="7419066D" w14:textId="77777777" w:rsidR="00D84914" w:rsidRDefault="00000000">
            <w:pPr>
              <w:rPr>
                <w:color w:val="000000" w:themeColor="text1"/>
                <w:kern w:val="0"/>
                <w:sz w:val="20"/>
              </w:rPr>
            </w:pPr>
            <w:r>
              <w:rPr>
                <w:color w:val="000000" w:themeColor="text1"/>
                <w:kern w:val="0"/>
                <w:sz w:val="20"/>
              </w:rPr>
              <w:t>successively adv.</w:t>
            </w:r>
            <w:r>
              <w:rPr>
                <w:color w:val="000000" w:themeColor="text1"/>
                <w:kern w:val="0"/>
                <w:sz w:val="20"/>
              </w:rPr>
              <w:t>陆续地</w:t>
            </w:r>
          </w:p>
        </w:tc>
      </w:tr>
      <w:tr w:rsidR="00D84914" w14:paraId="3267F281" w14:textId="77777777">
        <w:tc>
          <w:tcPr>
            <w:tcW w:w="4246" w:type="dxa"/>
          </w:tcPr>
          <w:p w14:paraId="663552E1" w14:textId="77777777" w:rsidR="00D84914" w:rsidRDefault="00000000">
            <w:pPr>
              <w:rPr>
                <w:color w:val="000000" w:themeColor="text1"/>
                <w:kern w:val="0"/>
                <w:sz w:val="20"/>
              </w:rPr>
            </w:pPr>
            <w:r>
              <w:rPr>
                <w:color w:val="000000" w:themeColor="text1"/>
                <w:kern w:val="0"/>
                <w:sz w:val="20"/>
              </w:rPr>
              <w:t>assume v.</w:t>
            </w:r>
            <w:r>
              <w:rPr>
                <w:color w:val="000000" w:themeColor="text1"/>
                <w:kern w:val="0"/>
                <w:sz w:val="20"/>
              </w:rPr>
              <w:t>假设</w:t>
            </w:r>
          </w:p>
        </w:tc>
        <w:tc>
          <w:tcPr>
            <w:tcW w:w="4049" w:type="dxa"/>
          </w:tcPr>
          <w:p w14:paraId="26B96BC4" w14:textId="77777777" w:rsidR="00D84914" w:rsidRDefault="00000000">
            <w:pPr>
              <w:rPr>
                <w:color w:val="000000" w:themeColor="text1"/>
                <w:kern w:val="0"/>
                <w:sz w:val="20"/>
              </w:rPr>
            </w:pPr>
            <w:r>
              <w:rPr>
                <w:color w:val="000000" w:themeColor="text1"/>
                <w:kern w:val="0"/>
                <w:sz w:val="20"/>
              </w:rPr>
              <w:t>available adj.</w:t>
            </w:r>
            <w:r>
              <w:rPr>
                <w:color w:val="000000" w:themeColor="text1"/>
                <w:kern w:val="0"/>
                <w:sz w:val="20"/>
              </w:rPr>
              <w:t>可获得的</w:t>
            </w:r>
          </w:p>
        </w:tc>
      </w:tr>
      <w:tr w:rsidR="00D84914" w14:paraId="05B6563C" w14:textId="77777777">
        <w:tc>
          <w:tcPr>
            <w:tcW w:w="4246" w:type="dxa"/>
          </w:tcPr>
          <w:p w14:paraId="58CF1076" w14:textId="77777777" w:rsidR="00D84914" w:rsidRDefault="00000000">
            <w:pPr>
              <w:rPr>
                <w:color w:val="000000" w:themeColor="text1"/>
                <w:kern w:val="0"/>
                <w:sz w:val="20"/>
              </w:rPr>
            </w:pPr>
            <w:r>
              <w:rPr>
                <w:color w:val="000000" w:themeColor="text1"/>
                <w:kern w:val="0"/>
                <w:sz w:val="20"/>
              </w:rPr>
              <w:t>corresponding adj.</w:t>
            </w:r>
            <w:r>
              <w:rPr>
                <w:color w:val="000000" w:themeColor="text1"/>
                <w:kern w:val="0"/>
                <w:sz w:val="20"/>
              </w:rPr>
              <w:t>相应的</w:t>
            </w:r>
          </w:p>
        </w:tc>
        <w:tc>
          <w:tcPr>
            <w:tcW w:w="4049" w:type="dxa"/>
          </w:tcPr>
          <w:p w14:paraId="1AB7514A" w14:textId="77777777" w:rsidR="00D84914" w:rsidRDefault="00000000">
            <w:pPr>
              <w:rPr>
                <w:color w:val="000000" w:themeColor="text1"/>
                <w:kern w:val="0"/>
                <w:sz w:val="20"/>
              </w:rPr>
            </w:pPr>
            <w:r>
              <w:rPr>
                <w:color w:val="000000" w:themeColor="text1"/>
                <w:kern w:val="0"/>
                <w:sz w:val="20"/>
              </w:rPr>
              <w:t>diurnal adj.</w:t>
            </w:r>
            <w:r>
              <w:rPr>
                <w:color w:val="000000" w:themeColor="text1"/>
                <w:kern w:val="0"/>
                <w:sz w:val="20"/>
              </w:rPr>
              <w:t>日间活动的</w:t>
            </w:r>
          </w:p>
        </w:tc>
      </w:tr>
      <w:tr w:rsidR="00D84914" w14:paraId="0DA143F1" w14:textId="77777777">
        <w:tc>
          <w:tcPr>
            <w:tcW w:w="4246" w:type="dxa"/>
          </w:tcPr>
          <w:p w14:paraId="3F16E0D0" w14:textId="77777777" w:rsidR="00D84914" w:rsidRDefault="00000000">
            <w:pPr>
              <w:rPr>
                <w:color w:val="000000" w:themeColor="text1"/>
                <w:kern w:val="0"/>
                <w:sz w:val="20"/>
              </w:rPr>
            </w:pPr>
            <w:r>
              <w:rPr>
                <w:color w:val="000000" w:themeColor="text1"/>
                <w:kern w:val="0"/>
                <w:sz w:val="20"/>
              </w:rPr>
              <w:t>document v.</w:t>
            </w:r>
            <w:r>
              <w:rPr>
                <w:color w:val="000000" w:themeColor="text1"/>
                <w:kern w:val="0"/>
                <w:sz w:val="20"/>
              </w:rPr>
              <w:t>记录</w:t>
            </w:r>
          </w:p>
        </w:tc>
        <w:tc>
          <w:tcPr>
            <w:tcW w:w="4049" w:type="dxa"/>
          </w:tcPr>
          <w:p w14:paraId="6BBB5B0F" w14:textId="77777777" w:rsidR="00D84914" w:rsidRDefault="00000000">
            <w:pPr>
              <w:rPr>
                <w:color w:val="000000" w:themeColor="text1"/>
                <w:kern w:val="0"/>
                <w:sz w:val="20"/>
              </w:rPr>
            </w:pPr>
            <w:r>
              <w:rPr>
                <w:color w:val="000000" w:themeColor="text1"/>
                <w:kern w:val="0"/>
                <w:sz w:val="20"/>
              </w:rPr>
              <w:t>previously adv.</w:t>
            </w:r>
            <w:r>
              <w:rPr>
                <w:color w:val="000000" w:themeColor="text1"/>
                <w:kern w:val="0"/>
                <w:sz w:val="20"/>
              </w:rPr>
              <w:t>之前地</w:t>
            </w:r>
          </w:p>
        </w:tc>
      </w:tr>
    </w:tbl>
    <w:p w14:paraId="7EB820D4" w14:textId="77777777" w:rsidR="00D84914" w:rsidRDefault="00D84914">
      <w:pPr>
        <w:rPr>
          <w:rFonts w:ascii="Times New Roman" w:eastAsia="宋体" w:hAnsi="Times New Roman" w:cs="Times New Roman"/>
        </w:rPr>
      </w:pPr>
    </w:p>
    <w:p w14:paraId="78D072A1" w14:textId="77777777" w:rsidR="00D84914" w:rsidRDefault="00000000">
      <w:pPr>
        <w:pStyle w:val="2"/>
        <w:rPr>
          <w:rFonts w:ascii="Times New Roman" w:eastAsia="宋体" w:hAnsi="Times New Roman"/>
        </w:rPr>
      </w:pPr>
      <w:bookmarkStart w:id="47" w:name="_Toc89272631"/>
      <w:r>
        <w:rPr>
          <w:rFonts w:ascii="Times New Roman" w:eastAsia="宋体" w:hAnsi="Times New Roman" w:hint="eastAsia"/>
        </w:rPr>
        <w:t>词汇测试</w:t>
      </w:r>
      <w:bookmarkEnd w:id="47"/>
    </w:p>
    <w:p w14:paraId="6FCA7003"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1</w:t>
      </w:r>
    </w:p>
    <w:p w14:paraId="44382816"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color w:val="000000"/>
          <w:kern w:val="0"/>
          <w:szCs w:val="21"/>
        </w:rPr>
        <w:t>Guam is the largest island of Micronesia and like many islands, extinct, and the r</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ones are t</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with extinction. Although many factors contributed to the l</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of species, the p</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cause is the invasive brown tree snake.</w:t>
      </w:r>
    </w:p>
    <w:p w14:paraId="3966BDB7"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color w:val="000000"/>
          <w:kern w:val="0"/>
          <w:szCs w:val="21"/>
        </w:rPr>
        <w:t> </w:t>
      </w:r>
    </w:p>
    <w:p w14:paraId="3588FAA2"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2</w:t>
      </w:r>
    </w:p>
    <w:p w14:paraId="6303FAEE"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During the Second World War, the United States Navy e</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a large naval base on Guam. With the end of the war in 1945, the base proved useful for recovering a</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war materials from the region, in particular, vehicles, aircraft and </w:t>
      </w:r>
      <w:proofErr w:type="spellStart"/>
      <w:r>
        <w:rPr>
          <w:rFonts w:ascii="Times New Roman" w:eastAsia="宋体" w:hAnsi="Times New Roman" w:cs="Times New Roman"/>
          <w:color w:val="000000"/>
          <w:kern w:val="0"/>
          <w:szCs w:val="21"/>
        </w:rPr>
        <w:t>other s</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from New Guinea where these items may have sat u</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for some time. The brown tree snake is n</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to New Guinea and other regions of Australasia. It is typically nocturnal, and during the day, rests within c</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and holes that provide good cover. It is commonly found in wheel wells on airplanes, under the hoods of cars, and in boxes of cargo, and most biologists think the brown tree snake was a hitchhiker within s</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Navy equipment brought to Guam from New Guinea in the postwar years of 1945-1950.</w:t>
      </w:r>
    </w:p>
    <w:p w14:paraId="2ABE73C0" w14:textId="77777777" w:rsidR="00D84914" w:rsidRDefault="00D84914">
      <w:pPr>
        <w:autoSpaceDE w:val="0"/>
        <w:autoSpaceDN w:val="0"/>
        <w:adjustRightInd w:val="0"/>
        <w:spacing w:line="360" w:lineRule="auto"/>
        <w:rPr>
          <w:rFonts w:ascii="Times New Roman" w:eastAsia="宋体" w:hAnsi="Times New Roman" w:cs="Times New Roman"/>
          <w:color w:val="000000"/>
          <w:kern w:val="0"/>
          <w:szCs w:val="21"/>
        </w:rPr>
      </w:pPr>
    </w:p>
    <w:p w14:paraId="676B46D1"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3</w:t>
      </w:r>
    </w:p>
    <w:p w14:paraId="1988B75D"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The brown tree snake was first noticed along Guam's southern shore near Apra Harbor. It then spread somewhat slowly until it o</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the entire island by 1970. Guam has no native snakes and no native p</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that could have controlled tree snake numbers. </w:t>
      </w:r>
      <w:r>
        <w:rPr>
          <w:rFonts w:ascii="Times New Roman" w:eastAsia="宋体" w:hAnsi="Times New Roman" w:cs="Times New Roman"/>
          <w:color w:val="000000"/>
          <w:kern w:val="0"/>
          <w:szCs w:val="21"/>
        </w:rPr>
        <w:lastRenderedPageBreak/>
        <w:t>I</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the native v</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were all small species v</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to predation by the generalist tree snakes. The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of most native forest animals was immediate and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Guam's Division of Aquatic and Wildlife Resources discontinued </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themeColor="text1"/>
          <w:szCs w:val="21"/>
          <w:vertAlign w:val="superscript"/>
        </w:rPr>
        <w:t xml:space="preserve"> </w:t>
      </w:r>
      <w:r>
        <w:rPr>
          <w:rFonts w:ascii="Times New Roman" w:eastAsia="宋体" w:hAnsi="Times New Roman" w:cs="Times New Roman"/>
          <w:color w:val="000000"/>
          <w:kern w:val="0"/>
          <w:szCs w:val="21"/>
        </w:rPr>
        <w:t>of native birds and bats in the 1970s, as there were so f</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individuals of these species to count. The three native birds and mammals that p</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the longest were the Mariana fruit bat, Guam rail, and island swiftlet. The fruit bat and rail were relatively long-lived s</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that likely persisted s</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because some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escaped predation and lived out the remainder of their lives: however, n</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species had any r</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success in the p</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of the tree snake. The island swiftlet persists to this day but is c</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to one cave on Guam. The swiftlet builds nests on the walls of caves using its own saliva and mud to a</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the nest to the cave wall. Despite this unusual habit, swiftlets are still vulnerable to tree snake p</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as tree snakes can easily c</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prey in total darkness and climb most surfaces. The one cave where swiftlets persist is unique in that the cave walls are not t</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enough for snakes to support themselves. This does not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the swiftlets' ability to build nests, but it does p</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tree snakes from reaching those nests.</w:t>
      </w:r>
    </w:p>
    <w:p w14:paraId="2CEF32CB" w14:textId="77777777" w:rsidR="00D84914" w:rsidRDefault="00D84914">
      <w:pPr>
        <w:autoSpaceDE w:val="0"/>
        <w:autoSpaceDN w:val="0"/>
        <w:adjustRightInd w:val="0"/>
        <w:spacing w:line="360" w:lineRule="auto"/>
        <w:rPr>
          <w:rFonts w:ascii="Times New Roman" w:eastAsia="宋体" w:hAnsi="Times New Roman" w:cs="Times New Roman"/>
          <w:color w:val="000000"/>
          <w:kern w:val="0"/>
          <w:szCs w:val="21"/>
        </w:rPr>
      </w:pPr>
    </w:p>
    <w:p w14:paraId="6F7C5E93"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4</w:t>
      </w:r>
    </w:p>
    <w:p w14:paraId="11451C86"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There have been many other losses of native forest animals on Guam. Consequently, the food w</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of Guam's forests (the dominant native habitat) has s</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dramatically. The most s</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change is the reorganization of the web to one in which most </w:t>
      </w:r>
      <w:proofErr w:type="spellStart"/>
      <w:r>
        <w:rPr>
          <w:rFonts w:ascii="Times New Roman" w:eastAsia="宋体" w:hAnsi="Times New Roman" w:cs="Times New Roman"/>
          <w:color w:val="000000"/>
          <w:kern w:val="0"/>
          <w:szCs w:val="21"/>
        </w:rPr>
        <w:t>c</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are</w:t>
      </w:r>
      <w:proofErr w:type="spellEnd"/>
      <w:r>
        <w:rPr>
          <w:rFonts w:ascii="Times New Roman" w:eastAsia="宋体" w:hAnsi="Times New Roman" w:cs="Times New Roman"/>
          <w:color w:val="000000"/>
          <w:kern w:val="0"/>
          <w:szCs w:val="21"/>
        </w:rPr>
        <w:t xml:space="preserve"> nonnative. Beyond the brown tree snake, the Polynesian rat, Philippine turtledove, and the house mouse, among other nonnative species, have been successively established. Three native lizards survive in Guam's forests. All the lizards are small and a</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during daylight. One would a</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that, with the d</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of the native food web, the brown tree snake would s</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from a l</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of food resources, but the available pool of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prey and native lizards maintains tree snake d</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Consequently native species went extinct with no corresponding n</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effect on the tree snake. The tree snake even s</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to be a</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to the diurnal habits of the remaining native lizards, s</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biologists </w:t>
      </w:r>
      <w:r>
        <w:rPr>
          <w:rFonts w:ascii="Times New Roman" w:eastAsia="宋体" w:hAnsi="Times New Roman" w:cs="Times New Roman"/>
          <w:color w:val="000000"/>
          <w:kern w:val="0"/>
          <w:szCs w:val="21"/>
        </w:rPr>
        <w:lastRenderedPageBreak/>
        <w:t>have documented a shift in the tree snake's p</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nocturnal activity pattern to one that increasingly includes activity during daylight hours.</w:t>
      </w:r>
    </w:p>
    <w:p w14:paraId="2364028B" w14:textId="77777777" w:rsidR="00D84914" w:rsidRDefault="00D84914">
      <w:pPr>
        <w:autoSpaceDE w:val="0"/>
        <w:autoSpaceDN w:val="0"/>
        <w:adjustRightInd w:val="0"/>
        <w:spacing w:line="360" w:lineRule="auto"/>
        <w:rPr>
          <w:rFonts w:ascii="Times New Roman" w:eastAsia="宋体" w:hAnsi="Times New Roman" w:cs="Times New Roman"/>
          <w:color w:val="000000"/>
          <w:kern w:val="0"/>
          <w:szCs w:val="21"/>
        </w:rPr>
      </w:pPr>
    </w:p>
    <w:p w14:paraId="4EC25B5F"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5</w:t>
      </w:r>
    </w:p>
    <w:p w14:paraId="1138334A" w14:textId="77777777" w:rsidR="00D84914" w:rsidRDefault="00000000">
      <w:pPr>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The r</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in the c</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of the Guam food web has had consequences b</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the loss of native animals. The loss of mammalian and avian insectivores p</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increased insect a</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at some c</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to agricultural crops and to crop production. And newly introduced nonnative species may find it easy to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Guam g</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xml:space="preserve"> the many "open n</w:t>
      </w:r>
      <w:r>
        <w:rPr>
          <w:rFonts w:ascii="Times New Roman" w:eastAsia="宋体" w:hAnsi="Times New Roman" w:cs="Times New Roman"/>
          <w:color w:val="000000" w:themeColor="text1"/>
          <w:kern w:val="0"/>
          <w:szCs w:val="21"/>
        </w:rPr>
        <w:t>______________</w:t>
      </w:r>
      <w:r>
        <w:rPr>
          <w:rFonts w:ascii="Times New Roman" w:eastAsia="宋体" w:hAnsi="Times New Roman" w:cs="Times New Roman"/>
          <w:color w:val="000000"/>
          <w:kern w:val="0"/>
          <w:szCs w:val="21"/>
        </w:rPr>
        <w:t>" left by the loss of native species.</w:t>
      </w:r>
      <w:bookmarkStart w:id="48" w:name="_Toc86323063"/>
    </w:p>
    <w:p w14:paraId="34146750" w14:textId="77777777" w:rsidR="00D84914" w:rsidRDefault="00D84914">
      <w:pPr>
        <w:spacing w:line="360" w:lineRule="auto"/>
        <w:rPr>
          <w:rFonts w:ascii="Times New Roman" w:eastAsia="宋体" w:hAnsi="Times New Roman" w:cs="Times New Roman"/>
          <w:color w:val="000000"/>
          <w:kern w:val="0"/>
          <w:szCs w:val="21"/>
        </w:rPr>
      </w:pPr>
    </w:p>
    <w:p w14:paraId="0DCC4234" w14:textId="77777777" w:rsidR="00D84914" w:rsidRDefault="00000000">
      <w:pPr>
        <w:pStyle w:val="2"/>
        <w:rPr>
          <w:rFonts w:ascii="Times New Roman" w:eastAsia="宋体" w:hAnsi="Times New Roman"/>
        </w:rPr>
      </w:pPr>
      <w:bookmarkStart w:id="49" w:name="_Toc89272632"/>
      <w:r>
        <w:rPr>
          <w:rFonts w:ascii="Times New Roman" w:eastAsia="宋体" w:hAnsi="Times New Roman"/>
        </w:rPr>
        <w:t>英译中</w:t>
      </w:r>
      <w:bookmarkEnd w:id="48"/>
      <w:bookmarkEnd w:id="49"/>
    </w:p>
    <w:p w14:paraId="70148C12" w14:textId="77777777" w:rsidR="00D84914" w:rsidRDefault="00000000">
      <w:pPr>
        <w:spacing w:line="360" w:lineRule="auto"/>
        <w:rPr>
          <w:rFonts w:ascii="Times New Roman" w:eastAsia="宋体" w:hAnsi="Times New Roman"/>
          <w:szCs w:val="21"/>
        </w:rPr>
      </w:pPr>
      <w:r>
        <w:rPr>
          <w:rFonts w:ascii="Times New Roman" w:eastAsia="宋体" w:hAnsi="Times New Roman"/>
          <w:szCs w:val="21"/>
        </w:rPr>
        <w:t>1.</w:t>
      </w:r>
      <w:r>
        <w:rPr>
          <w:rFonts w:ascii="Times New Roman" w:eastAsia="宋体" w:hAnsi="Times New Roman" w:cs="Times New Roman"/>
          <w:color w:val="000000"/>
          <w:kern w:val="0"/>
          <w:szCs w:val="21"/>
        </w:rPr>
        <w:t xml:space="preserve"> The fruit bat and rail were relatively long-lived species that likely persisted simply because some individuals escaped predation and lived out the remainder of their lives: however, neither species had any reproductive success in the presence of the tree snake.</w:t>
      </w:r>
    </w:p>
    <w:p w14:paraId="5F4E7DCE" w14:textId="77777777" w:rsidR="00D84914" w:rsidRDefault="00000000">
      <w:pPr>
        <w:spacing w:line="360" w:lineRule="auto"/>
        <w:rPr>
          <w:rFonts w:ascii="Times New Roman" w:eastAsia="宋体" w:hAnsi="Times New Roman"/>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613D3DFF"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szCs w:val="21"/>
        </w:rPr>
        <w:t>2.</w:t>
      </w:r>
      <w:r>
        <w:rPr>
          <w:rFonts w:ascii="Times New Roman" w:eastAsia="宋体" w:hAnsi="Times New Roman" w:cs="Times New Roman"/>
          <w:color w:val="000000"/>
          <w:kern w:val="0"/>
          <w:szCs w:val="21"/>
        </w:rPr>
        <w:t xml:space="preserve"> The tree snake even seems to be adapting to the diurnal habits of the remaining native lizards, since biologists have documented a shift in the tree snake's previously nocturnal activity pattern to one that increasingly includes activity during daylight hours.</w:t>
      </w:r>
    </w:p>
    <w:p w14:paraId="05804AA3" w14:textId="77777777" w:rsidR="00D84914" w:rsidRDefault="00000000">
      <w:pPr>
        <w:spacing w:line="360" w:lineRule="auto"/>
        <w:rPr>
          <w:rFonts w:ascii="Times New Roman" w:eastAsia="宋体" w:hAnsi="Times New Roman"/>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25BC1161" w14:textId="77777777" w:rsidR="00D84914" w:rsidRDefault="00D84914">
      <w:pPr>
        <w:spacing w:line="360" w:lineRule="auto"/>
        <w:rPr>
          <w:rFonts w:ascii="Times New Roman" w:eastAsia="宋体" w:hAnsi="Times New Roman"/>
          <w:szCs w:val="21"/>
        </w:rPr>
      </w:pPr>
    </w:p>
    <w:p w14:paraId="3AF378A0" w14:textId="77777777" w:rsidR="00D84914" w:rsidRDefault="00000000">
      <w:pPr>
        <w:spacing w:line="360" w:lineRule="auto"/>
        <w:rPr>
          <w:rFonts w:ascii="Times New Roman" w:eastAsia="宋体" w:hAnsi="Times New Roman"/>
          <w:szCs w:val="21"/>
        </w:rPr>
      </w:pPr>
      <w:r>
        <w:rPr>
          <w:rFonts w:ascii="Times New Roman" w:eastAsia="宋体" w:hAnsi="Times New Roman"/>
          <w:szCs w:val="21"/>
        </w:rPr>
        <w:t>3.</w:t>
      </w:r>
      <w:r>
        <w:rPr>
          <w:rFonts w:ascii="Times New Roman" w:eastAsia="宋体" w:hAnsi="Times New Roman" w:cs="Times New Roman"/>
          <w:color w:val="000000"/>
          <w:kern w:val="0"/>
          <w:szCs w:val="21"/>
        </w:rPr>
        <w:t xml:space="preserve"> The loss of mammalian and avian insectivores presumably increased insect abundances at some cost to agricultural crops and to crop production.</w:t>
      </w:r>
    </w:p>
    <w:p w14:paraId="2967696B" w14:textId="77777777" w:rsidR="00D84914" w:rsidRDefault="00000000">
      <w:pPr>
        <w:spacing w:line="360" w:lineRule="auto"/>
        <w:rPr>
          <w:rFonts w:ascii="Times New Roman" w:eastAsia="宋体" w:hAnsi="Times New Roman"/>
          <w:szCs w:val="21"/>
        </w:rPr>
      </w:pPr>
      <w:r>
        <w:rPr>
          <w:rFonts w:ascii="Times New Roman" w:eastAsia="宋体" w:hAnsi="Times New Roman" w:cs="Times New Roman Regular"/>
          <w:szCs w:val="21"/>
        </w:rPr>
        <w:t>_______________________________________________________________________________</w:t>
      </w: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w:t>
      </w:r>
    </w:p>
    <w:p w14:paraId="7F43F8CC" w14:textId="77777777" w:rsidR="00D84914" w:rsidRDefault="00000000">
      <w:pPr>
        <w:spacing w:line="360" w:lineRule="auto"/>
        <w:rPr>
          <w:rFonts w:ascii="Times New Roman" w:eastAsia="宋体" w:hAnsi="Times New Roman"/>
          <w:szCs w:val="21"/>
        </w:rPr>
      </w:pPr>
      <w:r>
        <w:rPr>
          <w:rFonts w:ascii="Times New Roman" w:eastAsia="宋体" w:hAnsi="Times New Roman"/>
          <w:szCs w:val="21"/>
        </w:rPr>
        <w:t>4.</w:t>
      </w:r>
      <w:r>
        <w:rPr>
          <w:rFonts w:ascii="Times New Roman" w:eastAsia="宋体" w:hAnsi="Times New Roman" w:cs="Times New Roman"/>
          <w:color w:val="000000"/>
          <w:kern w:val="0"/>
          <w:szCs w:val="21"/>
        </w:rPr>
        <w:t xml:space="preserve"> With the end of the war in 1945, the base proved useful for recovering abandoned war materials from the region, in particular, vehicles, aircraft and other supplies from New Guinea where these items may have sat unused for some time.</w:t>
      </w:r>
    </w:p>
    <w:p w14:paraId="6DAC9C86" w14:textId="77777777" w:rsidR="00D84914" w:rsidRDefault="00000000">
      <w:pPr>
        <w:spacing w:line="360" w:lineRule="auto"/>
        <w:rPr>
          <w:rFonts w:ascii="Times New Roman" w:eastAsia="宋体" w:hAnsi="Times New Roman"/>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11FDA89C" w14:textId="77777777" w:rsidR="00D84914" w:rsidRDefault="00000000">
      <w:pPr>
        <w:spacing w:line="360" w:lineRule="auto"/>
        <w:rPr>
          <w:rFonts w:ascii="Times New Roman" w:eastAsia="宋体" w:hAnsi="Times New Roman"/>
          <w:szCs w:val="21"/>
        </w:rPr>
      </w:pPr>
      <w:r>
        <w:rPr>
          <w:rFonts w:ascii="Times New Roman" w:eastAsia="宋体" w:hAnsi="Times New Roman"/>
          <w:szCs w:val="21"/>
        </w:rPr>
        <w:t>5.</w:t>
      </w:r>
      <w:r>
        <w:rPr>
          <w:rFonts w:ascii="Times New Roman" w:eastAsia="宋体" w:hAnsi="Times New Roman" w:cs="Times New Roman"/>
          <w:color w:val="000000"/>
          <w:kern w:val="0"/>
          <w:szCs w:val="21"/>
        </w:rPr>
        <w:t>Despite this unusual habit, swiftlets are still vulnerable to tree snake predation, as tree snakes can easily capture prey in total darkness and climb most surfaces.</w:t>
      </w:r>
    </w:p>
    <w:p w14:paraId="4B3A19C0"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0EFAB39E"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42C97835" w14:textId="77777777" w:rsidR="00D84914" w:rsidRDefault="00000000">
      <w:pPr>
        <w:pStyle w:val="2"/>
        <w:rPr>
          <w:rFonts w:ascii="Times New Roman" w:eastAsia="宋体" w:hAnsi="Times New Roman" w:cs="Times New Roman"/>
          <w:sz w:val="24"/>
          <w:szCs w:val="24"/>
        </w:rPr>
      </w:pPr>
      <w:bookmarkStart w:id="50" w:name="_Toc89272633"/>
      <w:r>
        <w:rPr>
          <w:rFonts w:ascii="Times New Roman" w:eastAsia="宋体" w:hAnsi="Times New Roman" w:cs="Times New Roman"/>
          <w:sz w:val="24"/>
          <w:szCs w:val="24"/>
        </w:rPr>
        <w:lastRenderedPageBreak/>
        <w:t>Northwest Coast Art</w:t>
      </w:r>
      <w:bookmarkEnd w:id="50"/>
    </w:p>
    <w:p w14:paraId="461571D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3FBDA7EA" w14:textId="77777777" w:rsidR="00D84914" w:rsidRDefault="00000000" w:rsidP="001B15EA">
      <w:pPr>
        <w:spacing w:line="360" w:lineRule="auto"/>
        <w:ind w:leftChars="100" w:left="210"/>
        <w:rPr>
          <w:rFonts w:ascii="Times New Roman" w:eastAsia="宋体" w:hAnsi="Times New Roman" w:cs="Times New Roman"/>
        </w:rPr>
      </w:pPr>
      <w:r>
        <w:rPr>
          <w:rFonts w:ascii="Times New Roman" w:eastAsia="宋体" w:hAnsi="Times New Roman" w:cs="Times New Roman"/>
        </w:rPr>
        <w:t xml:space="preserve">The Pacific Northwest of North America produced stable Native American cultures. This was in great measure due to the abundance of resources and temperate climate, which figured prominently in the social and cultural fabric of the peoples. Fishing, hunting, and foraging produced </w:t>
      </w:r>
      <w:r>
        <w:rPr>
          <w:rFonts w:ascii="Times New Roman" w:eastAsia="宋体" w:hAnsi="Times New Roman" w:cs="Times New Roman"/>
          <w:highlight w:val="lightGray"/>
        </w:rPr>
        <w:t>ample</w:t>
      </w:r>
      <w:r>
        <w:rPr>
          <w:rFonts w:ascii="Times New Roman" w:eastAsia="宋体" w:hAnsi="Times New Roman" w:cs="Times New Roman"/>
        </w:rPr>
        <w:t xml:space="preserve"> means of sustenance, and therefore, the people of this region had no reason to cultivate crops or domesticate animals. </w:t>
      </w:r>
      <w:bookmarkStart w:id="51" w:name="OLE_LINK37"/>
      <w:bookmarkStart w:id="52" w:name="OLE_LINK38"/>
      <w:r>
        <w:rPr>
          <w:rFonts w:ascii="Times New Roman" w:eastAsia="宋体" w:hAnsi="Times New Roman" w:cs="Times New Roman"/>
        </w:rPr>
        <w:t>Their cultures tended to share certain features, probably because they traded and warred with one another.</w:t>
      </w:r>
      <w:bookmarkEnd w:id="51"/>
      <w:bookmarkEnd w:id="52"/>
      <w:r>
        <w:rPr>
          <w:rFonts w:ascii="Times New Roman" w:eastAsia="宋体" w:hAnsi="Times New Roman" w:cs="Times New Roman"/>
        </w:rPr>
        <w:t xml:space="preserve"> Artistic motifs (recurring artistic elements) were alike, and they shared a common religion-shamanism (ancient belief systems centered on shamans. individuals who communicate with invisible forces or spirits), Although their gods and myths differed, the Northwest peoples all acknowledged the power of shamans to contact the spirits of the forest and waters, to heal the sick, and to predict the future.</w:t>
      </w:r>
    </w:p>
    <w:p w14:paraId="69DF8F2D" w14:textId="77777777" w:rsidR="00D84914" w:rsidRDefault="00D84914">
      <w:pPr>
        <w:spacing w:line="360" w:lineRule="auto"/>
        <w:rPr>
          <w:rFonts w:ascii="Times New Roman" w:eastAsia="宋体" w:hAnsi="Times New Roman" w:cs="Times New Roman"/>
        </w:rPr>
      </w:pPr>
    </w:p>
    <w:p w14:paraId="4084A30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 The word “</w:t>
      </w:r>
      <w:r>
        <w:rPr>
          <w:rFonts w:ascii="Times New Roman" w:eastAsia="宋体" w:hAnsi="Times New Roman" w:cs="Times New Roman"/>
          <w:b/>
          <w:bCs/>
          <w:highlight w:val="lightGray"/>
        </w:rPr>
        <w:t>ample</w:t>
      </w:r>
      <w:r>
        <w:rPr>
          <w:rFonts w:ascii="Times New Roman" w:eastAsia="宋体" w:hAnsi="Times New Roman" w:cs="Times New Roman"/>
          <w:b/>
          <w:bCs/>
        </w:rPr>
        <w:t>” in the passage is closest in meaning to</w:t>
      </w:r>
    </w:p>
    <w:p w14:paraId="3B6E98F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plentiful</w:t>
      </w:r>
    </w:p>
    <w:p w14:paraId="1CEFCEC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typical</w:t>
      </w:r>
    </w:p>
    <w:p w14:paraId="36DD140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reliable</w:t>
      </w:r>
    </w:p>
    <w:p w14:paraId="5A55C83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necessary</w:t>
      </w:r>
    </w:p>
    <w:p w14:paraId="27EF2CB1" w14:textId="77777777" w:rsidR="00D84914" w:rsidRDefault="00D84914">
      <w:pPr>
        <w:spacing w:line="360" w:lineRule="auto"/>
        <w:rPr>
          <w:rFonts w:ascii="Times New Roman" w:eastAsia="宋体" w:hAnsi="Times New Roman" w:cs="Times New Roman"/>
        </w:rPr>
      </w:pPr>
    </w:p>
    <w:p w14:paraId="1D92510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2</w:t>
      </w:r>
      <w:r>
        <w:rPr>
          <w:rFonts w:ascii="Times New Roman" w:eastAsia="宋体" w:hAnsi="Times New Roman" w:cs="Times New Roman"/>
        </w:rPr>
        <w:t xml:space="preserve">. </w:t>
      </w:r>
      <w:r>
        <w:rPr>
          <w:rFonts w:ascii="Times New Roman" w:eastAsia="宋体" w:hAnsi="Times New Roman" w:cs="Times New Roman"/>
          <w:b/>
          <w:bCs/>
        </w:rPr>
        <w:t>According to paragraph1, Northwest Native Americans believed shamans had the ability to</w:t>
      </w:r>
    </w:p>
    <w:p w14:paraId="113C35E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interpret cultural myths</w:t>
      </w:r>
    </w:p>
    <w:p w14:paraId="4DEC415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create artistic motifs</w:t>
      </w:r>
    </w:p>
    <w:p w14:paraId="7B92CA4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locate food sources</w:t>
      </w:r>
    </w:p>
    <w:p w14:paraId="4967817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cure sick people</w:t>
      </w:r>
    </w:p>
    <w:p w14:paraId="22DF0442" w14:textId="77777777" w:rsidR="00D84914" w:rsidRDefault="00D84914">
      <w:pPr>
        <w:spacing w:line="360" w:lineRule="auto"/>
        <w:rPr>
          <w:rFonts w:ascii="Times New Roman" w:eastAsia="宋体" w:hAnsi="Times New Roman" w:cs="Times New Roman"/>
        </w:rPr>
      </w:pPr>
    </w:p>
    <w:p w14:paraId="60B310C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509749A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rich forests of the area provided Native American artists with a wealth of materials for sculpting. Huge spruce and cedar trees abounded for many centuries, and when steel knives were obtained from fur traders and used as tools, Northwest-coast artists excelled in producing magnificent totem </w:t>
      </w:r>
      <w:r>
        <w:rPr>
          <w:rFonts w:ascii="Times New Roman" w:eastAsia="宋体" w:hAnsi="Times New Roman" w:cs="Times New Roman"/>
        </w:rPr>
        <w:lastRenderedPageBreak/>
        <w:t>poles, carved posts for wooden dwellings, masks, rattles, and other objects. Carved wooden house posts not only supported the roof but also gave additional decoration to the interior. When living closer to the sea, artists had access to abalone shells that were used as inlays to give luster to their sculpted works.</w:t>
      </w:r>
    </w:p>
    <w:p w14:paraId="56F08D30" w14:textId="77777777" w:rsidR="00D84914" w:rsidRDefault="00D84914">
      <w:pPr>
        <w:spacing w:line="360" w:lineRule="auto"/>
        <w:rPr>
          <w:rFonts w:ascii="Times New Roman" w:eastAsia="宋体" w:hAnsi="Times New Roman" w:cs="Times New Roman"/>
        </w:rPr>
      </w:pPr>
    </w:p>
    <w:p w14:paraId="65655343"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3</w:t>
      </w:r>
      <w:r>
        <w:rPr>
          <w:rFonts w:ascii="Times New Roman" w:eastAsia="宋体" w:hAnsi="Times New Roman" w:cs="Times New Roman"/>
        </w:rPr>
        <w:t xml:space="preserve">. </w:t>
      </w:r>
      <w:r>
        <w:rPr>
          <w:rFonts w:ascii="Times New Roman" w:eastAsia="宋体" w:hAnsi="Times New Roman" w:cs="Times New Roman"/>
          <w:b/>
          <w:bCs/>
        </w:rPr>
        <w:t>In paragraph 2. why does the author point out that some Native American artists of the Pacific Northwest used abalone shells as inlays on sculpted works?</w:t>
      </w:r>
    </w:p>
    <w:p w14:paraId="7B380F9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argue that the carvings of these artists were superior to those of forest dwellers</w:t>
      </w:r>
    </w:p>
    <w:p w14:paraId="30BB4DC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support the idea that the Pacific Northwest provided a large supply of materials from which to make art</w:t>
      </w:r>
    </w:p>
    <w:p w14:paraId="1CA2B19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 explain why it was important for these artists to obtain steel knives to make carvings</w:t>
      </w:r>
    </w:p>
    <w:p w14:paraId="2884BF5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identify a specific way in which the carvings of these artists changed over time</w:t>
      </w:r>
    </w:p>
    <w:p w14:paraId="07ACFDEB" w14:textId="77777777" w:rsidR="00D84914" w:rsidRDefault="00D84914">
      <w:pPr>
        <w:spacing w:line="360" w:lineRule="auto"/>
        <w:rPr>
          <w:rFonts w:ascii="Times New Roman" w:eastAsia="宋体" w:hAnsi="Times New Roman" w:cs="Times New Roman"/>
        </w:rPr>
      </w:pPr>
    </w:p>
    <w:p w14:paraId="1295D24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18B0A03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Although many art objects from the area, such as masks, concern themselves with shamanistic religious rituals, a fair amount of art was secular. Like some African art, it was used to maintain the social fabric and bolster a ruler's power. For example, in the Tlingit group--a </w:t>
      </w:r>
      <w:r>
        <w:rPr>
          <w:rFonts w:ascii="Times New Roman" w:eastAsia="宋体" w:hAnsi="Times New Roman" w:cs="Times New Roman" w:hint="eastAsia"/>
        </w:rPr>
        <w:t>p</w:t>
      </w:r>
      <w:r>
        <w:rPr>
          <w:rFonts w:ascii="Times New Roman" w:eastAsia="宋体" w:hAnsi="Times New Roman" w:cs="Times New Roman"/>
        </w:rPr>
        <w:t xml:space="preserve">eople who lived in the islands and bays of—the upper reaches of the Pacific Northwest-communities were made up of a number of families, each of which had its own chief who inherited his rank from his mother. Carefully devised social customs obliged both men and women to marry outside their own clan. In this way a balance was established in which no one family achieved dominance. Nonetheless, chiefs competed fiercely with each other in displays of riches. </w:t>
      </w:r>
      <w:bookmarkStart w:id="53" w:name="OLE_LINK36"/>
      <w:bookmarkStart w:id="54" w:name="OLE_LINK35"/>
      <w:r>
        <w:rPr>
          <w:rFonts w:ascii="Times New Roman" w:eastAsia="宋体" w:hAnsi="Times New Roman" w:cs="Times New Roman"/>
        </w:rPr>
        <w:t xml:space="preserve">Totem poles formed a part of this ostentation proclaiming prestige and family pride through genealogy-much like the coats of arms of the European aristocracy. </w:t>
      </w:r>
      <w:bookmarkEnd w:id="53"/>
      <w:bookmarkEnd w:id="54"/>
      <w:r>
        <w:rPr>
          <w:rFonts w:ascii="Times New Roman" w:eastAsia="宋体" w:hAnsi="Times New Roman" w:cs="Times New Roman"/>
        </w:rPr>
        <w:t>Totem poles were carved from single tree trunks and often reached a height of 90 feet (27.4 meters). Probably originating as funerary (burial) monuments, by the nineteenth century they had become fixtures adorning the exteriors of chiefs' houses.</w:t>
      </w:r>
    </w:p>
    <w:p w14:paraId="4AFF678C" w14:textId="77777777" w:rsidR="00D84914" w:rsidRDefault="00D84914">
      <w:pPr>
        <w:spacing w:line="360" w:lineRule="auto"/>
        <w:rPr>
          <w:rFonts w:ascii="Times New Roman" w:eastAsia="宋体" w:hAnsi="Times New Roman" w:cs="Times New Roman"/>
        </w:rPr>
      </w:pPr>
    </w:p>
    <w:p w14:paraId="43345295" w14:textId="36166352"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4</w:t>
      </w:r>
      <w:r>
        <w:rPr>
          <w:rFonts w:ascii="Times New Roman" w:eastAsia="宋体" w:hAnsi="Times New Roman" w:cs="Times New Roman"/>
        </w:rPr>
        <w:t xml:space="preserve">. </w:t>
      </w:r>
      <w:r>
        <w:rPr>
          <w:rFonts w:ascii="Times New Roman" w:eastAsia="宋体" w:hAnsi="Times New Roman" w:cs="Times New Roman"/>
          <w:b/>
          <w:bCs/>
        </w:rPr>
        <w:t>According to paragraph 3, which o</w:t>
      </w:r>
      <w:r w:rsidR="008C5187">
        <w:rPr>
          <w:rFonts w:ascii="Times New Roman" w:eastAsia="宋体" w:hAnsi="Times New Roman" w:cs="Times New Roman" w:hint="eastAsia"/>
          <w:b/>
          <w:bCs/>
        </w:rPr>
        <w:t>f</w:t>
      </w:r>
      <w:r>
        <w:rPr>
          <w:rFonts w:ascii="Times New Roman" w:eastAsia="宋体" w:hAnsi="Times New Roman" w:cs="Times New Roman"/>
          <w:b/>
          <w:bCs/>
        </w:rPr>
        <w:t xml:space="preserve"> the following explains why no one family became dominant among the Tlingit?</w:t>
      </w:r>
    </w:p>
    <w:p w14:paraId="4950E71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Each family had its own chief.</w:t>
      </w:r>
    </w:p>
    <w:p w14:paraId="3FBEF3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B. Family chiefs inherited their ranks from their fathers.</w:t>
      </w:r>
    </w:p>
    <w:p w14:paraId="1B9E453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Men and women were obliged to marry outside their clan.</w:t>
      </w:r>
    </w:p>
    <w:p w14:paraId="21D155D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All chiefs were equally wealthy and powerful.</w:t>
      </w:r>
    </w:p>
    <w:p w14:paraId="76D63E24" w14:textId="77777777" w:rsidR="00D84914" w:rsidRDefault="00D84914">
      <w:pPr>
        <w:spacing w:line="360" w:lineRule="auto"/>
        <w:rPr>
          <w:rFonts w:ascii="Times New Roman" w:eastAsia="宋体" w:hAnsi="Times New Roman" w:cs="Times New Roman"/>
        </w:rPr>
      </w:pPr>
    </w:p>
    <w:p w14:paraId="141AD7A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5</w:t>
      </w:r>
      <w:r>
        <w:rPr>
          <w:rFonts w:ascii="Times New Roman" w:eastAsia="宋体" w:hAnsi="Times New Roman" w:cs="Times New Roman"/>
        </w:rPr>
        <w:t xml:space="preserve">. </w:t>
      </w:r>
      <w:r>
        <w:rPr>
          <w:rFonts w:ascii="Times New Roman" w:eastAsia="宋体" w:hAnsi="Times New Roman" w:cs="Times New Roman"/>
          <w:b/>
          <w:bCs/>
        </w:rPr>
        <w:t>Which of the following can be inferred from paragraph 3 about the fierce competition between Tlingit chiefs?</w:t>
      </w:r>
    </w:p>
    <w:p w14:paraId="64CFDCC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It became less intense when totem poles began to be made.</w:t>
      </w:r>
    </w:p>
    <w:p w14:paraId="1555F0E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It encouraged chiefs to build their homes near funerary monuments</w:t>
      </w:r>
    </w:p>
    <w:p w14:paraId="1D0868C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It was expressed in part through symbols of family pride.</w:t>
      </w:r>
    </w:p>
    <w:p w14:paraId="66A8420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It led to the creation of shamanistic rituals involving masks.</w:t>
      </w:r>
    </w:p>
    <w:p w14:paraId="5FF9048A" w14:textId="77777777" w:rsidR="00D84914" w:rsidRDefault="00D84914">
      <w:pPr>
        <w:spacing w:line="360" w:lineRule="auto"/>
        <w:rPr>
          <w:rFonts w:ascii="Times New Roman" w:eastAsia="宋体" w:hAnsi="Times New Roman" w:cs="Times New Roman"/>
        </w:rPr>
      </w:pPr>
    </w:p>
    <w:p w14:paraId="6F301CB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6. According to paragraph 3, the original purpose of totem poles was probably to</w:t>
      </w:r>
    </w:p>
    <w:p w14:paraId="23CA789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decorate houses</w:t>
      </w:r>
    </w:p>
    <w:p w14:paraId="2981FAA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record social position </w:t>
      </w:r>
    </w:p>
    <w:p w14:paraId="7A7A77F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honor the dead </w:t>
      </w:r>
    </w:p>
    <w:p w14:paraId="4758422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display chiefs' wealth</w:t>
      </w:r>
    </w:p>
    <w:p w14:paraId="1FED9CE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 </w:t>
      </w:r>
    </w:p>
    <w:p w14:paraId="79A9AE4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7D908C0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Eagles, beavers, and wha</w:t>
      </w:r>
      <w:r>
        <w:rPr>
          <w:rFonts w:ascii="Times New Roman" w:eastAsia="宋体" w:hAnsi="Times New Roman" w:cs="Times New Roman" w:hint="eastAsia"/>
        </w:rPr>
        <w:t>l</w:t>
      </w:r>
      <w:r>
        <w:rPr>
          <w:rFonts w:ascii="Times New Roman" w:eastAsia="宋体" w:hAnsi="Times New Roman" w:cs="Times New Roman"/>
        </w:rPr>
        <w:t>es appear on the totem poles, in essence as symbolic crests that a chief inherited from his ancestors. The Tlingit did not worship these figures or have any supernatural relationship with them. They are governed by traditional artistic principles. One of these is that of bilateral symmetry-the designs on either side of the central axis are identical. Another specifies the transition from one motif to another. Each design must appear to grow from the one below. Thus, not only the overall vertical form of the totem pole, but also the design of its interior parts, leads the eye upward along its central axis.</w:t>
      </w:r>
    </w:p>
    <w:p w14:paraId="2D58AA1B" w14:textId="77777777" w:rsidR="00D84914" w:rsidRDefault="00D84914">
      <w:pPr>
        <w:spacing w:line="360" w:lineRule="auto"/>
        <w:rPr>
          <w:rFonts w:ascii="Times New Roman" w:eastAsia="宋体" w:hAnsi="Times New Roman" w:cs="Times New Roman"/>
        </w:rPr>
      </w:pPr>
    </w:p>
    <w:p w14:paraId="3D82A540"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7</w:t>
      </w:r>
      <w:r>
        <w:rPr>
          <w:rFonts w:ascii="Times New Roman" w:eastAsia="宋体" w:hAnsi="Times New Roman" w:cs="Times New Roman"/>
        </w:rPr>
        <w:t xml:space="preserve">. </w:t>
      </w:r>
      <w:r>
        <w:rPr>
          <w:rFonts w:ascii="Times New Roman" w:eastAsia="宋体" w:hAnsi="Times New Roman" w:cs="Times New Roman"/>
          <w:b/>
          <w:bCs/>
        </w:rPr>
        <w:t>According to paragraph 4. all of the following are characteristic of the images used on totem poles EXCEPT</w:t>
      </w:r>
    </w:p>
    <w:p w14:paraId="580A611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depiction of religious figures </w:t>
      </w:r>
    </w:p>
    <w:p w14:paraId="213C7FB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bilateral symmetry</w:t>
      </w:r>
    </w:p>
    <w:p w14:paraId="28FC2B5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C. closely integrated forms</w:t>
      </w:r>
    </w:p>
    <w:p w14:paraId="6D180B6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structured so as to draw the eye upward</w:t>
      </w:r>
    </w:p>
    <w:p w14:paraId="4E7AB4AD" w14:textId="77777777" w:rsidR="00D84914" w:rsidRDefault="00D84914">
      <w:pPr>
        <w:spacing w:line="360" w:lineRule="auto"/>
        <w:rPr>
          <w:rFonts w:ascii="Times New Roman" w:eastAsia="宋体" w:hAnsi="Times New Roman" w:cs="Times New Roman"/>
        </w:rPr>
      </w:pPr>
    </w:p>
    <w:p w14:paraId="547242A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3E744A3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highlight w:val="lightGray"/>
        </w:rPr>
        <w:t>As historical documents that record the wealth, social position, and relative importance of the person who paid for them, totem poles are quite similar to sculptural records from other cultures.</w:t>
      </w:r>
      <w:r>
        <w:rPr>
          <w:rFonts w:ascii="Times New Roman" w:eastAsia="宋体" w:hAnsi="Times New Roman" w:cs="Times New Roman"/>
        </w:rPr>
        <w:t xml:space="preserve"> The ultimate function of such art was probably to act as a gift. As the anthropologist Frederick J. </w:t>
      </w:r>
      <w:proofErr w:type="spellStart"/>
      <w:r>
        <w:rPr>
          <w:rFonts w:ascii="Times New Roman" w:eastAsia="宋体" w:hAnsi="Times New Roman" w:cs="Times New Roman"/>
        </w:rPr>
        <w:t>Dockstader</w:t>
      </w:r>
      <w:proofErr w:type="spellEnd"/>
      <w:r>
        <w:rPr>
          <w:rFonts w:ascii="Times New Roman" w:eastAsia="宋体" w:hAnsi="Times New Roman" w:cs="Times New Roman"/>
        </w:rPr>
        <w:t xml:space="preserve"> claimed, “The life goal of many ... involved thrown, burned off”, “that the greatest value was to give away all of one's possessions.”, and</w:t>
      </w:r>
      <w:r>
        <w:rPr>
          <w:rFonts w:ascii="Times New Roman" w:eastAsia="宋体" w:hAnsi="Times New Roman" w:cs="Times New Roman" w:hint="eastAsia"/>
        </w:rPr>
        <w:t xml:space="preserve"> </w:t>
      </w:r>
      <w:r>
        <w:rPr>
          <w:rFonts w:ascii="Times New Roman" w:eastAsia="宋体" w:hAnsi="Times New Roman" w:cs="Times New Roman"/>
        </w:rPr>
        <w:t>“The actual working out of such a philosophy” created some interesting scenarios. The more one gave away, the greater one's prestige. In turn, one's rival was more or l</w:t>
      </w:r>
      <w:r>
        <w:rPr>
          <w:rFonts w:ascii="Times New Roman" w:eastAsia="宋体" w:hAnsi="Times New Roman" w:cs="Times New Roman" w:hint="eastAsia"/>
        </w:rPr>
        <w:t>e</w:t>
      </w:r>
      <w:r>
        <w:rPr>
          <w:rFonts w:ascii="Times New Roman" w:eastAsia="宋体" w:hAnsi="Times New Roman" w:cs="Times New Roman"/>
        </w:rPr>
        <w:t xml:space="preserve">ss obliged to give back </w:t>
      </w:r>
      <w:r>
        <w:rPr>
          <w:rFonts w:ascii="Times New Roman" w:eastAsia="宋体" w:hAnsi="Times New Roman" w:cs="Times New Roman" w:hint="eastAsia"/>
        </w:rPr>
        <w:t>t</w:t>
      </w:r>
      <w:r>
        <w:rPr>
          <w:rFonts w:ascii="Times New Roman" w:eastAsia="宋体" w:hAnsi="Times New Roman" w:cs="Times New Roman"/>
        </w:rPr>
        <w:t>he same or more material wealth in order to prove greater disdain for possessions. As a result, totems and other goods were often burned, thrown into the sea, or otherwise destroyed.</w:t>
      </w:r>
    </w:p>
    <w:p w14:paraId="0E505E14" w14:textId="77777777" w:rsidR="00D84914" w:rsidRDefault="00D84914">
      <w:pPr>
        <w:spacing w:line="360" w:lineRule="auto"/>
        <w:rPr>
          <w:rFonts w:ascii="Times New Roman" w:eastAsia="宋体" w:hAnsi="Times New Roman" w:cs="Times New Roman"/>
        </w:rPr>
      </w:pPr>
    </w:p>
    <w:p w14:paraId="3C35D1E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8</w:t>
      </w:r>
      <w:r>
        <w:rPr>
          <w:rFonts w:ascii="Times New Roman" w:eastAsia="宋体" w:hAnsi="Times New Roman" w:cs="Times New Roman"/>
        </w:rPr>
        <w:t xml:space="preserve">. </w:t>
      </w:r>
      <w:r>
        <w:rPr>
          <w:rFonts w:ascii="Times New Roman" w:eastAsia="宋体" w:hAnsi="Times New Roman" w:cs="Times New Roman"/>
          <w:b/>
          <w:bCs/>
        </w:rPr>
        <w:t>Which of the sentences below best expresses the essential information in the highlighted sentence in the passage? Incorrect choices change the meaning in important ways or leave out essential information</w:t>
      </w:r>
    </w:p>
    <w:p w14:paraId="77C32E7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Totem poles are like the sculptures of other cultures in that they document the social significance of their owners</w:t>
      </w:r>
    </w:p>
    <w:p w14:paraId="15DA5C0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In several cultures, totem poles show the social status of their owners</w:t>
      </w:r>
    </w:p>
    <w:p w14:paraId="7508650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Totem poles look like sculptures from other cultures that are also records of important persons.</w:t>
      </w:r>
    </w:p>
    <w:p w14:paraId="5E17E4F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Historical documents in other cultures are similar to totem poles that record the social history of their owners.</w:t>
      </w:r>
    </w:p>
    <w:p w14:paraId="55B83059" w14:textId="77777777" w:rsidR="00D84914" w:rsidRDefault="00D84914">
      <w:pPr>
        <w:spacing w:line="360" w:lineRule="auto"/>
        <w:rPr>
          <w:rFonts w:ascii="Times New Roman" w:eastAsia="宋体" w:hAnsi="Times New Roman" w:cs="Times New Roman"/>
        </w:rPr>
      </w:pPr>
    </w:p>
    <w:p w14:paraId="1623A4E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9</w:t>
      </w:r>
      <w:r>
        <w:rPr>
          <w:rFonts w:ascii="Times New Roman" w:eastAsia="宋体" w:hAnsi="Times New Roman" w:cs="Times New Roman"/>
        </w:rPr>
        <w:t xml:space="preserve">. </w:t>
      </w:r>
      <w:r>
        <w:rPr>
          <w:rFonts w:ascii="Times New Roman" w:eastAsia="宋体" w:hAnsi="Times New Roman" w:cs="Times New Roman"/>
          <w:b/>
          <w:bCs/>
        </w:rPr>
        <w:t>Look at the four squares [</w:t>
      </w:r>
      <w:r>
        <w:rPr>
          <w:rFonts w:ascii="Times New Roman" w:eastAsia="宋体" w:hAnsi="Times New Roman" w:cs="Times New Roman"/>
          <w:color w:val="000000"/>
        </w:rPr>
        <w:t xml:space="preserve">■] </w:t>
      </w:r>
      <w:r>
        <w:rPr>
          <w:rFonts w:ascii="Times New Roman" w:eastAsia="宋体" w:hAnsi="Times New Roman" w:cs="Times New Roman"/>
          <w:b/>
          <w:bCs/>
        </w:rPr>
        <w:t>that indicate where the following sentence could be added to the passage.</w:t>
      </w:r>
    </w:p>
    <w:p w14:paraId="7079A182" w14:textId="77777777" w:rsidR="00D84914" w:rsidRDefault="00000000">
      <w:pPr>
        <w:spacing w:line="360" w:lineRule="auto"/>
        <w:rPr>
          <w:rFonts w:ascii="Times New Roman" w:eastAsia="宋体" w:hAnsi="Times New Roman" w:cs="Times New Roman"/>
          <w:b/>
          <w:bCs/>
          <w:color w:val="000000" w:themeColor="text1"/>
          <w:shd w:val="pct10" w:color="auto" w:fill="FFFFFF"/>
        </w:rPr>
      </w:pPr>
      <w:r>
        <w:rPr>
          <w:rFonts w:ascii="Times New Roman" w:eastAsia="宋体" w:hAnsi="Times New Roman" w:cs="Times New Roman"/>
          <w:b/>
          <w:bCs/>
          <w:color w:val="000000" w:themeColor="text1"/>
          <w:shd w:val="pct10" w:color="auto" w:fill="FFFFFF"/>
        </w:rPr>
        <w:t>Thus one could increase one's prestige by giving a very valuable gift to a social rival.</w:t>
      </w:r>
    </w:p>
    <w:p w14:paraId="0535DA8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Where would the sentence best fit? Click on a square [</w:t>
      </w:r>
      <w:r>
        <w:rPr>
          <w:rFonts w:ascii="Times New Roman" w:eastAsia="宋体" w:hAnsi="Times New Roman" w:cs="Times New Roman"/>
          <w:color w:val="000000"/>
        </w:rPr>
        <w:t>■]</w:t>
      </w:r>
      <w:r>
        <w:rPr>
          <w:rFonts w:ascii="Times New Roman" w:eastAsia="宋体" w:hAnsi="Times New Roman" w:cs="Times New Roman"/>
          <w:b/>
          <w:bCs/>
        </w:rPr>
        <w:t>to add the sentence to the passage.</w:t>
      </w:r>
    </w:p>
    <w:p w14:paraId="7E0D793B" w14:textId="77777777" w:rsidR="00D84914" w:rsidRDefault="00D84914">
      <w:pPr>
        <w:spacing w:line="360" w:lineRule="auto"/>
        <w:rPr>
          <w:rFonts w:ascii="Times New Roman" w:eastAsia="宋体" w:hAnsi="Times New Roman" w:cs="Times New Roman"/>
        </w:rPr>
      </w:pPr>
    </w:p>
    <w:p w14:paraId="65F0C6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As historical documents that record the wealth, social position, and relative importance of the person </w:t>
      </w:r>
      <w:r>
        <w:rPr>
          <w:rFonts w:ascii="Times New Roman" w:eastAsia="宋体" w:hAnsi="Times New Roman" w:cs="Times New Roman"/>
        </w:rPr>
        <w:lastRenderedPageBreak/>
        <w:t xml:space="preserve">who paid for them, totem poles are quite similar to sculptural records from other cultures. The ultimate function of such art was probably to act as a gift. As the anthropologist Frederick J. </w:t>
      </w:r>
      <w:proofErr w:type="spellStart"/>
      <w:r>
        <w:rPr>
          <w:rFonts w:ascii="Times New Roman" w:eastAsia="宋体" w:hAnsi="Times New Roman" w:cs="Times New Roman"/>
        </w:rPr>
        <w:t>Dockstader</w:t>
      </w:r>
      <w:proofErr w:type="spellEnd"/>
      <w:r>
        <w:rPr>
          <w:rFonts w:ascii="Times New Roman" w:eastAsia="宋体" w:hAnsi="Times New Roman" w:cs="Times New Roman"/>
        </w:rPr>
        <w:t xml:space="preserve"> claimed, “The life goal of many ... involved thrown burned off”, “that the greatest value was to give away all of one's possessions.”, and “The actual working out of such a philosophy” created some interesting scenarios. </w:t>
      </w:r>
      <w:r>
        <w:rPr>
          <w:rFonts w:ascii="Times New Roman" w:eastAsia="宋体" w:hAnsi="Times New Roman" w:cs="Times New Roman"/>
          <w:color w:val="000000"/>
        </w:rPr>
        <w:t>■</w:t>
      </w:r>
      <w:r>
        <w:rPr>
          <w:rFonts w:ascii="Times New Roman" w:eastAsia="宋体" w:hAnsi="Times New Roman" w:cs="Times New Roman"/>
        </w:rPr>
        <w:t xml:space="preserve">The more one gave away, the greater one's prestige. </w:t>
      </w:r>
      <w:r>
        <w:rPr>
          <w:rFonts w:ascii="Times New Roman" w:eastAsia="宋体" w:hAnsi="Times New Roman" w:cs="Times New Roman"/>
          <w:color w:val="000000"/>
        </w:rPr>
        <w:t>■</w:t>
      </w:r>
      <w:r>
        <w:rPr>
          <w:rFonts w:ascii="Times New Roman" w:eastAsia="宋体" w:hAnsi="Times New Roman" w:cs="Times New Roman"/>
        </w:rPr>
        <w:t xml:space="preserve">In turn, one's rival was more or </w:t>
      </w:r>
      <w:r>
        <w:rPr>
          <w:rFonts w:ascii="Times New Roman" w:eastAsia="宋体" w:hAnsi="Times New Roman" w:cs="Times New Roman" w:hint="eastAsia"/>
        </w:rPr>
        <w:t>l</w:t>
      </w:r>
      <w:r>
        <w:rPr>
          <w:rFonts w:ascii="Times New Roman" w:eastAsia="宋体" w:hAnsi="Times New Roman" w:cs="Times New Roman"/>
        </w:rPr>
        <w:t xml:space="preserve">ess obliged to give back </w:t>
      </w:r>
      <w:r>
        <w:rPr>
          <w:rFonts w:ascii="Times New Roman" w:eastAsia="宋体" w:hAnsi="Times New Roman" w:cs="Times New Roman" w:hint="eastAsia"/>
        </w:rPr>
        <w:t>t</w:t>
      </w:r>
      <w:r>
        <w:rPr>
          <w:rFonts w:ascii="Times New Roman" w:eastAsia="宋体" w:hAnsi="Times New Roman" w:cs="Times New Roman"/>
        </w:rPr>
        <w:t xml:space="preserve">he same or more material wealth in order to prove greater disdain for possessions. </w:t>
      </w:r>
      <w:r>
        <w:rPr>
          <w:rFonts w:ascii="Times New Roman" w:eastAsia="宋体" w:hAnsi="Times New Roman" w:cs="Times New Roman"/>
          <w:color w:val="000000"/>
        </w:rPr>
        <w:t>■</w:t>
      </w:r>
      <w:r>
        <w:rPr>
          <w:rFonts w:ascii="Times New Roman" w:eastAsia="宋体" w:hAnsi="Times New Roman" w:cs="Times New Roman"/>
        </w:rPr>
        <w:t xml:space="preserve">As a result, totems and other goods were often burned, thrown into the sea, or otherwise </w:t>
      </w:r>
      <w:bookmarkStart w:id="55" w:name="OLE_LINK58"/>
      <w:bookmarkStart w:id="56" w:name="OLE_LINK63"/>
      <w:r>
        <w:rPr>
          <w:rFonts w:ascii="Times New Roman" w:eastAsia="宋体" w:hAnsi="Times New Roman" w:cs="Times New Roman"/>
        </w:rPr>
        <w:t>destroyed.</w:t>
      </w:r>
      <w:bookmarkEnd w:id="55"/>
      <w:bookmarkEnd w:id="56"/>
      <w:r>
        <w:rPr>
          <w:rFonts w:ascii="Times New Roman" w:eastAsia="宋体" w:hAnsi="Times New Roman" w:cs="Times New Roman"/>
          <w:color w:val="000000"/>
        </w:rPr>
        <w:t>■</w:t>
      </w:r>
    </w:p>
    <w:p w14:paraId="610A04FE" w14:textId="77777777" w:rsidR="00D84914" w:rsidRDefault="00D84914">
      <w:pPr>
        <w:spacing w:line="360" w:lineRule="auto"/>
        <w:rPr>
          <w:rFonts w:ascii="Times New Roman" w:eastAsia="宋体" w:hAnsi="Times New Roman" w:cs="Times New Roman"/>
        </w:rPr>
      </w:pPr>
    </w:p>
    <w:p w14:paraId="586E7603"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10</w:t>
      </w:r>
      <w:r>
        <w:rPr>
          <w:rFonts w:ascii="Times New Roman" w:eastAsia="宋体" w:hAnsi="Times New Roman" w:cs="Times New Roman"/>
        </w:rPr>
        <w:t xml:space="preserve">. </w:t>
      </w:r>
      <w:r>
        <w:rPr>
          <w:rFonts w:ascii="Times New Roman" w:eastAsia="宋体" w:hAnsi="Times New Roman" w:cs="Times New Roman"/>
          <w:b/>
          <w:bCs/>
        </w:rPr>
        <w:t xml:space="preserve">Directions: </w:t>
      </w:r>
      <w:r>
        <w:rPr>
          <w:rFonts w:ascii="Times New Roman" w:eastAsia="宋体" w:hAnsi="Times New Roman" w:cs="Times New Roman"/>
        </w:rPr>
        <w:t xml:space="preserve">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rPr>
        <w:t>(This question is worth 2 points.)</w:t>
      </w:r>
      <w:r>
        <w:rPr>
          <w:rFonts w:ascii="Times New Roman" w:eastAsia="宋体" w:hAnsi="Times New Roman" w:cs="Times New Roman" w:hint="eastAsia"/>
          <w:b/>
          <w:bCs/>
        </w:rPr>
        <w:t xml:space="preserve"> </w:t>
      </w:r>
      <w:r>
        <w:rPr>
          <w:rFonts w:ascii="Times New Roman" w:eastAsia="宋体" w:hAnsi="Times New Roman" w:cs="Times New Roman"/>
          <w:b/>
          <w:bCs/>
        </w:rPr>
        <w:t>Drag your choices to the spaces where they belong. To review the passage, click on view text.</w:t>
      </w:r>
    </w:p>
    <w:p w14:paraId="20B246F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color w:val="000000"/>
        </w:rPr>
        <w:t>Native American peoples of the Pacific Northwest developed characteristic art forms.</w:t>
      </w:r>
    </w:p>
    <w:p w14:paraId="7258CDC3" w14:textId="77777777" w:rsidR="00D84914" w:rsidRDefault="00000000">
      <w:pPr>
        <w:pStyle w:val="af0"/>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53DAAAD9" w14:textId="77777777" w:rsidR="00D84914" w:rsidRDefault="00000000">
      <w:pPr>
        <w:pStyle w:val="af0"/>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06D92E29" w14:textId="77777777" w:rsidR="00D84914" w:rsidRDefault="00000000">
      <w:pPr>
        <w:pStyle w:val="af0"/>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54CCA0E0"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A</w:t>
      </w:r>
      <w:r>
        <w:rPr>
          <w:rFonts w:ascii="Times New Roman" w:eastAsia="宋体" w:hAnsi="Times New Roman" w:cs="Times New Roman"/>
        </w:rPr>
        <w:t>.</w:t>
      </w:r>
      <w:r>
        <w:rPr>
          <w:rFonts w:ascii="Times New Roman" w:eastAsia="宋体" w:hAnsi="Times New Roman" w:cs="Times New Roman"/>
          <w:color w:val="000000"/>
        </w:rPr>
        <w:t xml:space="preserve"> Northwest-coast art is exemplified by masks, totem poles, housing posts, and rattles carved from the local spruce and cedar trees.</w:t>
      </w:r>
    </w:p>
    <w:p w14:paraId="4944A43D"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B</w:t>
      </w:r>
      <w:r>
        <w:rPr>
          <w:rFonts w:ascii="Times New Roman" w:eastAsia="宋体" w:hAnsi="Times New Roman" w:cs="Times New Roman"/>
        </w:rPr>
        <w:t>.</w:t>
      </w:r>
      <w:r>
        <w:rPr>
          <w:rFonts w:ascii="Times New Roman" w:eastAsia="宋体" w:hAnsi="Times New Roman" w:cs="Times New Roman"/>
          <w:color w:val="000000"/>
        </w:rPr>
        <w:t xml:space="preserve"> The traditional design principles of Northwest-coast art was significantly influenced by European coats of arms.</w:t>
      </w:r>
    </w:p>
    <w:p w14:paraId="695DA375"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C</w:t>
      </w:r>
      <w:r>
        <w:rPr>
          <w:rFonts w:ascii="Times New Roman" w:eastAsia="宋体" w:hAnsi="Times New Roman" w:cs="Times New Roman"/>
        </w:rPr>
        <w:t>.</w:t>
      </w:r>
      <w:r>
        <w:rPr>
          <w:rFonts w:ascii="Times New Roman" w:eastAsia="宋体" w:hAnsi="Times New Roman" w:cs="Times New Roman"/>
          <w:color w:val="000000"/>
        </w:rPr>
        <w:t xml:space="preserve"> The art of the Native Americans celebrated the power of shamans to contact the spirits of the forest and waters.</w:t>
      </w:r>
    </w:p>
    <w:p w14:paraId="48549D8A"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D</w:t>
      </w:r>
      <w:r>
        <w:rPr>
          <w:rFonts w:ascii="Times New Roman" w:eastAsia="宋体" w:hAnsi="Times New Roman" w:cs="Times New Roman"/>
        </w:rPr>
        <w:t>.</w:t>
      </w:r>
      <w:r>
        <w:rPr>
          <w:rFonts w:ascii="Times New Roman" w:eastAsia="宋体" w:hAnsi="Times New Roman" w:cs="Times New Roman"/>
          <w:color w:val="000000"/>
        </w:rPr>
        <w:t xml:space="preserve"> Totem poles, consisting of a vertical arrangement of animal images, served to display political power and family heritage.</w:t>
      </w:r>
    </w:p>
    <w:p w14:paraId="712C8F65"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E</w:t>
      </w:r>
      <w:r>
        <w:rPr>
          <w:rFonts w:ascii="Times New Roman" w:eastAsia="宋体" w:hAnsi="Times New Roman" w:cs="Times New Roman"/>
        </w:rPr>
        <w:t>.</w:t>
      </w:r>
      <w:r>
        <w:rPr>
          <w:rFonts w:ascii="Times New Roman" w:eastAsia="宋体" w:hAnsi="Times New Roman" w:cs="Times New Roman"/>
          <w:color w:val="000000"/>
        </w:rPr>
        <w:t xml:space="preserve"> Some anthropologists believe that totem poles were given to competing groups as gifts in order to avoid violent confrontations.</w:t>
      </w:r>
    </w:p>
    <w:p w14:paraId="558614D8" w14:textId="77777777" w:rsidR="00D84914" w:rsidRDefault="00000000">
      <w:pPr>
        <w:spacing w:line="360" w:lineRule="auto"/>
        <w:rPr>
          <w:rFonts w:ascii="Times New Roman" w:eastAsia="宋体" w:hAnsi="Times New Roman" w:cs="Times New Roman"/>
          <w:color w:val="000000"/>
        </w:rPr>
      </w:pPr>
      <w:r>
        <w:rPr>
          <w:rFonts w:ascii="Times New Roman" w:eastAsia="宋体" w:hAnsi="Times New Roman" w:cs="Times New Roman"/>
          <w:color w:val="000000"/>
        </w:rPr>
        <w:t>F</w:t>
      </w:r>
      <w:r>
        <w:rPr>
          <w:rFonts w:ascii="Times New Roman" w:eastAsia="宋体" w:hAnsi="Times New Roman" w:cs="Times New Roman"/>
        </w:rPr>
        <w:t>.</w:t>
      </w:r>
      <w:r>
        <w:rPr>
          <w:rFonts w:ascii="Times New Roman" w:eastAsia="宋体" w:hAnsi="Times New Roman" w:cs="Times New Roman"/>
          <w:color w:val="000000"/>
        </w:rPr>
        <w:t xml:space="preserve"> Giving away works of art and other valuable items became a way of gaining prestige and putting rivals at a disadvantage.</w:t>
      </w:r>
    </w:p>
    <w:p w14:paraId="13DA85C0" w14:textId="77777777" w:rsidR="00D84914" w:rsidRDefault="00000000">
      <w:pPr>
        <w:pStyle w:val="2"/>
        <w:rPr>
          <w:rFonts w:ascii="Times New Roman" w:eastAsia="宋体" w:hAnsi="Times New Roman" w:cs="Times New Roman"/>
          <w:sz w:val="24"/>
          <w:szCs w:val="24"/>
        </w:rPr>
      </w:pPr>
      <w:bookmarkStart w:id="57" w:name="_Toc89272634"/>
      <w:r>
        <w:rPr>
          <w:rFonts w:ascii="Times New Roman" w:eastAsia="宋体" w:hAnsi="Times New Roman" w:cs="Times New Roman"/>
          <w:sz w:val="24"/>
          <w:szCs w:val="24"/>
        </w:rPr>
        <w:lastRenderedPageBreak/>
        <w:t>词汇伴侣</w:t>
      </w:r>
      <w:bookmarkEnd w:id="57"/>
    </w:p>
    <w:p w14:paraId="4149E414" w14:textId="77777777" w:rsidR="00D84914" w:rsidRDefault="00000000">
      <w:pPr>
        <w:spacing w:line="360" w:lineRule="auto"/>
        <w:rPr>
          <w:rFonts w:ascii="Times New Roman" w:eastAsia="宋体" w:hAnsi="Times New Roman" w:cs="Times New Roman"/>
        </w:rPr>
      </w:pPr>
      <w:bookmarkStart w:id="58" w:name="OLE_LINK54"/>
      <w:bookmarkStart w:id="59" w:name="OLE_LINK57"/>
      <w:r>
        <w:rPr>
          <w:rFonts w:ascii="Times New Roman" w:eastAsia="宋体" w:hAnsi="Times New Roman" w:cs="Times New Roman"/>
        </w:rPr>
        <w:t>第一段</w:t>
      </w:r>
    </w:p>
    <w:tbl>
      <w:tblPr>
        <w:tblStyle w:val="ab"/>
        <w:tblW w:w="0" w:type="auto"/>
        <w:tblInd w:w="-5" w:type="dxa"/>
        <w:tblLook w:val="04A0" w:firstRow="1" w:lastRow="0" w:firstColumn="1" w:lastColumn="0" w:noHBand="0" w:noVBand="1"/>
      </w:tblPr>
      <w:tblGrid>
        <w:gridCol w:w="4246"/>
        <w:gridCol w:w="4049"/>
      </w:tblGrid>
      <w:tr w:rsidR="00D84914" w14:paraId="1A4194B1" w14:textId="77777777">
        <w:tc>
          <w:tcPr>
            <w:tcW w:w="4246" w:type="dxa"/>
          </w:tcPr>
          <w:p w14:paraId="4ABF9820" w14:textId="77777777" w:rsidR="00D84914" w:rsidRDefault="00000000">
            <w:pPr>
              <w:rPr>
                <w:color w:val="000000" w:themeColor="text1"/>
                <w:kern w:val="0"/>
                <w:sz w:val="20"/>
              </w:rPr>
            </w:pPr>
            <w:r>
              <w:rPr>
                <w:color w:val="000000" w:themeColor="text1"/>
                <w:kern w:val="0"/>
                <w:sz w:val="20"/>
              </w:rPr>
              <w:t>stable adj.</w:t>
            </w:r>
            <w:r>
              <w:rPr>
                <w:color w:val="000000" w:themeColor="text1"/>
                <w:kern w:val="0"/>
                <w:sz w:val="20"/>
              </w:rPr>
              <w:t>稳定的</w:t>
            </w:r>
          </w:p>
        </w:tc>
        <w:tc>
          <w:tcPr>
            <w:tcW w:w="4049" w:type="dxa"/>
          </w:tcPr>
          <w:p w14:paraId="333BDAB1" w14:textId="77777777" w:rsidR="00D84914" w:rsidRDefault="00000000">
            <w:pPr>
              <w:rPr>
                <w:color w:val="000000" w:themeColor="text1"/>
                <w:kern w:val="0"/>
                <w:sz w:val="20"/>
              </w:rPr>
            </w:pPr>
            <w:r>
              <w:rPr>
                <w:color w:val="000000" w:themeColor="text1"/>
                <w:kern w:val="0"/>
                <w:sz w:val="20"/>
              </w:rPr>
              <w:t xml:space="preserve">in great measure </w:t>
            </w:r>
            <w:r>
              <w:rPr>
                <w:color w:val="000000" w:themeColor="text1"/>
                <w:kern w:val="0"/>
                <w:sz w:val="20"/>
              </w:rPr>
              <w:t>大量</w:t>
            </w:r>
          </w:p>
        </w:tc>
      </w:tr>
      <w:bookmarkEnd w:id="58"/>
      <w:bookmarkEnd w:id="59"/>
      <w:tr w:rsidR="00D84914" w14:paraId="276FDD33" w14:textId="77777777">
        <w:tc>
          <w:tcPr>
            <w:tcW w:w="4246" w:type="dxa"/>
          </w:tcPr>
          <w:p w14:paraId="60F1FC5A" w14:textId="77777777" w:rsidR="00D84914" w:rsidRDefault="00000000">
            <w:pPr>
              <w:rPr>
                <w:color w:val="000000" w:themeColor="text1"/>
                <w:kern w:val="0"/>
                <w:sz w:val="20"/>
              </w:rPr>
            </w:pPr>
            <w:r>
              <w:rPr>
                <w:color w:val="000000" w:themeColor="text1"/>
                <w:kern w:val="0"/>
                <w:sz w:val="20"/>
              </w:rPr>
              <w:t>prominently adv.</w:t>
            </w:r>
            <w:r>
              <w:rPr>
                <w:color w:val="000000" w:themeColor="text1"/>
                <w:kern w:val="0"/>
                <w:sz w:val="20"/>
              </w:rPr>
              <w:t>显著地</w:t>
            </w:r>
          </w:p>
        </w:tc>
        <w:tc>
          <w:tcPr>
            <w:tcW w:w="4049" w:type="dxa"/>
          </w:tcPr>
          <w:p w14:paraId="3E6AEF6C" w14:textId="77777777" w:rsidR="00D84914" w:rsidRDefault="00000000">
            <w:pPr>
              <w:rPr>
                <w:color w:val="000000" w:themeColor="text1"/>
                <w:kern w:val="0"/>
                <w:sz w:val="20"/>
              </w:rPr>
            </w:pPr>
            <w:r>
              <w:rPr>
                <w:color w:val="000000" w:themeColor="text1"/>
                <w:kern w:val="0"/>
                <w:sz w:val="20"/>
              </w:rPr>
              <w:t>fabric n.</w:t>
            </w:r>
            <w:r>
              <w:rPr>
                <w:color w:val="000000" w:themeColor="text1"/>
                <w:kern w:val="0"/>
                <w:sz w:val="20"/>
              </w:rPr>
              <w:t>结构</w:t>
            </w:r>
          </w:p>
        </w:tc>
      </w:tr>
      <w:tr w:rsidR="00D84914" w14:paraId="786D1302" w14:textId="77777777">
        <w:tc>
          <w:tcPr>
            <w:tcW w:w="4246" w:type="dxa"/>
          </w:tcPr>
          <w:p w14:paraId="0985B4A3" w14:textId="77777777" w:rsidR="00D84914" w:rsidRDefault="00000000">
            <w:pPr>
              <w:rPr>
                <w:color w:val="000000" w:themeColor="text1"/>
                <w:kern w:val="0"/>
                <w:sz w:val="20"/>
              </w:rPr>
            </w:pPr>
            <w:r>
              <w:rPr>
                <w:color w:val="000000" w:themeColor="text1"/>
                <w:kern w:val="0"/>
                <w:sz w:val="20"/>
              </w:rPr>
              <w:t>foraging n.</w:t>
            </w:r>
            <w:r>
              <w:rPr>
                <w:color w:val="000000" w:themeColor="text1"/>
                <w:kern w:val="0"/>
                <w:sz w:val="20"/>
              </w:rPr>
              <w:t>搜寻食物</w:t>
            </w:r>
          </w:p>
        </w:tc>
        <w:tc>
          <w:tcPr>
            <w:tcW w:w="4049" w:type="dxa"/>
          </w:tcPr>
          <w:p w14:paraId="696F9326" w14:textId="77777777" w:rsidR="00D84914" w:rsidRDefault="00000000">
            <w:pPr>
              <w:rPr>
                <w:color w:val="000000" w:themeColor="text1"/>
                <w:kern w:val="0"/>
                <w:sz w:val="20"/>
              </w:rPr>
            </w:pPr>
            <w:r>
              <w:rPr>
                <w:color w:val="000000" w:themeColor="text1"/>
                <w:kern w:val="0"/>
                <w:sz w:val="20"/>
              </w:rPr>
              <w:t xml:space="preserve">means of… </w:t>
            </w:r>
            <w:r>
              <w:rPr>
                <w:color w:val="000000" w:themeColor="text1"/>
                <w:kern w:val="0"/>
                <w:sz w:val="20"/>
              </w:rPr>
              <w:t>的方法</w:t>
            </w:r>
          </w:p>
        </w:tc>
      </w:tr>
      <w:tr w:rsidR="00D84914" w14:paraId="18AAF829" w14:textId="77777777">
        <w:tc>
          <w:tcPr>
            <w:tcW w:w="4246" w:type="dxa"/>
          </w:tcPr>
          <w:p w14:paraId="0B7F3DBF" w14:textId="77777777" w:rsidR="00D84914" w:rsidRDefault="00000000">
            <w:pPr>
              <w:rPr>
                <w:color w:val="000000" w:themeColor="text1"/>
                <w:kern w:val="0"/>
                <w:sz w:val="20"/>
              </w:rPr>
            </w:pPr>
            <w:bookmarkStart w:id="60" w:name="OLE_LINK85"/>
            <w:bookmarkStart w:id="61" w:name="OLE_LINK84"/>
            <w:r>
              <w:rPr>
                <w:color w:val="000000" w:themeColor="text1"/>
                <w:kern w:val="0"/>
                <w:sz w:val="20"/>
              </w:rPr>
              <w:t xml:space="preserve">sustenance </w:t>
            </w:r>
            <w:bookmarkEnd w:id="60"/>
            <w:bookmarkEnd w:id="61"/>
            <w:r>
              <w:rPr>
                <w:color w:val="000000" w:themeColor="text1"/>
                <w:kern w:val="0"/>
                <w:sz w:val="20"/>
              </w:rPr>
              <w:t>n.</w:t>
            </w:r>
            <w:r>
              <w:rPr>
                <w:color w:val="000000" w:themeColor="text1"/>
                <w:kern w:val="0"/>
                <w:sz w:val="20"/>
              </w:rPr>
              <w:t>食物，生计</w:t>
            </w:r>
          </w:p>
        </w:tc>
        <w:tc>
          <w:tcPr>
            <w:tcW w:w="4049" w:type="dxa"/>
          </w:tcPr>
          <w:p w14:paraId="2B709258" w14:textId="77777777" w:rsidR="00D84914" w:rsidRDefault="00000000">
            <w:pPr>
              <w:rPr>
                <w:color w:val="000000" w:themeColor="text1"/>
                <w:kern w:val="0"/>
                <w:sz w:val="20"/>
              </w:rPr>
            </w:pPr>
            <w:r>
              <w:rPr>
                <w:color w:val="000000" w:themeColor="text1"/>
                <w:kern w:val="0"/>
                <w:sz w:val="20"/>
              </w:rPr>
              <w:t>cultivate v.</w:t>
            </w:r>
            <w:r>
              <w:rPr>
                <w:color w:val="000000" w:themeColor="text1"/>
                <w:kern w:val="0"/>
                <w:sz w:val="20"/>
              </w:rPr>
              <w:t>培养，耕种</w:t>
            </w:r>
          </w:p>
        </w:tc>
      </w:tr>
      <w:tr w:rsidR="00D84914" w14:paraId="3F9BBBD3" w14:textId="77777777">
        <w:tc>
          <w:tcPr>
            <w:tcW w:w="4246" w:type="dxa"/>
          </w:tcPr>
          <w:p w14:paraId="71FF0D97" w14:textId="77777777" w:rsidR="00D84914" w:rsidRDefault="00000000">
            <w:pPr>
              <w:rPr>
                <w:color w:val="000000" w:themeColor="text1"/>
                <w:kern w:val="0"/>
                <w:sz w:val="20"/>
              </w:rPr>
            </w:pPr>
            <w:r>
              <w:rPr>
                <w:color w:val="000000" w:themeColor="text1"/>
                <w:kern w:val="0"/>
                <w:sz w:val="20"/>
              </w:rPr>
              <w:t>motif n.</w:t>
            </w:r>
            <w:r>
              <w:rPr>
                <w:color w:val="000000" w:themeColor="text1"/>
                <w:kern w:val="0"/>
                <w:sz w:val="20"/>
              </w:rPr>
              <w:t>主题</w:t>
            </w:r>
          </w:p>
        </w:tc>
        <w:tc>
          <w:tcPr>
            <w:tcW w:w="4049" w:type="dxa"/>
          </w:tcPr>
          <w:p w14:paraId="60B94BBF" w14:textId="77777777" w:rsidR="00D84914" w:rsidRDefault="00000000">
            <w:pPr>
              <w:rPr>
                <w:color w:val="000000" w:themeColor="text1"/>
                <w:kern w:val="0"/>
                <w:sz w:val="20"/>
              </w:rPr>
            </w:pPr>
            <w:r>
              <w:rPr>
                <w:color w:val="000000" w:themeColor="text1"/>
                <w:kern w:val="0"/>
                <w:sz w:val="20"/>
              </w:rPr>
              <w:t>recur v.</w:t>
            </w:r>
            <w:r>
              <w:rPr>
                <w:color w:val="000000" w:themeColor="text1"/>
                <w:kern w:val="0"/>
                <w:sz w:val="20"/>
              </w:rPr>
              <w:t>重复出现</w:t>
            </w:r>
          </w:p>
        </w:tc>
      </w:tr>
      <w:tr w:rsidR="00D84914" w14:paraId="6A422E77" w14:textId="77777777">
        <w:tc>
          <w:tcPr>
            <w:tcW w:w="4246" w:type="dxa"/>
          </w:tcPr>
          <w:p w14:paraId="54815489" w14:textId="77777777" w:rsidR="00D84914" w:rsidRDefault="00000000">
            <w:pPr>
              <w:rPr>
                <w:color w:val="000000" w:themeColor="text1"/>
                <w:kern w:val="0"/>
                <w:sz w:val="20"/>
              </w:rPr>
            </w:pPr>
            <w:r>
              <w:rPr>
                <w:color w:val="000000" w:themeColor="text1"/>
                <w:kern w:val="0"/>
                <w:sz w:val="20"/>
              </w:rPr>
              <w:t>shamanism n.</w:t>
            </w:r>
            <w:r>
              <w:rPr>
                <w:color w:val="000000" w:themeColor="text1"/>
                <w:kern w:val="0"/>
                <w:sz w:val="20"/>
              </w:rPr>
              <w:t>萨满主义</w:t>
            </w:r>
          </w:p>
        </w:tc>
        <w:tc>
          <w:tcPr>
            <w:tcW w:w="4049" w:type="dxa"/>
          </w:tcPr>
          <w:p w14:paraId="0094DF2B" w14:textId="77777777" w:rsidR="00D84914" w:rsidRDefault="00000000">
            <w:pPr>
              <w:rPr>
                <w:color w:val="000000" w:themeColor="text1"/>
                <w:kern w:val="0"/>
                <w:sz w:val="20"/>
              </w:rPr>
            </w:pPr>
            <w:r>
              <w:rPr>
                <w:color w:val="000000" w:themeColor="text1"/>
                <w:kern w:val="0"/>
                <w:sz w:val="20"/>
              </w:rPr>
              <w:t>religion n.</w:t>
            </w:r>
            <w:r>
              <w:rPr>
                <w:color w:val="000000" w:themeColor="text1"/>
                <w:kern w:val="0"/>
                <w:sz w:val="20"/>
              </w:rPr>
              <w:t>宗教</w:t>
            </w:r>
          </w:p>
        </w:tc>
      </w:tr>
      <w:tr w:rsidR="00D84914" w14:paraId="6B74F989" w14:textId="77777777">
        <w:tc>
          <w:tcPr>
            <w:tcW w:w="4246" w:type="dxa"/>
          </w:tcPr>
          <w:p w14:paraId="07FD6DC4" w14:textId="77777777" w:rsidR="00D84914" w:rsidRDefault="00000000">
            <w:pPr>
              <w:rPr>
                <w:color w:val="000000" w:themeColor="text1"/>
                <w:kern w:val="0"/>
                <w:sz w:val="20"/>
              </w:rPr>
            </w:pPr>
            <w:r>
              <w:rPr>
                <w:color w:val="000000" w:themeColor="text1"/>
                <w:kern w:val="0"/>
                <w:sz w:val="20"/>
              </w:rPr>
              <w:t>invisible adj.</w:t>
            </w:r>
            <w:r>
              <w:rPr>
                <w:color w:val="000000" w:themeColor="text1"/>
                <w:kern w:val="0"/>
                <w:sz w:val="20"/>
              </w:rPr>
              <w:t>不可见的</w:t>
            </w:r>
          </w:p>
        </w:tc>
        <w:tc>
          <w:tcPr>
            <w:tcW w:w="4049" w:type="dxa"/>
          </w:tcPr>
          <w:p w14:paraId="2068B1AD" w14:textId="77777777" w:rsidR="00D84914" w:rsidRDefault="00000000">
            <w:pPr>
              <w:rPr>
                <w:color w:val="000000" w:themeColor="text1"/>
                <w:kern w:val="0"/>
                <w:sz w:val="20"/>
              </w:rPr>
            </w:pPr>
            <w:r>
              <w:rPr>
                <w:color w:val="000000" w:themeColor="text1"/>
                <w:kern w:val="0"/>
                <w:sz w:val="20"/>
              </w:rPr>
              <w:t>spirit n.</w:t>
            </w:r>
            <w:r>
              <w:rPr>
                <w:color w:val="000000" w:themeColor="text1"/>
                <w:kern w:val="0"/>
                <w:sz w:val="20"/>
              </w:rPr>
              <w:t>鬼魂</w:t>
            </w:r>
          </w:p>
        </w:tc>
      </w:tr>
      <w:tr w:rsidR="00D84914" w14:paraId="61E1A724" w14:textId="77777777">
        <w:tc>
          <w:tcPr>
            <w:tcW w:w="4246" w:type="dxa"/>
          </w:tcPr>
          <w:p w14:paraId="0195E5C0" w14:textId="77777777" w:rsidR="00D84914" w:rsidRDefault="00000000">
            <w:pPr>
              <w:rPr>
                <w:color w:val="000000" w:themeColor="text1"/>
                <w:kern w:val="0"/>
                <w:sz w:val="20"/>
              </w:rPr>
            </w:pPr>
            <w:r>
              <w:rPr>
                <w:color w:val="000000" w:themeColor="text1"/>
                <w:kern w:val="0"/>
                <w:sz w:val="20"/>
              </w:rPr>
              <w:t>heal v.</w:t>
            </w:r>
            <w:r>
              <w:rPr>
                <w:color w:val="000000" w:themeColor="text1"/>
                <w:kern w:val="0"/>
                <w:sz w:val="20"/>
              </w:rPr>
              <w:t>疗愈</w:t>
            </w:r>
          </w:p>
        </w:tc>
        <w:tc>
          <w:tcPr>
            <w:tcW w:w="4049" w:type="dxa"/>
          </w:tcPr>
          <w:p w14:paraId="6E9B964B" w14:textId="77777777" w:rsidR="00D84914" w:rsidRDefault="00000000">
            <w:pPr>
              <w:rPr>
                <w:color w:val="000000" w:themeColor="text1"/>
                <w:kern w:val="0"/>
                <w:sz w:val="20"/>
              </w:rPr>
            </w:pPr>
            <w:r>
              <w:rPr>
                <w:color w:val="000000" w:themeColor="text1"/>
                <w:kern w:val="0"/>
                <w:sz w:val="20"/>
              </w:rPr>
              <w:t>shaman n.</w:t>
            </w:r>
            <w:r>
              <w:rPr>
                <w:color w:val="000000" w:themeColor="text1"/>
                <w:kern w:val="0"/>
                <w:sz w:val="20"/>
              </w:rPr>
              <w:t>萨满</w:t>
            </w:r>
          </w:p>
        </w:tc>
      </w:tr>
    </w:tbl>
    <w:p w14:paraId="28D60B0A" w14:textId="77777777" w:rsidR="00D84914" w:rsidRDefault="00D84914">
      <w:pPr>
        <w:spacing w:line="360" w:lineRule="auto"/>
        <w:rPr>
          <w:rFonts w:ascii="Times New Roman" w:eastAsia="宋体" w:hAnsi="Times New Roman" w:cs="Times New Roman"/>
        </w:rPr>
      </w:pPr>
    </w:p>
    <w:p w14:paraId="367234E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5" w:type="dxa"/>
        <w:tblLook w:val="04A0" w:firstRow="1" w:lastRow="0" w:firstColumn="1" w:lastColumn="0" w:noHBand="0" w:noVBand="1"/>
      </w:tblPr>
      <w:tblGrid>
        <w:gridCol w:w="4246"/>
        <w:gridCol w:w="4049"/>
      </w:tblGrid>
      <w:tr w:rsidR="00D84914" w14:paraId="34A9ADA6" w14:textId="77777777">
        <w:tc>
          <w:tcPr>
            <w:tcW w:w="4246" w:type="dxa"/>
          </w:tcPr>
          <w:p w14:paraId="5663890F" w14:textId="77777777" w:rsidR="00D84914" w:rsidRDefault="00000000">
            <w:pPr>
              <w:rPr>
                <w:color w:val="000000" w:themeColor="text1"/>
                <w:kern w:val="0"/>
                <w:sz w:val="20"/>
              </w:rPr>
            </w:pPr>
            <w:r>
              <w:rPr>
                <w:color w:val="000000" w:themeColor="text1"/>
                <w:kern w:val="0"/>
                <w:sz w:val="20"/>
              </w:rPr>
              <w:t xml:space="preserve">a wealth of </w:t>
            </w:r>
            <w:r>
              <w:rPr>
                <w:color w:val="000000" w:themeColor="text1"/>
                <w:kern w:val="0"/>
                <w:sz w:val="20"/>
              </w:rPr>
              <w:t>很多</w:t>
            </w:r>
          </w:p>
        </w:tc>
        <w:tc>
          <w:tcPr>
            <w:tcW w:w="4049" w:type="dxa"/>
          </w:tcPr>
          <w:p w14:paraId="438DDED0" w14:textId="77777777" w:rsidR="00D84914" w:rsidRDefault="00000000">
            <w:pPr>
              <w:rPr>
                <w:color w:val="000000" w:themeColor="text1"/>
                <w:kern w:val="0"/>
                <w:sz w:val="20"/>
              </w:rPr>
            </w:pPr>
            <w:r>
              <w:rPr>
                <w:color w:val="000000" w:themeColor="text1"/>
                <w:kern w:val="0"/>
                <w:sz w:val="20"/>
              </w:rPr>
              <w:t>sculpt v.</w:t>
            </w:r>
            <w:r>
              <w:rPr>
                <w:color w:val="000000" w:themeColor="text1"/>
                <w:kern w:val="0"/>
                <w:sz w:val="20"/>
              </w:rPr>
              <w:t>雕刻</w:t>
            </w:r>
          </w:p>
        </w:tc>
      </w:tr>
      <w:tr w:rsidR="00D84914" w14:paraId="683C72C5" w14:textId="77777777">
        <w:tc>
          <w:tcPr>
            <w:tcW w:w="4246" w:type="dxa"/>
          </w:tcPr>
          <w:p w14:paraId="6C779C35" w14:textId="77777777" w:rsidR="00D84914" w:rsidRDefault="00000000">
            <w:pPr>
              <w:rPr>
                <w:color w:val="000000" w:themeColor="text1"/>
                <w:kern w:val="0"/>
                <w:sz w:val="20"/>
              </w:rPr>
            </w:pPr>
            <w:r>
              <w:rPr>
                <w:color w:val="000000" w:themeColor="text1"/>
                <w:kern w:val="0"/>
                <w:sz w:val="20"/>
              </w:rPr>
              <w:t xml:space="preserve">*spruce trees </w:t>
            </w:r>
            <w:r>
              <w:rPr>
                <w:color w:val="000000" w:themeColor="text1"/>
                <w:kern w:val="0"/>
                <w:sz w:val="20"/>
              </w:rPr>
              <w:t>云杉</w:t>
            </w:r>
          </w:p>
        </w:tc>
        <w:tc>
          <w:tcPr>
            <w:tcW w:w="4049" w:type="dxa"/>
          </w:tcPr>
          <w:p w14:paraId="43B09477" w14:textId="77777777" w:rsidR="00D84914" w:rsidRDefault="00000000">
            <w:pPr>
              <w:rPr>
                <w:color w:val="000000" w:themeColor="text1"/>
                <w:kern w:val="0"/>
                <w:sz w:val="20"/>
              </w:rPr>
            </w:pPr>
            <w:r>
              <w:rPr>
                <w:color w:val="000000" w:themeColor="text1"/>
                <w:kern w:val="0"/>
                <w:sz w:val="20"/>
              </w:rPr>
              <w:t>*cedar trees</w:t>
            </w:r>
            <w:r>
              <w:rPr>
                <w:color w:val="000000" w:themeColor="text1"/>
                <w:kern w:val="0"/>
                <w:sz w:val="20"/>
              </w:rPr>
              <w:t>雪松</w:t>
            </w:r>
          </w:p>
        </w:tc>
      </w:tr>
      <w:tr w:rsidR="00D84914" w14:paraId="3BE64A37" w14:textId="77777777">
        <w:tc>
          <w:tcPr>
            <w:tcW w:w="4246" w:type="dxa"/>
          </w:tcPr>
          <w:p w14:paraId="720BCBBA" w14:textId="77777777" w:rsidR="00D84914" w:rsidRDefault="00000000">
            <w:pPr>
              <w:rPr>
                <w:color w:val="000000" w:themeColor="text1"/>
                <w:kern w:val="0"/>
                <w:sz w:val="20"/>
              </w:rPr>
            </w:pPr>
            <w:r>
              <w:rPr>
                <w:color w:val="000000" w:themeColor="text1"/>
                <w:kern w:val="0"/>
                <w:sz w:val="20"/>
              </w:rPr>
              <w:t>fur n.</w:t>
            </w:r>
            <w:r>
              <w:rPr>
                <w:color w:val="000000" w:themeColor="text1"/>
                <w:kern w:val="0"/>
                <w:sz w:val="20"/>
              </w:rPr>
              <w:t>皮毛</w:t>
            </w:r>
          </w:p>
        </w:tc>
        <w:tc>
          <w:tcPr>
            <w:tcW w:w="4049" w:type="dxa"/>
          </w:tcPr>
          <w:p w14:paraId="49938872" w14:textId="77777777" w:rsidR="00D84914" w:rsidRDefault="00000000">
            <w:pPr>
              <w:rPr>
                <w:color w:val="000000" w:themeColor="text1"/>
                <w:kern w:val="0"/>
                <w:sz w:val="20"/>
              </w:rPr>
            </w:pPr>
            <w:r>
              <w:rPr>
                <w:color w:val="000000" w:themeColor="text1"/>
                <w:kern w:val="0"/>
                <w:sz w:val="20"/>
              </w:rPr>
              <w:t>coast n.</w:t>
            </w:r>
            <w:r>
              <w:rPr>
                <w:color w:val="000000" w:themeColor="text1"/>
                <w:kern w:val="0"/>
                <w:sz w:val="20"/>
              </w:rPr>
              <w:t>海岸</w:t>
            </w:r>
          </w:p>
        </w:tc>
      </w:tr>
      <w:tr w:rsidR="00D84914" w14:paraId="2E8C3497" w14:textId="77777777">
        <w:tc>
          <w:tcPr>
            <w:tcW w:w="4246" w:type="dxa"/>
          </w:tcPr>
          <w:p w14:paraId="0CBA00CB" w14:textId="77777777" w:rsidR="00D84914" w:rsidRDefault="00000000">
            <w:pPr>
              <w:rPr>
                <w:color w:val="000000" w:themeColor="text1"/>
                <w:kern w:val="0"/>
                <w:sz w:val="20"/>
              </w:rPr>
            </w:pPr>
            <w:bookmarkStart w:id="62" w:name="OLE_LINK83"/>
            <w:bookmarkStart w:id="63" w:name="OLE_LINK82"/>
            <w:r>
              <w:rPr>
                <w:color w:val="000000" w:themeColor="text1"/>
                <w:kern w:val="0"/>
                <w:sz w:val="20"/>
              </w:rPr>
              <w:t>excel in</w:t>
            </w:r>
            <w:bookmarkEnd w:id="62"/>
            <w:bookmarkEnd w:id="63"/>
            <w:r>
              <w:rPr>
                <w:color w:val="000000" w:themeColor="text1"/>
                <w:kern w:val="0"/>
                <w:sz w:val="20"/>
              </w:rPr>
              <w:t xml:space="preserve"> </w:t>
            </w:r>
            <w:r>
              <w:rPr>
                <w:color w:val="000000" w:themeColor="text1"/>
                <w:kern w:val="0"/>
                <w:sz w:val="20"/>
              </w:rPr>
              <w:t>精于，擅长</w:t>
            </w:r>
          </w:p>
        </w:tc>
        <w:tc>
          <w:tcPr>
            <w:tcW w:w="4049" w:type="dxa"/>
          </w:tcPr>
          <w:p w14:paraId="56BD12EF" w14:textId="77777777" w:rsidR="00D84914" w:rsidRDefault="00000000">
            <w:pPr>
              <w:rPr>
                <w:color w:val="000000" w:themeColor="text1"/>
                <w:kern w:val="0"/>
                <w:sz w:val="20"/>
              </w:rPr>
            </w:pPr>
            <w:r>
              <w:rPr>
                <w:color w:val="000000" w:themeColor="text1"/>
                <w:kern w:val="0"/>
                <w:sz w:val="20"/>
              </w:rPr>
              <w:t>totem pole</w:t>
            </w:r>
            <w:r>
              <w:rPr>
                <w:color w:val="000000" w:themeColor="text1"/>
                <w:kern w:val="0"/>
                <w:sz w:val="20"/>
              </w:rPr>
              <w:t>图腾柱</w:t>
            </w:r>
          </w:p>
        </w:tc>
      </w:tr>
      <w:tr w:rsidR="00D84914" w14:paraId="24E0C2B8" w14:textId="77777777">
        <w:tc>
          <w:tcPr>
            <w:tcW w:w="4246" w:type="dxa"/>
          </w:tcPr>
          <w:p w14:paraId="53CA4F8F" w14:textId="77777777" w:rsidR="00D84914" w:rsidRDefault="00000000">
            <w:pPr>
              <w:rPr>
                <w:color w:val="000000" w:themeColor="text1"/>
                <w:kern w:val="0"/>
                <w:sz w:val="20"/>
              </w:rPr>
            </w:pPr>
            <w:r>
              <w:rPr>
                <w:color w:val="000000" w:themeColor="text1"/>
                <w:kern w:val="0"/>
                <w:sz w:val="20"/>
              </w:rPr>
              <w:t>post n.</w:t>
            </w:r>
            <w:r>
              <w:rPr>
                <w:color w:val="000000" w:themeColor="text1"/>
                <w:kern w:val="0"/>
                <w:sz w:val="20"/>
              </w:rPr>
              <w:t>标杆</w:t>
            </w:r>
          </w:p>
        </w:tc>
        <w:tc>
          <w:tcPr>
            <w:tcW w:w="4049" w:type="dxa"/>
          </w:tcPr>
          <w:p w14:paraId="135AFE76" w14:textId="77777777" w:rsidR="00D84914" w:rsidRDefault="00000000">
            <w:pPr>
              <w:rPr>
                <w:color w:val="000000" w:themeColor="text1"/>
                <w:kern w:val="0"/>
                <w:sz w:val="20"/>
              </w:rPr>
            </w:pPr>
            <w:r>
              <w:rPr>
                <w:color w:val="000000" w:themeColor="text1"/>
                <w:kern w:val="0"/>
                <w:sz w:val="20"/>
              </w:rPr>
              <w:t>dwelling n.</w:t>
            </w:r>
            <w:r>
              <w:rPr>
                <w:color w:val="000000" w:themeColor="text1"/>
                <w:kern w:val="0"/>
                <w:sz w:val="20"/>
              </w:rPr>
              <w:t>住处</w:t>
            </w:r>
          </w:p>
        </w:tc>
      </w:tr>
      <w:tr w:rsidR="00D84914" w14:paraId="7B8B8CB0" w14:textId="77777777">
        <w:tc>
          <w:tcPr>
            <w:tcW w:w="4246" w:type="dxa"/>
          </w:tcPr>
          <w:p w14:paraId="5D9ADC1E" w14:textId="77777777" w:rsidR="00D84914" w:rsidRDefault="00000000">
            <w:pPr>
              <w:rPr>
                <w:color w:val="000000" w:themeColor="text1"/>
                <w:kern w:val="0"/>
                <w:sz w:val="20"/>
              </w:rPr>
            </w:pPr>
            <w:r>
              <w:rPr>
                <w:color w:val="000000" w:themeColor="text1"/>
                <w:kern w:val="0"/>
                <w:sz w:val="20"/>
              </w:rPr>
              <w:t>mask n.</w:t>
            </w:r>
            <w:r>
              <w:rPr>
                <w:color w:val="000000" w:themeColor="text1"/>
                <w:kern w:val="0"/>
                <w:sz w:val="20"/>
              </w:rPr>
              <w:t>面具</w:t>
            </w:r>
          </w:p>
        </w:tc>
        <w:tc>
          <w:tcPr>
            <w:tcW w:w="4049" w:type="dxa"/>
          </w:tcPr>
          <w:p w14:paraId="18FB4B7C" w14:textId="77777777" w:rsidR="00D84914" w:rsidRDefault="00000000">
            <w:pPr>
              <w:rPr>
                <w:color w:val="000000" w:themeColor="text1"/>
                <w:kern w:val="0"/>
                <w:sz w:val="20"/>
              </w:rPr>
            </w:pPr>
            <w:r>
              <w:rPr>
                <w:color w:val="000000" w:themeColor="text1"/>
                <w:kern w:val="0"/>
                <w:sz w:val="20"/>
              </w:rPr>
              <w:t>rattle n.</w:t>
            </w:r>
            <w:r>
              <w:rPr>
                <w:color w:val="000000" w:themeColor="text1"/>
                <w:kern w:val="0"/>
                <w:sz w:val="20"/>
              </w:rPr>
              <w:t>拨浪鼓</w:t>
            </w:r>
          </w:p>
        </w:tc>
      </w:tr>
      <w:tr w:rsidR="00D84914" w14:paraId="20CE0F15" w14:textId="77777777">
        <w:tc>
          <w:tcPr>
            <w:tcW w:w="4246" w:type="dxa"/>
          </w:tcPr>
          <w:p w14:paraId="33A1486E" w14:textId="77777777" w:rsidR="00D84914" w:rsidRDefault="00000000">
            <w:pPr>
              <w:rPr>
                <w:color w:val="000000" w:themeColor="text1"/>
                <w:kern w:val="0"/>
                <w:sz w:val="20"/>
              </w:rPr>
            </w:pPr>
            <w:r>
              <w:rPr>
                <w:color w:val="000000" w:themeColor="text1"/>
                <w:kern w:val="0"/>
                <w:sz w:val="20"/>
              </w:rPr>
              <w:t>decoration n.</w:t>
            </w:r>
            <w:r>
              <w:rPr>
                <w:color w:val="000000" w:themeColor="text1"/>
                <w:kern w:val="0"/>
                <w:sz w:val="20"/>
              </w:rPr>
              <w:t>装饰</w:t>
            </w:r>
          </w:p>
        </w:tc>
        <w:tc>
          <w:tcPr>
            <w:tcW w:w="4049" w:type="dxa"/>
          </w:tcPr>
          <w:p w14:paraId="4D646D9D" w14:textId="77777777" w:rsidR="00D84914" w:rsidRDefault="00000000">
            <w:pPr>
              <w:rPr>
                <w:color w:val="000000" w:themeColor="text1"/>
                <w:kern w:val="0"/>
                <w:sz w:val="20"/>
              </w:rPr>
            </w:pPr>
            <w:r>
              <w:rPr>
                <w:color w:val="000000" w:themeColor="text1"/>
                <w:kern w:val="0"/>
                <w:sz w:val="20"/>
              </w:rPr>
              <w:t>interior n.</w:t>
            </w:r>
            <w:r>
              <w:rPr>
                <w:color w:val="000000" w:themeColor="text1"/>
                <w:kern w:val="0"/>
                <w:sz w:val="20"/>
              </w:rPr>
              <w:t>内部</w:t>
            </w:r>
          </w:p>
        </w:tc>
      </w:tr>
      <w:tr w:rsidR="00D84914" w14:paraId="7E66C65B" w14:textId="77777777">
        <w:tc>
          <w:tcPr>
            <w:tcW w:w="4246" w:type="dxa"/>
          </w:tcPr>
          <w:p w14:paraId="1C255373" w14:textId="77777777" w:rsidR="00D84914" w:rsidRDefault="00000000">
            <w:pPr>
              <w:rPr>
                <w:color w:val="000000" w:themeColor="text1"/>
                <w:kern w:val="0"/>
                <w:sz w:val="20"/>
              </w:rPr>
            </w:pPr>
            <w:r>
              <w:rPr>
                <w:color w:val="000000" w:themeColor="text1"/>
                <w:kern w:val="0"/>
                <w:sz w:val="20"/>
              </w:rPr>
              <w:t>roof n.</w:t>
            </w:r>
            <w:r>
              <w:rPr>
                <w:color w:val="000000" w:themeColor="text1"/>
                <w:kern w:val="0"/>
                <w:sz w:val="20"/>
              </w:rPr>
              <w:t>屋顶</w:t>
            </w:r>
          </w:p>
        </w:tc>
        <w:tc>
          <w:tcPr>
            <w:tcW w:w="4049" w:type="dxa"/>
          </w:tcPr>
          <w:p w14:paraId="5EFF2CCE" w14:textId="77777777" w:rsidR="00D84914" w:rsidRDefault="00000000">
            <w:pPr>
              <w:rPr>
                <w:color w:val="000000" w:themeColor="text1"/>
                <w:kern w:val="0"/>
                <w:sz w:val="20"/>
              </w:rPr>
            </w:pPr>
            <w:r>
              <w:rPr>
                <w:color w:val="000000" w:themeColor="text1"/>
                <w:kern w:val="0"/>
                <w:sz w:val="20"/>
              </w:rPr>
              <w:t xml:space="preserve">*abalone shells </w:t>
            </w:r>
            <w:r>
              <w:rPr>
                <w:color w:val="000000" w:themeColor="text1"/>
                <w:kern w:val="0"/>
                <w:sz w:val="20"/>
              </w:rPr>
              <w:t>鲍鱼壳</w:t>
            </w:r>
          </w:p>
        </w:tc>
      </w:tr>
      <w:tr w:rsidR="00D84914" w14:paraId="1C4C9A93" w14:textId="77777777">
        <w:tc>
          <w:tcPr>
            <w:tcW w:w="4246" w:type="dxa"/>
          </w:tcPr>
          <w:p w14:paraId="47D48400" w14:textId="77777777" w:rsidR="00D84914" w:rsidRDefault="00000000">
            <w:pPr>
              <w:rPr>
                <w:color w:val="000000" w:themeColor="text1"/>
                <w:kern w:val="0"/>
                <w:sz w:val="20"/>
              </w:rPr>
            </w:pPr>
            <w:r>
              <w:rPr>
                <w:color w:val="000000" w:themeColor="text1"/>
                <w:kern w:val="0"/>
                <w:sz w:val="20"/>
              </w:rPr>
              <w:t>*inlay n.</w:t>
            </w:r>
            <w:r>
              <w:rPr>
                <w:color w:val="000000" w:themeColor="text1"/>
                <w:kern w:val="0"/>
                <w:sz w:val="20"/>
              </w:rPr>
              <w:t>镶嵌物</w:t>
            </w:r>
          </w:p>
        </w:tc>
        <w:tc>
          <w:tcPr>
            <w:tcW w:w="4049" w:type="dxa"/>
          </w:tcPr>
          <w:p w14:paraId="3ED8C00D" w14:textId="77777777" w:rsidR="00D84914" w:rsidRDefault="00000000">
            <w:pPr>
              <w:rPr>
                <w:color w:val="000000" w:themeColor="text1"/>
                <w:kern w:val="0"/>
                <w:sz w:val="20"/>
              </w:rPr>
            </w:pPr>
            <w:r>
              <w:rPr>
                <w:color w:val="000000" w:themeColor="text1"/>
                <w:kern w:val="0"/>
                <w:sz w:val="20"/>
              </w:rPr>
              <w:t>luster n.</w:t>
            </w:r>
            <w:r>
              <w:rPr>
                <w:color w:val="000000" w:themeColor="text1"/>
                <w:kern w:val="0"/>
                <w:sz w:val="20"/>
              </w:rPr>
              <w:t>光泽</w:t>
            </w:r>
          </w:p>
        </w:tc>
      </w:tr>
    </w:tbl>
    <w:p w14:paraId="41D2C9CD" w14:textId="77777777" w:rsidR="00D84914" w:rsidRDefault="00D84914">
      <w:pPr>
        <w:spacing w:line="360" w:lineRule="auto"/>
        <w:rPr>
          <w:rFonts w:ascii="Times New Roman" w:eastAsia="宋体" w:hAnsi="Times New Roman" w:cs="Times New Roman"/>
        </w:rPr>
      </w:pPr>
    </w:p>
    <w:p w14:paraId="4E94937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5" w:type="dxa"/>
        <w:tblLook w:val="04A0" w:firstRow="1" w:lastRow="0" w:firstColumn="1" w:lastColumn="0" w:noHBand="0" w:noVBand="1"/>
      </w:tblPr>
      <w:tblGrid>
        <w:gridCol w:w="4246"/>
        <w:gridCol w:w="4049"/>
      </w:tblGrid>
      <w:tr w:rsidR="00D84914" w14:paraId="4406B5D2" w14:textId="77777777">
        <w:tc>
          <w:tcPr>
            <w:tcW w:w="4246" w:type="dxa"/>
          </w:tcPr>
          <w:p w14:paraId="34EB1055" w14:textId="77777777" w:rsidR="00D84914" w:rsidRDefault="00000000">
            <w:pPr>
              <w:rPr>
                <w:color w:val="000000" w:themeColor="text1"/>
                <w:kern w:val="0"/>
                <w:sz w:val="20"/>
              </w:rPr>
            </w:pPr>
            <w:r>
              <w:rPr>
                <w:color w:val="000000" w:themeColor="text1"/>
                <w:kern w:val="0"/>
                <w:sz w:val="20"/>
              </w:rPr>
              <w:t>secular adj.</w:t>
            </w:r>
            <w:r>
              <w:rPr>
                <w:color w:val="000000" w:themeColor="text1"/>
                <w:kern w:val="0"/>
                <w:sz w:val="20"/>
              </w:rPr>
              <w:t>世俗的</w:t>
            </w:r>
          </w:p>
        </w:tc>
        <w:tc>
          <w:tcPr>
            <w:tcW w:w="4049" w:type="dxa"/>
          </w:tcPr>
          <w:p w14:paraId="38DE5243" w14:textId="77777777" w:rsidR="00D84914" w:rsidRDefault="00000000">
            <w:pPr>
              <w:rPr>
                <w:color w:val="000000" w:themeColor="text1"/>
                <w:kern w:val="0"/>
                <w:sz w:val="20"/>
              </w:rPr>
            </w:pPr>
            <w:r>
              <w:rPr>
                <w:color w:val="000000" w:themeColor="text1"/>
                <w:kern w:val="0"/>
                <w:sz w:val="20"/>
              </w:rPr>
              <w:t>bolster v.</w:t>
            </w:r>
            <w:r>
              <w:rPr>
                <w:color w:val="000000" w:themeColor="text1"/>
                <w:kern w:val="0"/>
                <w:sz w:val="20"/>
              </w:rPr>
              <w:t>支撑，巩固</w:t>
            </w:r>
          </w:p>
        </w:tc>
      </w:tr>
      <w:tr w:rsidR="00D84914" w14:paraId="6AB4872E" w14:textId="77777777">
        <w:tc>
          <w:tcPr>
            <w:tcW w:w="4246" w:type="dxa"/>
          </w:tcPr>
          <w:p w14:paraId="507A1F31" w14:textId="77777777" w:rsidR="00D84914" w:rsidRDefault="00000000">
            <w:pPr>
              <w:rPr>
                <w:color w:val="000000" w:themeColor="text1"/>
                <w:kern w:val="0"/>
                <w:sz w:val="20"/>
              </w:rPr>
            </w:pPr>
            <w:r>
              <w:rPr>
                <w:color w:val="000000" w:themeColor="text1"/>
                <w:kern w:val="0"/>
                <w:sz w:val="20"/>
              </w:rPr>
              <w:t>bays n.</w:t>
            </w:r>
            <w:r>
              <w:rPr>
                <w:color w:val="000000" w:themeColor="text1"/>
                <w:kern w:val="0"/>
                <w:sz w:val="20"/>
              </w:rPr>
              <w:t>海湾</w:t>
            </w:r>
          </w:p>
        </w:tc>
        <w:tc>
          <w:tcPr>
            <w:tcW w:w="4049" w:type="dxa"/>
          </w:tcPr>
          <w:p w14:paraId="780B75D6" w14:textId="77777777" w:rsidR="00D84914" w:rsidRDefault="00000000">
            <w:pPr>
              <w:rPr>
                <w:color w:val="000000" w:themeColor="text1"/>
                <w:kern w:val="0"/>
                <w:sz w:val="20"/>
              </w:rPr>
            </w:pPr>
            <w:r>
              <w:rPr>
                <w:color w:val="000000" w:themeColor="text1"/>
                <w:kern w:val="0"/>
                <w:sz w:val="20"/>
              </w:rPr>
              <w:t xml:space="preserve">upper reaches </w:t>
            </w:r>
            <w:r>
              <w:rPr>
                <w:color w:val="000000" w:themeColor="text1"/>
                <w:kern w:val="0"/>
                <w:sz w:val="20"/>
              </w:rPr>
              <w:t>上游</w:t>
            </w:r>
          </w:p>
        </w:tc>
      </w:tr>
      <w:tr w:rsidR="00D84914" w14:paraId="4AB6CE46" w14:textId="77777777">
        <w:tc>
          <w:tcPr>
            <w:tcW w:w="4246" w:type="dxa"/>
          </w:tcPr>
          <w:p w14:paraId="2AB2D40B" w14:textId="55804E44" w:rsidR="00D84914" w:rsidRDefault="00000000">
            <w:pPr>
              <w:rPr>
                <w:color w:val="000000" w:themeColor="text1"/>
                <w:kern w:val="0"/>
                <w:sz w:val="20"/>
              </w:rPr>
            </w:pPr>
            <w:r>
              <w:rPr>
                <w:color w:val="000000" w:themeColor="text1"/>
                <w:kern w:val="0"/>
                <w:sz w:val="20"/>
              </w:rPr>
              <w:t>chief n.</w:t>
            </w:r>
            <w:r w:rsidR="0078267B">
              <w:rPr>
                <w:rFonts w:hint="eastAsia"/>
                <w:color w:val="000000" w:themeColor="text1"/>
                <w:kern w:val="0"/>
                <w:sz w:val="20"/>
              </w:rPr>
              <w:t>首领</w:t>
            </w:r>
            <w:r w:rsidR="0078267B">
              <w:rPr>
                <w:rFonts w:hint="eastAsia"/>
                <w:color w:val="000000" w:themeColor="text1"/>
                <w:kern w:val="0"/>
                <w:sz w:val="20"/>
              </w:rPr>
              <w:t>,</w:t>
            </w:r>
            <w:r>
              <w:rPr>
                <w:color w:val="000000" w:themeColor="text1"/>
                <w:kern w:val="0"/>
                <w:sz w:val="20"/>
              </w:rPr>
              <w:t>牧师</w:t>
            </w:r>
          </w:p>
        </w:tc>
        <w:tc>
          <w:tcPr>
            <w:tcW w:w="4049" w:type="dxa"/>
          </w:tcPr>
          <w:p w14:paraId="297D65CA" w14:textId="77777777" w:rsidR="00D84914" w:rsidRDefault="00000000">
            <w:pPr>
              <w:rPr>
                <w:color w:val="000000" w:themeColor="text1"/>
                <w:kern w:val="0"/>
                <w:sz w:val="20"/>
              </w:rPr>
            </w:pPr>
            <w:r>
              <w:rPr>
                <w:color w:val="000000" w:themeColor="text1"/>
                <w:kern w:val="0"/>
                <w:sz w:val="20"/>
              </w:rPr>
              <w:t>inherit v.</w:t>
            </w:r>
            <w:r>
              <w:rPr>
                <w:color w:val="000000" w:themeColor="text1"/>
                <w:kern w:val="0"/>
                <w:sz w:val="20"/>
              </w:rPr>
              <w:t>继承</w:t>
            </w:r>
          </w:p>
        </w:tc>
      </w:tr>
      <w:tr w:rsidR="00D84914" w14:paraId="13A6AF72" w14:textId="77777777">
        <w:tc>
          <w:tcPr>
            <w:tcW w:w="4246" w:type="dxa"/>
          </w:tcPr>
          <w:p w14:paraId="62142FBD" w14:textId="77777777" w:rsidR="00D84914" w:rsidRDefault="00000000">
            <w:pPr>
              <w:rPr>
                <w:color w:val="000000" w:themeColor="text1"/>
                <w:kern w:val="0"/>
                <w:sz w:val="20"/>
              </w:rPr>
            </w:pPr>
            <w:r>
              <w:rPr>
                <w:color w:val="000000" w:themeColor="text1"/>
                <w:kern w:val="0"/>
                <w:sz w:val="20"/>
              </w:rPr>
              <w:t>rank n.</w:t>
            </w:r>
            <w:r>
              <w:rPr>
                <w:color w:val="000000" w:themeColor="text1"/>
                <w:kern w:val="0"/>
                <w:sz w:val="20"/>
              </w:rPr>
              <w:t>等级，军衔</w:t>
            </w:r>
          </w:p>
        </w:tc>
        <w:tc>
          <w:tcPr>
            <w:tcW w:w="4049" w:type="dxa"/>
          </w:tcPr>
          <w:p w14:paraId="3B785D79" w14:textId="77777777" w:rsidR="00D84914" w:rsidRDefault="00000000">
            <w:pPr>
              <w:rPr>
                <w:color w:val="000000" w:themeColor="text1"/>
                <w:kern w:val="0"/>
                <w:sz w:val="20"/>
              </w:rPr>
            </w:pPr>
            <w:r>
              <w:rPr>
                <w:color w:val="000000" w:themeColor="text1"/>
                <w:kern w:val="0"/>
                <w:sz w:val="20"/>
              </w:rPr>
              <w:t>devise v.</w:t>
            </w:r>
            <w:r>
              <w:rPr>
                <w:color w:val="000000" w:themeColor="text1"/>
                <w:kern w:val="0"/>
                <w:sz w:val="20"/>
              </w:rPr>
              <w:t>设计</w:t>
            </w:r>
          </w:p>
        </w:tc>
      </w:tr>
      <w:tr w:rsidR="00D84914" w14:paraId="1A5D29CC" w14:textId="77777777">
        <w:tc>
          <w:tcPr>
            <w:tcW w:w="4246" w:type="dxa"/>
          </w:tcPr>
          <w:p w14:paraId="7CA55CA3" w14:textId="77777777" w:rsidR="00D84914" w:rsidRDefault="00000000">
            <w:pPr>
              <w:rPr>
                <w:color w:val="000000" w:themeColor="text1"/>
                <w:kern w:val="0"/>
                <w:sz w:val="20"/>
              </w:rPr>
            </w:pPr>
            <w:r>
              <w:rPr>
                <w:color w:val="000000" w:themeColor="text1"/>
                <w:kern w:val="0"/>
                <w:sz w:val="20"/>
              </w:rPr>
              <w:t>oblige v.</w:t>
            </w:r>
            <w:r>
              <w:rPr>
                <w:color w:val="000000" w:themeColor="text1"/>
                <w:kern w:val="0"/>
                <w:sz w:val="20"/>
              </w:rPr>
              <w:t>有义务</w:t>
            </w:r>
          </w:p>
        </w:tc>
        <w:tc>
          <w:tcPr>
            <w:tcW w:w="4049" w:type="dxa"/>
          </w:tcPr>
          <w:p w14:paraId="6EDFCA34" w14:textId="77777777" w:rsidR="00D84914" w:rsidRDefault="00000000">
            <w:pPr>
              <w:rPr>
                <w:color w:val="000000" w:themeColor="text1"/>
                <w:kern w:val="0"/>
                <w:sz w:val="20"/>
              </w:rPr>
            </w:pPr>
            <w:r>
              <w:rPr>
                <w:color w:val="000000" w:themeColor="text1"/>
                <w:kern w:val="0"/>
                <w:sz w:val="20"/>
              </w:rPr>
              <w:t>clan n.</w:t>
            </w:r>
            <w:r>
              <w:rPr>
                <w:color w:val="000000" w:themeColor="text1"/>
                <w:kern w:val="0"/>
                <w:sz w:val="20"/>
              </w:rPr>
              <w:t>部落</w:t>
            </w:r>
          </w:p>
        </w:tc>
      </w:tr>
      <w:tr w:rsidR="00D84914" w14:paraId="4D2A7E0A" w14:textId="77777777">
        <w:tc>
          <w:tcPr>
            <w:tcW w:w="4246" w:type="dxa"/>
          </w:tcPr>
          <w:p w14:paraId="03194929" w14:textId="77777777" w:rsidR="00D84914" w:rsidRDefault="00000000">
            <w:pPr>
              <w:rPr>
                <w:color w:val="000000" w:themeColor="text1"/>
                <w:kern w:val="0"/>
                <w:sz w:val="20"/>
              </w:rPr>
            </w:pPr>
            <w:r>
              <w:rPr>
                <w:color w:val="000000" w:themeColor="text1"/>
                <w:kern w:val="0"/>
                <w:sz w:val="20"/>
              </w:rPr>
              <w:t>dominance n.</w:t>
            </w:r>
            <w:r>
              <w:rPr>
                <w:color w:val="000000" w:themeColor="text1"/>
                <w:kern w:val="0"/>
                <w:sz w:val="20"/>
              </w:rPr>
              <w:t>支配地位</w:t>
            </w:r>
          </w:p>
        </w:tc>
        <w:tc>
          <w:tcPr>
            <w:tcW w:w="4049" w:type="dxa"/>
          </w:tcPr>
          <w:p w14:paraId="7C185965" w14:textId="77777777" w:rsidR="00D84914" w:rsidRDefault="00000000">
            <w:pPr>
              <w:rPr>
                <w:color w:val="000000" w:themeColor="text1"/>
                <w:kern w:val="0"/>
                <w:sz w:val="20"/>
              </w:rPr>
            </w:pPr>
            <w:r>
              <w:rPr>
                <w:color w:val="000000" w:themeColor="text1"/>
                <w:kern w:val="0"/>
                <w:sz w:val="20"/>
              </w:rPr>
              <w:t>nonetheless adv.</w:t>
            </w:r>
            <w:r>
              <w:rPr>
                <w:color w:val="000000" w:themeColor="text1"/>
                <w:kern w:val="0"/>
                <w:sz w:val="20"/>
              </w:rPr>
              <w:t>尽管如此</w:t>
            </w:r>
          </w:p>
        </w:tc>
      </w:tr>
      <w:tr w:rsidR="00D84914" w14:paraId="604E2848" w14:textId="77777777">
        <w:tc>
          <w:tcPr>
            <w:tcW w:w="4246" w:type="dxa"/>
          </w:tcPr>
          <w:p w14:paraId="72322A42" w14:textId="77777777" w:rsidR="00D84914" w:rsidRDefault="00000000">
            <w:pPr>
              <w:rPr>
                <w:color w:val="000000" w:themeColor="text1"/>
                <w:kern w:val="0"/>
                <w:sz w:val="20"/>
              </w:rPr>
            </w:pPr>
            <w:r>
              <w:rPr>
                <w:color w:val="000000" w:themeColor="text1"/>
                <w:kern w:val="0"/>
                <w:sz w:val="20"/>
              </w:rPr>
              <w:t>ostentation n.</w:t>
            </w:r>
            <w:r>
              <w:rPr>
                <w:color w:val="000000" w:themeColor="text1"/>
                <w:kern w:val="0"/>
                <w:sz w:val="20"/>
              </w:rPr>
              <w:t>炫耀</w:t>
            </w:r>
          </w:p>
        </w:tc>
        <w:tc>
          <w:tcPr>
            <w:tcW w:w="4049" w:type="dxa"/>
          </w:tcPr>
          <w:p w14:paraId="098C2402" w14:textId="77777777" w:rsidR="00D84914" w:rsidRDefault="00000000">
            <w:pPr>
              <w:rPr>
                <w:color w:val="000000" w:themeColor="text1"/>
                <w:kern w:val="0"/>
                <w:sz w:val="20"/>
              </w:rPr>
            </w:pPr>
            <w:r>
              <w:rPr>
                <w:color w:val="000000" w:themeColor="text1"/>
                <w:kern w:val="0"/>
                <w:sz w:val="20"/>
              </w:rPr>
              <w:t>prestige n.</w:t>
            </w:r>
            <w:r>
              <w:rPr>
                <w:color w:val="000000" w:themeColor="text1"/>
                <w:kern w:val="0"/>
                <w:sz w:val="20"/>
              </w:rPr>
              <w:t>声望</w:t>
            </w:r>
          </w:p>
        </w:tc>
      </w:tr>
      <w:tr w:rsidR="00D84914" w14:paraId="423C36F5" w14:textId="77777777">
        <w:tc>
          <w:tcPr>
            <w:tcW w:w="4246" w:type="dxa"/>
          </w:tcPr>
          <w:p w14:paraId="316C3DE8" w14:textId="77777777" w:rsidR="00D84914" w:rsidRDefault="00000000">
            <w:pPr>
              <w:rPr>
                <w:color w:val="000000" w:themeColor="text1"/>
                <w:kern w:val="0"/>
                <w:sz w:val="20"/>
              </w:rPr>
            </w:pPr>
            <w:r>
              <w:rPr>
                <w:color w:val="000000" w:themeColor="text1"/>
                <w:kern w:val="0"/>
                <w:sz w:val="20"/>
              </w:rPr>
              <w:t>aristocracy n.</w:t>
            </w:r>
            <w:r>
              <w:rPr>
                <w:color w:val="000000" w:themeColor="text1"/>
                <w:kern w:val="0"/>
                <w:sz w:val="20"/>
              </w:rPr>
              <w:t>贵族</w:t>
            </w:r>
          </w:p>
        </w:tc>
        <w:tc>
          <w:tcPr>
            <w:tcW w:w="4049" w:type="dxa"/>
          </w:tcPr>
          <w:p w14:paraId="208FA867" w14:textId="77777777" w:rsidR="00D84914" w:rsidRDefault="00000000">
            <w:pPr>
              <w:rPr>
                <w:color w:val="000000" w:themeColor="text1"/>
                <w:kern w:val="0"/>
                <w:sz w:val="20"/>
              </w:rPr>
            </w:pPr>
            <w:r>
              <w:rPr>
                <w:color w:val="000000" w:themeColor="text1"/>
                <w:kern w:val="0"/>
                <w:sz w:val="20"/>
              </w:rPr>
              <w:t>trunks n.</w:t>
            </w:r>
            <w:r>
              <w:rPr>
                <w:color w:val="000000" w:themeColor="text1"/>
                <w:kern w:val="0"/>
                <w:sz w:val="20"/>
              </w:rPr>
              <w:t>大树干</w:t>
            </w:r>
          </w:p>
        </w:tc>
      </w:tr>
      <w:tr w:rsidR="00D84914" w14:paraId="4C9A6AB8" w14:textId="77777777">
        <w:tc>
          <w:tcPr>
            <w:tcW w:w="4246" w:type="dxa"/>
          </w:tcPr>
          <w:p w14:paraId="1B15300B" w14:textId="77777777" w:rsidR="00D84914" w:rsidRDefault="00000000">
            <w:pPr>
              <w:rPr>
                <w:color w:val="000000" w:themeColor="text1"/>
                <w:kern w:val="0"/>
                <w:sz w:val="20"/>
              </w:rPr>
            </w:pPr>
            <w:r>
              <w:rPr>
                <w:color w:val="000000" w:themeColor="text1"/>
                <w:kern w:val="0"/>
                <w:sz w:val="20"/>
              </w:rPr>
              <w:t>originate v.</w:t>
            </w:r>
            <w:r>
              <w:rPr>
                <w:color w:val="000000" w:themeColor="text1"/>
                <w:kern w:val="0"/>
                <w:sz w:val="20"/>
              </w:rPr>
              <w:t>起源</w:t>
            </w:r>
          </w:p>
        </w:tc>
        <w:tc>
          <w:tcPr>
            <w:tcW w:w="4049" w:type="dxa"/>
          </w:tcPr>
          <w:p w14:paraId="16E0E413" w14:textId="77777777" w:rsidR="00D84914" w:rsidRDefault="00000000">
            <w:pPr>
              <w:rPr>
                <w:color w:val="000000" w:themeColor="text1"/>
                <w:kern w:val="0"/>
                <w:sz w:val="20"/>
              </w:rPr>
            </w:pPr>
            <w:r>
              <w:rPr>
                <w:color w:val="000000" w:themeColor="text1"/>
                <w:kern w:val="0"/>
                <w:sz w:val="20"/>
              </w:rPr>
              <w:t>funerary adj.</w:t>
            </w:r>
            <w:r>
              <w:rPr>
                <w:color w:val="000000" w:themeColor="text1"/>
                <w:kern w:val="0"/>
                <w:sz w:val="20"/>
              </w:rPr>
              <w:t>葬礼的</w:t>
            </w:r>
          </w:p>
        </w:tc>
      </w:tr>
      <w:tr w:rsidR="00D84914" w14:paraId="3393217A" w14:textId="77777777">
        <w:tc>
          <w:tcPr>
            <w:tcW w:w="4246" w:type="dxa"/>
          </w:tcPr>
          <w:p w14:paraId="5AFCE910" w14:textId="77777777" w:rsidR="00D84914" w:rsidRDefault="00000000">
            <w:pPr>
              <w:rPr>
                <w:color w:val="000000" w:themeColor="text1"/>
                <w:kern w:val="0"/>
                <w:sz w:val="20"/>
              </w:rPr>
            </w:pPr>
            <w:r>
              <w:rPr>
                <w:color w:val="000000" w:themeColor="text1"/>
                <w:kern w:val="0"/>
                <w:sz w:val="20"/>
              </w:rPr>
              <w:t>adorn v.</w:t>
            </w:r>
            <w:r>
              <w:rPr>
                <w:color w:val="000000" w:themeColor="text1"/>
                <w:kern w:val="0"/>
                <w:sz w:val="20"/>
              </w:rPr>
              <w:t>装饰</w:t>
            </w:r>
          </w:p>
        </w:tc>
        <w:tc>
          <w:tcPr>
            <w:tcW w:w="4049" w:type="dxa"/>
          </w:tcPr>
          <w:p w14:paraId="3385EAF2" w14:textId="77777777" w:rsidR="00D84914" w:rsidRDefault="00000000">
            <w:pPr>
              <w:rPr>
                <w:color w:val="000000" w:themeColor="text1"/>
                <w:kern w:val="0"/>
                <w:sz w:val="20"/>
              </w:rPr>
            </w:pPr>
            <w:r>
              <w:rPr>
                <w:color w:val="000000" w:themeColor="text1"/>
                <w:kern w:val="0"/>
                <w:sz w:val="20"/>
              </w:rPr>
              <w:t>exterior n.</w:t>
            </w:r>
            <w:r>
              <w:rPr>
                <w:color w:val="000000" w:themeColor="text1"/>
                <w:kern w:val="0"/>
                <w:sz w:val="20"/>
              </w:rPr>
              <w:t>外部</w:t>
            </w:r>
          </w:p>
        </w:tc>
      </w:tr>
    </w:tbl>
    <w:p w14:paraId="2E781DD0" w14:textId="77777777" w:rsidR="00D84914" w:rsidRDefault="00D84914">
      <w:pPr>
        <w:spacing w:line="360" w:lineRule="auto"/>
        <w:rPr>
          <w:rFonts w:ascii="Times New Roman" w:eastAsia="宋体" w:hAnsi="Times New Roman" w:cs="Times New Roman"/>
        </w:rPr>
      </w:pPr>
      <w:bookmarkStart w:id="64" w:name="OLE_LINK67"/>
      <w:bookmarkStart w:id="65" w:name="OLE_LINK66"/>
    </w:p>
    <w:p w14:paraId="511C7BE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5" w:type="dxa"/>
        <w:tblLook w:val="04A0" w:firstRow="1" w:lastRow="0" w:firstColumn="1" w:lastColumn="0" w:noHBand="0" w:noVBand="1"/>
      </w:tblPr>
      <w:tblGrid>
        <w:gridCol w:w="4246"/>
        <w:gridCol w:w="4049"/>
      </w:tblGrid>
      <w:tr w:rsidR="00D84914" w14:paraId="3F401987" w14:textId="77777777">
        <w:tc>
          <w:tcPr>
            <w:tcW w:w="4246" w:type="dxa"/>
          </w:tcPr>
          <w:p w14:paraId="4CC9D708" w14:textId="77777777" w:rsidR="00D84914" w:rsidRDefault="00000000">
            <w:pPr>
              <w:rPr>
                <w:color w:val="000000" w:themeColor="text1"/>
                <w:kern w:val="0"/>
                <w:sz w:val="20"/>
              </w:rPr>
            </w:pPr>
            <w:r>
              <w:rPr>
                <w:color w:val="000000" w:themeColor="text1"/>
                <w:kern w:val="0"/>
                <w:sz w:val="20"/>
              </w:rPr>
              <w:t xml:space="preserve">eagle n. </w:t>
            </w:r>
            <w:r>
              <w:rPr>
                <w:color w:val="000000" w:themeColor="text1"/>
                <w:kern w:val="0"/>
                <w:sz w:val="20"/>
              </w:rPr>
              <w:t>鹰</w:t>
            </w:r>
          </w:p>
        </w:tc>
        <w:tc>
          <w:tcPr>
            <w:tcW w:w="4049" w:type="dxa"/>
          </w:tcPr>
          <w:p w14:paraId="764B3BC0" w14:textId="77777777" w:rsidR="00D84914" w:rsidRDefault="00000000">
            <w:pPr>
              <w:rPr>
                <w:color w:val="000000" w:themeColor="text1"/>
                <w:kern w:val="0"/>
                <w:sz w:val="20"/>
              </w:rPr>
            </w:pPr>
            <w:r>
              <w:rPr>
                <w:color w:val="000000" w:themeColor="text1"/>
                <w:kern w:val="0"/>
                <w:sz w:val="20"/>
              </w:rPr>
              <w:t>beaver n.</w:t>
            </w:r>
            <w:r>
              <w:rPr>
                <w:color w:val="000000" w:themeColor="text1"/>
                <w:kern w:val="0"/>
                <w:sz w:val="20"/>
              </w:rPr>
              <w:t>河狸</w:t>
            </w:r>
          </w:p>
        </w:tc>
      </w:tr>
      <w:bookmarkEnd w:id="64"/>
      <w:bookmarkEnd w:id="65"/>
      <w:tr w:rsidR="00D84914" w14:paraId="0814A40C" w14:textId="77777777">
        <w:tc>
          <w:tcPr>
            <w:tcW w:w="4246" w:type="dxa"/>
          </w:tcPr>
          <w:p w14:paraId="192035B9" w14:textId="77777777" w:rsidR="00D84914" w:rsidRDefault="00000000">
            <w:pPr>
              <w:rPr>
                <w:color w:val="000000" w:themeColor="text1"/>
                <w:kern w:val="0"/>
                <w:sz w:val="20"/>
              </w:rPr>
            </w:pPr>
            <w:r>
              <w:rPr>
                <w:color w:val="000000" w:themeColor="text1"/>
                <w:kern w:val="0"/>
                <w:sz w:val="20"/>
              </w:rPr>
              <w:t>in essence</w:t>
            </w:r>
            <w:r>
              <w:rPr>
                <w:color w:val="000000" w:themeColor="text1"/>
                <w:kern w:val="0"/>
                <w:sz w:val="20"/>
              </w:rPr>
              <w:t>实质上</w:t>
            </w:r>
          </w:p>
        </w:tc>
        <w:tc>
          <w:tcPr>
            <w:tcW w:w="4049" w:type="dxa"/>
          </w:tcPr>
          <w:p w14:paraId="03B9C058" w14:textId="77777777" w:rsidR="00D84914" w:rsidRDefault="00000000">
            <w:pPr>
              <w:rPr>
                <w:color w:val="000000" w:themeColor="text1"/>
                <w:kern w:val="0"/>
                <w:sz w:val="20"/>
              </w:rPr>
            </w:pPr>
            <w:r>
              <w:rPr>
                <w:color w:val="000000" w:themeColor="text1"/>
                <w:kern w:val="0"/>
                <w:sz w:val="20"/>
              </w:rPr>
              <w:t>crest n.</w:t>
            </w:r>
            <w:r>
              <w:rPr>
                <w:color w:val="000000" w:themeColor="text1"/>
                <w:kern w:val="0"/>
                <w:sz w:val="20"/>
              </w:rPr>
              <w:t>顶饰</w:t>
            </w:r>
          </w:p>
        </w:tc>
      </w:tr>
      <w:tr w:rsidR="00D84914" w14:paraId="479DFE73" w14:textId="77777777">
        <w:tc>
          <w:tcPr>
            <w:tcW w:w="4246" w:type="dxa"/>
          </w:tcPr>
          <w:p w14:paraId="1AE61D0E" w14:textId="77777777" w:rsidR="00D84914" w:rsidRDefault="00000000">
            <w:pPr>
              <w:rPr>
                <w:color w:val="000000" w:themeColor="text1"/>
                <w:kern w:val="0"/>
                <w:sz w:val="20"/>
              </w:rPr>
            </w:pPr>
            <w:r>
              <w:rPr>
                <w:color w:val="000000" w:themeColor="text1"/>
                <w:kern w:val="0"/>
                <w:sz w:val="20"/>
              </w:rPr>
              <w:t>worship v.</w:t>
            </w:r>
            <w:r>
              <w:rPr>
                <w:color w:val="000000" w:themeColor="text1"/>
                <w:kern w:val="0"/>
                <w:sz w:val="20"/>
              </w:rPr>
              <w:t>崇拜</w:t>
            </w:r>
          </w:p>
        </w:tc>
        <w:tc>
          <w:tcPr>
            <w:tcW w:w="4049" w:type="dxa"/>
          </w:tcPr>
          <w:p w14:paraId="08F55A83" w14:textId="77777777" w:rsidR="00D84914" w:rsidRDefault="00000000">
            <w:pPr>
              <w:rPr>
                <w:color w:val="000000" w:themeColor="text1"/>
                <w:kern w:val="0"/>
                <w:sz w:val="20"/>
              </w:rPr>
            </w:pPr>
            <w:r>
              <w:rPr>
                <w:color w:val="000000" w:themeColor="text1"/>
                <w:kern w:val="0"/>
                <w:sz w:val="20"/>
              </w:rPr>
              <w:t xml:space="preserve">bilateral symmetry </w:t>
            </w:r>
            <w:r>
              <w:rPr>
                <w:color w:val="000000" w:themeColor="text1"/>
                <w:kern w:val="0"/>
                <w:sz w:val="20"/>
              </w:rPr>
              <w:t>两边对称</w:t>
            </w:r>
          </w:p>
        </w:tc>
      </w:tr>
      <w:tr w:rsidR="00D84914" w14:paraId="55839F9D" w14:textId="77777777">
        <w:tc>
          <w:tcPr>
            <w:tcW w:w="4246" w:type="dxa"/>
          </w:tcPr>
          <w:p w14:paraId="133757B9" w14:textId="77777777" w:rsidR="00D84914" w:rsidRDefault="00000000">
            <w:pPr>
              <w:rPr>
                <w:color w:val="000000" w:themeColor="text1"/>
                <w:kern w:val="0"/>
                <w:sz w:val="20"/>
              </w:rPr>
            </w:pPr>
            <w:r>
              <w:rPr>
                <w:color w:val="000000" w:themeColor="text1"/>
                <w:kern w:val="0"/>
                <w:sz w:val="20"/>
              </w:rPr>
              <w:lastRenderedPageBreak/>
              <w:t>axis n.</w:t>
            </w:r>
            <w:r>
              <w:rPr>
                <w:color w:val="000000" w:themeColor="text1"/>
                <w:kern w:val="0"/>
                <w:sz w:val="20"/>
              </w:rPr>
              <w:t>轴</w:t>
            </w:r>
          </w:p>
        </w:tc>
        <w:tc>
          <w:tcPr>
            <w:tcW w:w="4049" w:type="dxa"/>
          </w:tcPr>
          <w:p w14:paraId="4D2D14CB" w14:textId="77777777" w:rsidR="00D84914" w:rsidRDefault="00000000">
            <w:pPr>
              <w:rPr>
                <w:color w:val="000000" w:themeColor="text1"/>
                <w:kern w:val="0"/>
                <w:sz w:val="20"/>
              </w:rPr>
            </w:pPr>
            <w:r>
              <w:rPr>
                <w:color w:val="000000" w:themeColor="text1"/>
                <w:kern w:val="0"/>
                <w:sz w:val="20"/>
              </w:rPr>
              <w:t>identical adj.</w:t>
            </w:r>
            <w:r>
              <w:rPr>
                <w:color w:val="000000" w:themeColor="text1"/>
                <w:kern w:val="0"/>
                <w:sz w:val="20"/>
              </w:rPr>
              <w:t>一模一样的</w:t>
            </w:r>
          </w:p>
        </w:tc>
      </w:tr>
      <w:tr w:rsidR="00D84914" w14:paraId="7D823724" w14:textId="77777777">
        <w:tc>
          <w:tcPr>
            <w:tcW w:w="4246" w:type="dxa"/>
          </w:tcPr>
          <w:p w14:paraId="358F2B25" w14:textId="77777777" w:rsidR="00D84914" w:rsidRDefault="00000000">
            <w:pPr>
              <w:rPr>
                <w:color w:val="000000" w:themeColor="text1"/>
                <w:kern w:val="0"/>
                <w:sz w:val="20"/>
              </w:rPr>
            </w:pPr>
            <w:r>
              <w:rPr>
                <w:color w:val="000000" w:themeColor="text1"/>
                <w:kern w:val="0"/>
                <w:sz w:val="20"/>
              </w:rPr>
              <w:t>overall adj.</w:t>
            </w:r>
            <w:r>
              <w:rPr>
                <w:color w:val="000000" w:themeColor="text1"/>
                <w:kern w:val="0"/>
                <w:sz w:val="20"/>
              </w:rPr>
              <w:t>总体的</w:t>
            </w:r>
          </w:p>
        </w:tc>
        <w:tc>
          <w:tcPr>
            <w:tcW w:w="4049" w:type="dxa"/>
          </w:tcPr>
          <w:p w14:paraId="5076ED80" w14:textId="77777777" w:rsidR="00D84914" w:rsidRDefault="00000000">
            <w:pPr>
              <w:rPr>
                <w:color w:val="000000" w:themeColor="text1"/>
                <w:kern w:val="0"/>
                <w:sz w:val="20"/>
              </w:rPr>
            </w:pPr>
            <w:r>
              <w:rPr>
                <w:color w:val="000000" w:themeColor="text1"/>
                <w:kern w:val="0"/>
                <w:sz w:val="20"/>
              </w:rPr>
              <w:t>vertical adj.</w:t>
            </w:r>
            <w:r>
              <w:rPr>
                <w:color w:val="000000" w:themeColor="text1"/>
                <w:kern w:val="0"/>
                <w:sz w:val="20"/>
              </w:rPr>
              <w:t>垂直的</w:t>
            </w:r>
          </w:p>
        </w:tc>
      </w:tr>
    </w:tbl>
    <w:p w14:paraId="078A52A6" w14:textId="77777777" w:rsidR="00D84914" w:rsidRDefault="00D84914">
      <w:pPr>
        <w:spacing w:line="360" w:lineRule="auto"/>
        <w:rPr>
          <w:rFonts w:ascii="Times New Roman" w:eastAsia="宋体" w:hAnsi="Times New Roman" w:cs="Times New Roman"/>
        </w:rPr>
      </w:pPr>
    </w:p>
    <w:p w14:paraId="6091537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第五段</w:t>
      </w:r>
    </w:p>
    <w:tbl>
      <w:tblPr>
        <w:tblStyle w:val="ab"/>
        <w:tblW w:w="0" w:type="auto"/>
        <w:tblInd w:w="-5" w:type="dxa"/>
        <w:tblLook w:val="04A0" w:firstRow="1" w:lastRow="0" w:firstColumn="1" w:lastColumn="0" w:noHBand="0" w:noVBand="1"/>
      </w:tblPr>
      <w:tblGrid>
        <w:gridCol w:w="4246"/>
        <w:gridCol w:w="4049"/>
      </w:tblGrid>
      <w:tr w:rsidR="00D84914" w14:paraId="2EFD1487" w14:textId="77777777">
        <w:tc>
          <w:tcPr>
            <w:tcW w:w="4246" w:type="dxa"/>
          </w:tcPr>
          <w:p w14:paraId="423AE52D" w14:textId="77777777" w:rsidR="00D84914" w:rsidRDefault="00000000">
            <w:pPr>
              <w:rPr>
                <w:color w:val="000000" w:themeColor="text1"/>
                <w:kern w:val="0"/>
                <w:sz w:val="20"/>
              </w:rPr>
            </w:pPr>
            <w:r>
              <w:rPr>
                <w:color w:val="000000" w:themeColor="text1"/>
                <w:kern w:val="0"/>
                <w:sz w:val="20"/>
              </w:rPr>
              <w:t xml:space="preserve">social position </w:t>
            </w:r>
            <w:r>
              <w:rPr>
                <w:color w:val="000000" w:themeColor="text1"/>
                <w:kern w:val="0"/>
                <w:sz w:val="20"/>
              </w:rPr>
              <w:t>社会地位</w:t>
            </w:r>
          </w:p>
        </w:tc>
        <w:tc>
          <w:tcPr>
            <w:tcW w:w="4049" w:type="dxa"/>
          </w:tcPr>
          <w:p w14:paraId="6876C1FE" w14:textId="77777777" w:rsidR="00D84914" w:rsidRDefault="00000000">
            <w:pPr>
              <w:rPr>
                <w:color w:val="000000" w:themeColor="text1"/>
                <w:kern w:val="0"/>
                <w:sz w:val="20"/>
              </w:rPr>
            </w:pPr>
            <w:r>
              <w:rPr>
                <w:color w:val="000000" w:themeColor="text1"/>
                <w:kern w:val="0"/>
                <w:sz w:val="20"/>
              </w:rPr>
              <w:t>ultimate adj.</w:t>
            </w:r>
            <w:r>
              <w:rPr>
                <w:color w:val="000000" w:themeColor="text1"/>
                <w:kern w:val="0"/>
                <w:sz w:val="20"/>
              </w:rPr>
              <w:t>最终的</w:t>
            </w:r>
          </w:p>
        </w:tc>
      </w:tr>
      <w:tr w:rsidR="00D84914" w14:paraId="75F01B75" w14:textId="77777777">
        <w:tc>
          <w:tcPr>
            <w:tcW w:w="4246" w:type="dxa"/>
          </w:tcPr>
          <w:p w14:paraId="3E093E0F" w14:textId="77777777" w:rsidR="00D84914" w:rsidRDefault="00000000">
            <w:pPr>
              <w:rPr>
                <w:color w:val="000000" w:themeColor="text1"/>
                <w:kern w:val="0"/>
                <w:sz w:val="20"/>
              </w:rPr>
            </w:pPr>
            <w:r>
              <w:rPr>
                <w:color w:val="000000" w:themeColor="text1"/>
                <w:kern w:val="0"/>
                <w:sz w:val="20"/>
              </w:rPr>
              <w:t>anthropologist n.</w:t>
            </w:r>
            <w:r>
              <w:rPr>
                <w:color w:val="000000" w:themeColor="text1"/>
                <w:kern w:val="0"/>
                <w:sz w:val="20"/>
              </w:rPr>
              <w:t>人类学家</w:t>
            </w:r>
          </w:p>
        </w:tc>
        <w:tc>
          <w:tcPr>
            <w:tcW w:w="4049" w:type="dxa"/>
          </w:tcPr>
          <w:p w14:paraId="039E9613" w14:textId="77777777" w:rsidR="00D84914" w:rsidRDefault="00000000">
            <w:pPr>
              <w:rPr>
                <w:color w:val="000000" w:themeColor="text1"/>
                <w:kern w:val="0"/>
                <w:sz w:val="20"/>
              </w:rPr>
            </w:pPr>
            <w:r>
              <w:rPr>
                <w:color w:val="000000" w:themeColor="text1"/>
                <w:kern w:val="0"/>
                <w:sz w:val="20"/>
              </w:rPr>
              <w:t xml:space="preserve">give away </w:t>
            </w:r>
            <w:r>
              <w:rPr>
                <w:color w:val="000000" w:themeColor="text1"/>
                <w:kern w:val="0"/>
                <w:sz w:val="20"/>
              </w:rPr>
              <w:t>分发，放弃</w:t>
            </w:r>
          </w:p>
        </w:tc>
      </w:tr>
      <w:tr w:rsidR="00D84914" w14:paraId="35E96578" w14:textId="77777777">
        <w:tc>
          <w:tcPr>
            <w:tcW w:w="4246" w:type="dxa"/>
          </w:tcPr>
          <w:p w14:paraId="175A5F6D" w14:textId="77777777" w:rsidR="00D84914" w:rsidRDefault="00000000">
            <w:pPr>
              <w:rPr>
                <w:color w:val="000000" w:themeColor="text1"/>
                <w:kern w:val="0"/>
                <w:sz w:val="20"/>
              </w:rPr>
            </w:pPr>
            <w:r>
              <w:rPr>
                <w:color w:val="000000" w:themeColor="text1"/>
                <w:kern w:val="0"/>
                <w:sz w:val="20"/>
              </w:rPr>
              <w:t>possession n.</w:t>
            </w:r>
            <w:r>
              <w:rPr>
                <w:color w:val="000000" w:themeColor="text1"/>
                <w:kern w:val="0"/>
                <w:sz w:val="20"/>
              </w:rPr>
              <w:t>财产</w:t>
            </w:r>
          </w:p>
        </w:tc>
        <w:tc>
          <w:tcPr>
            <w:tcW w:w="4049" w:type="dxa"/>
          </w:tcPr>
          <w:p w14:paraId="010B9F42" w14:textId="77777777" w:rsidR="00D84914" w:rsidRDefault="00000000">
            <w:pPr>
              <w:rPr>
                <w:color w:val="000000" w:themeColor="text1"/>
                <w:kern w:val="0"/>
                <w:sz w:val="20"/>
              </w:rPr>
            </w:pPr>
            <w:r>
              <w:rPr>
                <w:color w:val="000000" w:themeColor="text1"/>
                <w:kern w:val="0"/>
                <w:sz w:val="20"/>
              </w:rPr>
              <w:t>philosophy n.</w:t>
            </w:r>
            <w:r>
              <w:rPr>
                <w:color w:val="000000" w:themeColor="text1"/>
                <w:kern w:val="0"/>
                <w:sz w:val="20"/>
              </w:rPr>
              <w:t>哲学</w:t>
            </w:r>
          </w:p>
        </w:tc>
      </w:tr>
      <w:tr w:rsidR="00D84914" w14:paraId="168C79E3" w14:textId="77777777">
        <w:tc>
          <w:tcPr>
            <w:tcW w:w="4246" w:type="dxa"/>
          </w:tcPr>
          <w:p w14:paraId="55E672CD" w14:textId="77777777" w:rsidR="00D84914" w:rsidRDefault="00000000">
            <w:pPr>
              <w:rPr>
                <w:color w:val="000000" w:themeColor="text1"/>
                <w:kern w:val="0"/>
                <w:sz w:val="20"/>
              </w:rPr>
            </w:pPr>
            <w:r>
              <w:rPr>
                <w:color w:val="000000" w:themeColor="text1"/>
                <w:kern w:val="0"/>
                <w:sz w:val="20"/>
              </w:rPr>
              <w:t>scenario n.</w:t>
            </w:r>
            <w:r>
              <w:rPr>
                <w:color w:val="000000" w:themeColor="text1"/>
                <w:kern w:val="0"/>
                <w:sz w:val="20"/>
              </w:rPr>
              <w:t>场景</w:t>
            </w:r>
          </w:p>
        </w:tc>
        <w:tc>
          <w:tcPr>
            <w:tcW w:w="4049" w:type="dxa"/>
          </w:tcPr>
          <w:p w14:paraId="04CF0F59" w14:textId="77777777" w:rsidR="00D84914" w:rsidRDefault="00000000">
            <w:pPr>
              <w:rPr>
                <w:color w:val="000000" w:themeColor="text1"/>
                <w:kern w:val="0"/>
                <w:sz w:val="20"/>
              </w:rPr>
            </w:pPr>
            <w:r>
              <w:rPr>
                <w:color w:val="000000" w:themeColor="text1"/>
                <w:kern w:val="0"/>
                <w:sz w:val="20"/>
              </w:rPr>
              <w:t>rival n.</w:t>
            </w:r>
            <w:r>
              <w:rPr>
                <w:color w:val="000000" w:themeColor="text1"/>
                <w:kern w:val="0"/>
                <w:sz w:val="20"/>
              </w:rPr>
              <w:t>强敌</w:t>
            </w:r>
          </w:p>
        </w:tc>
      </w:tr>
      <w:tr w:rsidR="00D84914" w14:paraId="1A6A2BBD" w14:textId="77777777">
        <w:tc>
          <w:tcPr>
            <w:tcW w:w="4246" w:type="dxa"/>
          </w:tcPr>
          <w:p w14:paraId="262CC7EB" w14:textId="77777777" w:rsidR="00D84914" w:rsidRDefault="00000000">
            <w:pPr>
              <w:rPr>
                <w:color w:val="000000" w:themeColor="text1"/>
                <w:kern w:val="0"/>
                <w:sz w:val="20"/>
              </w:rPr>
            </w:pPr>
            <w:r>
              <w:rPr>
                <w:color w:val="000000" w:themeColor="text1"/>
                <w:kern w:val="0"/>
                <w:sz w:val="20"/>
              </w:rPr>
              <w:t>disdain n.</w:t>
            </w:r>
            <w:r>
              <w:rPr>
                <w:color w:val="000000" w:themeColor="text1"/>
                <w:kern w:val="0"/>
                <w:sz w:val="20"/>
              </w:rPr>
              <w:t>鄙视</w:t>
            </w:r>
          </w:p>
        </w:tc>
        <w:tc>
          <w:tcPr>
            <w:tcW w:w="4049" w:type="dxa"/>
          </w:tcPr>
          <w:p w14:paraId="1EFE3CAB" w14:textId="77777777" w:rsidR="00D84914" w:rsidRDefault="00D84914">
            <w:pPr>
              <w:rPr>
                <w:color w:val="000000" w:themeColor="text1"/>
                <w:kern w:val="0"/>
                <w:sz w:val="20"/>
              </w:rPr>
            </w:pPr>
          </w:p>
        </w:tc>
      </w:tr>
    </w:tbl>
    <w:p w14:paraId="761CAD4D" w14:textId="77777777" w:rsidR="00D84914" w:rsidRDefault="00D84914">
      <w:pPr>
        <w:spacing w:line="360" w:lineRule="auto"/>
        <w:rPr>
          <w:rFonts w:ascii="Times New Roman" w:eastAsia="宋体" w:hAnsi="Times New Roman" w:cs="Times New Roman"/>
        </w:rPr>
      </w:pPr>
    </w:p>
    <w:p w14:paraId="4531534A" w14:textId="77777777" w:rsidR="00D84914" w:rsidRDefault="00000000">
      <w:pPr>
        <w:pStyle w:val="2"/>
        <w:rPr>
          <w:rFonts w:ascii="Times New Roman" w:eastAsia="宋体" w:hAnsi="Times New Roman"/>
        </w:rPr>
      </w:pPr>
      <w:bookmarkStart w:id="66" w:name="_Toc89272635"/>
      <w:r>
        <w:rPr>
          <w:rFonts w:ascii="Times New Roman" w:eastAsia="宋体" w:hAnsi="Times New Roman" w:hint="eastAsia"/>
        </w:rPr>
        <w:t>词汇测试</w:t>
      </w:r>
      <w:bookmarkEnd w:id="66"/>
    </w:p>
    <w:p w14:paraId="10552284"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1</w:t>
      </w:r>
    </w:p>
    <w:p w14:paraId="2D19D342"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The Pacific Northwest of North America produced s</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Native American cultures. This was in great measure </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themeColor="text1"/>
          <w:szCs w:val="21"/>
          <w:vertAlign w:val="superscript"/>
        </w:rPr>
        <w:t xml:space="preserve"> </w:t>
      </w:r>
      <w:r>
        <w:rPr>
          <w:rFonts w:ascii="Times New Roman" w:eastAsia="宋体" w:hAnsi="Times New Roman" w:cs="Times New Roman"/>
          <w:color w:val="000000"/>
          <w:kern w:val="0"/>
          <w:szCs w:val="21"/>
        </w:rPr>
        <w:t>to the abundance of r</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and t</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climate, which figured prominently in the social and cultural fabric of the peoples. Fishing, hunting, and f</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produced ample </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themeColor="text1"/>
          <w:szCs w:val="21"/>
          <w:vertAlign w:val="superscript"/>
        </w:rPr>
        <w:t xml:space="preserve"> </w:t>
      </w:r>
      <w:r>
        <w:rPr>
          <w:rFonts w:ascii="Times New Roman" w:eastAsia="宋体" w:hAnsi="Times New Roman" w:cs="Times New Roman"/>
          <w:color w:val="000000"/>
          <w:kern w:val="0"/>
          <w:szCs w:val="21"/>
        </w:rPr>
        <w:t>of sustenance, and therefore, the people of this region had no reason to c</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crops or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animals. Their cultures tended to share certain f</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probably because they t</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and warred with one another. Artistic m</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(recurring artistic elements) were alike, and they shared a common r</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-shamanism (ancient belief systems centered on shamans, individuals who communicate with invisible forces or spirits). Although their gods and myths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the Northwest peoples all acknowledged the power of shamans to contact the spirits of the forest and waters, to heal the sick, and to predict the future.</w:t>
      </w:r>
    </w:p>
    <w:p w14:paraId="52CA5262" w14:textId="77777777" w:rsidR="00D84914" w:rsidRDefault="00D84914">
      <w:pPr>
        <w:autoSpaceDE w:val="0"/>
        <w:autoSpaceDN w:val="0"/>
        <w:adjustRightInd w:val="0"/>
        <w:spacing w:line="360" w:lineRule="auto"/>
        <w:rPr>
          <w:rFonts w:ascii="Times New Roman" w:eastAsia="宋体" w:hAnsi="Times New Roman" w:cs="Times New Roman"/>
          <w:b/>
          <w:bCs/>
          <w:color w:val="000000"/>
          <w:kern w:val="0"/>
          <w:szCs w:val="21"/>
        </w:rPr>
      </w:pPr>
    </w:p>
    <w:p w14:paraId="36C7576A"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2</w:t>
      </w:r>
    </w:p>
    <w:p w14:paraId="187140DF"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The rich forests of the area provided Native American artists with a wealth of materials for sculpting. Huge spruce and cedar trees abounded for many centuries, and when steel knives were o</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from fur traders and used as tools, Northwest-coast artists excelled in producing magnificent totem poles, carved posts for wooden dwellings, masks, rattles, and other objects. </w:t>
      </w:r>
      <w:r>
        <w:rPr>
          <w:rFonts w:ascii="Times New Roman" w:eastAsia="宋体" w:hAnsi="Times New Roman" w:cs="Times New Roman"/>
          <w:color w:val="000000"/>
          <w:kern w:val="0"/>
          <w:szCs w:val="21"/>
        </w:rPr>
        <w:lastRenderedPageBreak/>
        <w:t>Carved wooden house posts not only supported the roof but also gave additional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to the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When living closer to the sea, artists had a</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to abalone shells that were used as inlays to give luster to their sculpted works.</w:t>
      </w:r>
    </w:p>
    <w:p w14:paraId="4BD269CD" w14:textId="77777777" w:rsidR="00D84914" w:rsidRDefault="00D84914">
      <w:pPr>
        <w:autoSpaceDE w:val="0"/>
        <w:autoSpaceDN w:val="0"/>
        <w:adjustRightInd w:val="0"/>
        <w:spacing w:line="360" w:lineRule="auto"/>
        <w:rPr>
          <w:rFonts w:ascii="Times New Roman" w:eastAsia="宋体" w:hAnsi="Times New Roman" w:cs="Times New Roman"/>
          <w:b/>
          <w:bCs/>
          <w:color w:val="000000"/>
          <w:kern w:val="0"/>
          <w:szCs w:val="21"/>
        </w:rPr>
      </w:pPr>
    </w:p>
    <w:p w14:paraId="6231BF8D"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3</w:t>
      </w:r>
    </w:p>
    <w:p w14:paraId="298E7B83"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Although many art o</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from the area, such as masks, concern themselves with shamanistic religious r</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a fair amount of art was s</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Like some African art, it was used to </w:t>
      </w:r>
      <w:proofErr w:type="spellStart"/>
      <w:r>
        <w:rPr>
          <w:rFonts w:ascii="Times New Roman" w:eastAsia="宋体" w:hAnsi="Times New Roman" w:cs="Times New Roman"/>
          <w:color w:val="000000"/>
          <w:kern w:val="0"/>
          <w:szCs w:val="21"/>
        </w:rPr>
        <w:t>m</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the social fabric and bolster a ruler's power. For example, in the Tlingit group — a people who lived in the islands and bays of the upper reaches of the Pacific Northwest — communities were made up of a number of families, each of which had its own chief who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his rank from his mother. Carefully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social customs obliged both men and women to marry outside their own c</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In this way a balance was established in which no one family achieved d</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N</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chiefs competed f</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with each other in displays of riches. Totem poles formed a part of this ostentation proclaiming prestige and family pride through genealogy — much like the coats of arms of the European aristocracy. Totem poles were carved from single tree trunks and often reached a height of 90 feet (27.4 meters). Probably originating as funerary (b</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monuments, by the nineteenth century they had become fixtures adorning the exteriors of chiefs' houses.</w:t>
      </w:r>
    </w:p>
    <w:p w14:paraId="5A250AA8" w14:textId="77777777" w:rsidR="00D84914" w:rsidRDefault="00D84914">
      <w:pPr>
        <w:autoSpaceDE w:val="0"/>
        <w:autoSpaceDN w:val="0"/>
        <w:adjustRightInd w:val="0"/>
        <w:spacing w:line="360" w:lineRule="auto"/>
        <w:rPr>
          <w:rFonts w:ascii="Times New Roman" w:eastAsia="宋体" w:hAnsi="Times New Roman" w:cs="Times New Roman"/>
          <w:b/>
          <w:bCs/>
          <w:color w:val="000000"/>
          <w:kern w:val="0"/>
          <w:szCs w:val="21"/>
        </w:rPr>
      </w:pPr>
    </w:p>
    <w:p w14:paraId="5A16C677" w14:textId="77777777" w:rsidR="00D84914" w:rsidRDefault="00000000">
      <w:pPr>
        <w:autoSpaceDE w:val="0"/>
        <w:autoSpaceDN w:val="0"/>
        <w:adjustRightInd w:val="0"/>
        <w:spacing w:line="360" w:lineRule="auto"/>
        <w:rPr>
          <w:rFonts w:ascii="Times New Roman" w:eastAsia="宋体" w:hAnsi="Times New Roman" w:cs="Times"/>
          <w:color w:val="000000"/>
          <w:kern w:val="0"/>
          <w:szCs w:val="21"/>
        </w:rPr>
      </w:pPr>
      <w:r>
        <w:rPr>
          <w:rFonts w:ascii="Times New Roman" w:eastAsia="宋体" w:hAnsi="Times New Roman" w:cs="Times New Roman"/>
          <w:b/>
          <w:bCs/>
          <w:color w:val="000000"/>
          <w:kern w:val="0"/>
          <w:szCs w:val="21"/>
        </w:rPr>
        <w:t>Paragraph 4</w:t>
      </w:r>
    </w:p>
    <w:p w14:paraId="36C8B19A"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Eagles, beavers, and whales a</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on the totem poles, in essence as symbolic crests that a c</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inherited from his ancestors. The Tlingit did not w</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these figures or have any supernatural r</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with them. They are g</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by traditional artistic p</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One of these is that of bilateral symmetry — the designs on either side of the central axis are </w:t>
      </w:r>
      <w:proofErr w:type="spellStart"/>
      <w:r>
        <w:rPr>
          <w:rFonts w:ascii="Times New Roman" w:eastAsia="宋体" w:hAnsi="Times New Roman" w:cs="Times New Roman"/>
          <w:color w:val="000000"/>
          <w:kern w:val="0"/>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Another specifies the transition from one m</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to another. Each design must a</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xml:space="preserve"> to grow from the one below. Thus, not only the overall vertical form of the totem p</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 but also the design of its interior parts, leads the eye upward along its central a</w:t>
      </w:r>
      <w:r>
        <w:rPr>
          <w:rFonts w:ascii="Times New Roman" w:eastAsia="宋体" w:hAnsi="Times New Roman" w:cs="Times New Roman"/>
          <w:color w:val="000000" w:themeColor="text1"/>
          <w:szCs w:val="21"/>
        </w:rPr>
        <w:t>______________</w:t>
      </w:r>
      <w:r>
        <w:rPr>
          <w:rFonts w:ascii="Times New Roman" w:eastAsia="宋体" w:hAnsi="Times New Roman" w:cs="Times New Roman"/>
          <w:color w:val="000000"/>
          <w:kern w:val="0"/>
          <w:szCs w:val="21"/>
        </w:rPr>
        <w:t>.</w:t>
      </w:r>
    </w:p>
    <w:p w14:paraId="4C5229C6" w14:textId="77777777" w:rsidR="00D84914" w:rsidRDefault="00D84914">
      <w:pPr>
        <w:autoSpaceDE w:val="0"/>
        <w:autoSpaceDN w:val="0"/>
        <w:adjustRightInd w:val="0"/>
        <w:spacing w:line="360" w:lineRule="auto"/>
        <w:rPr>
          <w:rFonts w:ascii="Times New Roman" w:eastAsia="宋体" w:hAnsi="Times New Roman" w:cs="Times New Roman"/>
          <w:b/>
          <w:bCs/>
          <w:color w:val="000000"/>
          <w:kern w:val="0"/>
          <w:szCs w:val="21"/>
        </w:rPr>
      </w:pPr>
    </w:p>
    <w:p w14:paraId="0719800D"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lastRenderedPageBreak/>
        <w:t>Paragraph 5</w:t>
      </w:r>
    </w:p>
    <w:p w14:paraId="78523482" w14:textId="77777777" w:rsidR="00D84914" w:rsidRDefault="00000000">
      <w:pPr>
        <w:autoSpaceDE w:val="0"/>
        <w:autoSpaceDN w:val="0"/>
        <w:adjustRightInd w:val="0"/>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 xml:space="preserve">As historical documents that record the wealth, social p______________, and relative importance of the person who paid for them, totem poles are quite s______________ to sculptural records from other cultures. The ultimate function of such art was probably to act as a g______________. As the anthropologist Frederick J. </w:t>
      </w:r>
      <w:proofErr w:type="spellStart"/>
      <w:r>
        <w:rPr>
          <w:rFonts w:ascii="Times New Roman" w:eastAsia="宋体" w:hAnsi="Times New Roman" w:cs="Times New Roman"/>
          <w:color w:val="000000"/>
          <w:kern w:val="0"/>
          <w:szCs w:val="21"/>
        </w:rPr>
        <w:t>Dockstader</w:t>
      </w:r>
      <w:proofErr w:type="spellEnd"/>
      <w:r>
        <w:rPr>
          <w:rFonts w:ascii="Times New Roman" w:eastAsia="宋体" w:hAnsi="Times New Roman" w:cs="Times New Roman"/>
          <w:color w:val="000000"/>
          <w:kern w:val="0"/>
          <w:szCs w:val="21"/>
        </w:rPr>
        <w:t xml:space="preserve"> c______________, "The life goal of many ... involved the b______________ that the greatest value was to give away all of one's p______________." The actual working out of such a philosophy created some interesting s______________. The more one gave away, the greater one's p______________. In turn, one's r______________ was more or less obliged to give back the same or more material wealth in o______________ to prove greater disdain for possessions. As a r______________, totems and other goods were often burned, thrown into the sea, or otherwise d______________.</w:t>
      </w:r>
    </w:p>
    <w:p w14:paraId="04B54B80" w14:textId="77777777" w:rsidR="00D84914" w:rsidRDefault="00D84914">
      <w:pPr>
        <w:autoSpaceDE w:val="0"/>
        <w:autoSpaceDN w:val="0"/>
        <w:adjustRightInd w:val="0"/>
        <w:spacing w:line="360" w:lineRule="auto"/>
        <w:rPr>
          <w:rFonts w:ascii="Times New Roman" w:eastAsia="宋体" w:hAnsi="Times New Roman" w:cs="Times New Roman"/>
          <w:color w:val="000000"/>
          <w:kern w:val="0"/>
          <w:szCs w:val="21"/>
        </w:rPr>
      </w:pPr>
    </w:p>
    <w:p w14:paraId="3A1E331C" w14:textId="77777777" w:rsidR="00D84914" w:rsidRDefault="00000000">
      <w:pPr>
        <w:pStyle w:val="2"/>
        <w:rPr>
          <w:rFonts w:ascii="Times New Roman" w:eastAsia="宋体" w:hAnsi="Times New Roman"/>
        </w:rPr>
      </w:pPr>
      <w:bookmarkStart w:id="67" w:name="_Toc89272636"/>
      <w:r>
        <w:rPr>
          <w:rFonts w:ascii="Times New Roman" w:eastAsia="宋体" w:hAnsi="Times New Roman" w:hint="eastAsia"/>
        </w:rPr>
        <w:t>长难句翻译</w:t>
      </w:r>
      <w:bookmarkEnd w:id="67"/>
    </w:p>
    <w:p w14:paraId="339B8932" w14:textId="77777777" w:rsidR="00D84914" w:rsidRDefault="00000000">
      <w:pPr>
        <w:pStyle w:val="af0"/>
        <w:numPr>
          <w:ilvl w:val="0"/>
          <w:numId w:val="4"/>
        </w:numPr>
        <w:spacing w:line="360" w:lineRule="auto"/>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This was in great measure due to the abundance of resources and temperate climate, which figured prominently in the social and cultural fabric of the peoples.</w:t>
      </w:r>
    </w:p>
    <w:p w14:paraId="70EB1CB3"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06B9018E" w14:textId="77777777" w:rsidR="00D84914" w:rsidRDefault="00D84914">
      <w:pPr>
        <w:spacing w:line="360" w:lineRule="auto"/>
        <w:rPr>
          <w:rFonts w:ascii="Times New Roman" w:eastAsia="宋体" w:hAnsi="Times New Roman" w:cs="Times New Roman"/>
          <w:color w:val="000000"/>
          <w:kern w:val="0"/>
          <w:szCs w:val="21"/>
        </w:rPr>
      </w:pPr>
    </w:p>
    <w:p w14:paraId="027D6840" w14:textId="77777777" w:rsidR="00D84914" w:rsidRDefault="00000000">
      <w:pPr>
        <w:pStyle w:val="af0"/>
        <w:numPr>
          <w:ilvl w:val="0"/>
          <w:numId w:val="4"/>
        </w:numPr>
        <w:spacing w:line="360" w:lineRule="auto"/>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Although many art objects from the area, such as masks, concern themselves with shamanistic religious rituals, a fair amount of art was secular.</w:t>
      </w:r>
    </w:p>
    <w:p w14:paraId="2015138D"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639BD9D2"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w:t>
      </w:r>
    </w:p>
    <w:p w14:paraId="6D0036B6" w14:textId="77777777" w:rsidR="00D84914" w:rsidRDefault="00D84914">
      <w:pPr>
        <w:spacing w:line="360" w:lineRule="auto"/>
        <w:rPr>
          <w:rFonts w:ascii="Times New Roman" w:eastAsia="宋体" w:hAnsi="Times New Roman" w:cs="Times New Roman"/>
          <w:color w:val="000000"/>
          <w:kern w:val="0"/>
          <w:szCs w:val="21"/>
        </w:rPr>
      </w:pPr>
    </w:p>
    <w:p w14:paraId="3C3FD3C3" w14:textId="77777777" w:rsidR="00D84914" w:rsidRDefault="00000000">
      <w:pPr>
        <w:pStyle w:val="af0"/>
        <w:numPr>
          <w:ilvl w:val="0"/>
          <w:numId w:val="4"/>
        </w:numPr>
        <w:spacing w:line="360" w:lineRule="auto"/>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Totem poles formed a part of this ostentation proclaiming prestige and family pride through genealogy — much like the coats of arms of the European aristocracy.</w:t>
      </w:r>
    </w:p>
    <w:p w14:paraId="77ABAC30" w14:textId="77777777" w:rsidR="00D84914" w:rsidRDefault="00000000">
      <w:pPr>
        <w:spacing w:line="360" w:lineRule="auto"/>
        <w:rPr>
          <w:rFonts w:ascii="Times New Roman" w:eastAsia="宋体" w:hAnsi="Times New Roman" w:cs="Times New Roman"/>
          <w:color w:val="000000"/>
          <w:kern w:val="0"/>
          <w:szCs w:val="21"/>
        </w:rPr>
      </w:pPr>
      <w:r>
        <w:rPr>
          <w:rFonts w:ascii="Times New Roman" w:eastAsia="宋体" w:hAnsi="Times New Roman" w:cs="Times New Roman Regular"/>
          <w:szCs w:val="21"/>
        </w:rPr>
        <w:t>_______________________________________________________________________________</w:t>
      </w: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w:t>
      </w:r>
    </w:p>
    <w:p w14:paraId="0FF9B12A" w14:textId="77777777" w:rsidR="00D84914" w:rsidRDefault="00D84914">
      <w:pPr>
        <w:spacing w:line="360" w:lineRule="auto"/>
        <w:rPr>
          <w:rFonts w:ascii="Times New Roman" w:eastAsia="宋体" w:hAnsi="Times New Roman" w:cs="Times New Roman"/>
          <w:color w:val="000000"/>
          <w:kern w:val="0"/>
          <w:szCs w:val="21"/>
        </w:rPr>
      </w:pPr>
    </w:p>
    <w:p w14:paraId="790E5851" w14:textId="77777777" w:rsidR="00D84914" w:rsidRDefault="00000000">
      <w:pPr>
        <w:pStyle w:val="af0"/>
        <w:numPr>
          <w:ilvl w:val="0"/>
          <w:numId w:val="4"/>
        </w:numPr>
        <w:autoSpaceDE w:val="0"/>
        <w:autoSpaceDN w:val="0"/>
        <w:adjustRightInd w:val="0"/>
        <w:spacing w:line="360" w:lineRule="auto"/>
        <w:ind w:firstLineChars="0"/>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Thus, not only the overall vertical form of the totem pole, but also the design of its interior parts, leads the eye upward along its central axis.</w:t>
      </w:r>
    </w:p>
    <w:p w14:paraId="365F273E"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7B714D43" w14:textId="77777777" w:rsidR="00D84914" w:rsidRDefault="00D84914">
      <w:pPr>
        <w:spacing w:line="360" w:lineRule="auto"/>
        <w:rPr>
          <w:rFonts w:ascii="Times New Roman" w:eastAsia="宋体" w:hAnsi="Times New Roman" w:cs="Times New Roman"/>
          <w:color w:val="000000"/>
          <w:kern w:val="0"/>
          <w:szCs w:val="21"/>
        </w:rPr>
      </w:pPr>
    </w:p>
    <w:p w14:paraId="44ADF814" w14:textId="77777777" w:rsidR="00D84914" w:rsidRDefault="00000000">
      <w:pPr>
        <w:spacing w:line="360" w:lineRule="auto"/>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5. As historical documents that record the wealth, social position, and relative importance of the person who paid for them, totem poles are quite similar to sculptural records from other cultures.</w:t>
      </w:r>
    </w:p>
    <w:p w14:paraId="6112F11A"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2EB86A7B"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w:t>
      </w:r>
    </w:p>
    <w:p w14:paraId="73D9CA12" w14:textId="77777777" w:rsidR="00D84914" w:rsidRDefault="00D84914">
      <w:pPr>
        <w:spacing w:line="360" w:lineRule="auto"/>
        <w:rPr>
          <w:rFonts w:ascii="Times New Roman" w:eastAsia="宋体" w:hAnsi="Times New Roman" w:cs="Times New Roman"/>
        </w:rPr>
      </w:pPr>
    </w:p>
    <w:p w14:paraId="052A0922" w14:textId="77777777" w:rsidR="00D84914" w:rsidRDefault="00D84914">
      <w:pPr>
        <w:spacing w:line="360" w:lineRule="auto"/>
        <w:rPr>
          <w:rFonts w:ascii="Times New Roman" w:eastAsia="宋体" w:hAnsi="Times New Roman" w:cs="Times New Roman"/>
        </w:rPr>
      </w:pPr>
    </w:p>
    <w:p w14:paraId="38AD02BE" w14:textId="77777777" w:rsidR="00D84914" w:rsidRDefault="00D84914">
      <w:pPr>
        <w:spacing w:line="360" w:lineRule="auto"/>
        <w:rPr>
          <w:rFonts w:ascii="Times New Roman" w:eastAsia="宋体" w:hAnsi="Times New Roman" w:cs="Times New Roman"/>
        </w:rPr>
      </w:pPr>
    </w:p>
    <w:p w14:paraId="604EFF00" w14:textId="77777777" w:rsidR="00D84914" w:rsidRDefault="00000000">
      <w:pPr>
        <w:widowControl/>
        <w:jc w:val="left"/>
        <w:rPr>
          <w:rFonts w:ascii="Times New Roman" w:eastAsia="宋体" w:hAnsi="Times New Roman" w:cs="Times New Roman"/>
          <w:b/>
          <w:bCs/>
          <w:kern w:val="44"/>
          <w:sz w:val="24"/>
        </w:rPr>
      </w:pPr>
      <w:r>
        <w:rPr>
          <w:rFonts w:ascii="Times New Roman" w:eastAsia="宋体" w:hAnsi="Times New Roman" w:cs="Times New Roman"/>
          <w:sz w:val="24"/>
        </w:rPr>
        <w:br w:type="page"/>
      </w:r>
    </w:p>
    <w:p w14:paraId="519983E2" w14:textId="77777777" w:rsidR="00D84914" w:rsidRDefault="00000000">
      <w:pPr>
        <w:pStyle w:val="1"/>
        <w:rPr>
          <w:rFonts w:ascii="Times New Roman" w:eastAsia="宋体" w:hAnsi="Times New Roman"/>
        </w:rPr>
      </w:pPr>
      <w:bookmarkStart w:id="68" w:name="_Toc89272637"/>
      <w:r>
        <w:rPr>
          <w:rFonts w:ascii="Times New Roman" w:eastAsia="宋体" w:hAnsi="Times New Roman"/>
        </w:rPr>
        <w:lastRenderedPageBreak/>
        <w:t>第二套</w:t>
      </w:r>
      <w:bookmarkEnd w:id="68"/>
    </w:p>
    <w:p w14:paraId="096549A0" w14:textId="77777777" w:rsidR="00D84914" w:rsidRDefault="00000000">
      <w:pPr>
        <w:pStyle w:val="2"/>
        <w:rPr>
          <w:rFonts w:ascii="Times New Roman" w:eastAsia="宋体" w:hAnsi="Times New Roman"/>
        </w:rPr>
      </w:pPr>
      <w:bookmarkStart w:id="69" w:name="_Toc89272638"/>
      <w:r>
        <w:rPr>
          <w:rFonts w:ascii="Times New Roman" w:eastAsia="宋体" w:hAnsi="Times New Roman"/>
        </w:rPr>
        <w:t>Abandoning Hunting and Gathering</w:t>
      </w:r>
      <w:bookmarkEnd w:id="69"/>
    </w:p>
    <w:p w14:paraId="0DC62E68"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06EF16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For much of human history, people survived by hunting and gathering, but in the Neolithic periods, starting around 10,000 B.C.E. this was gradually given up in favor of growing grains and other plants or domesticating animals (pastoralism). Why did early societies in so many parts of the world gradually abandon a way of life based on food gathering? Some theories assume that people were drawn to food production by its obvious advantages. For example, it has recently been suggested that people settled in what is now the Middle East so they could grow enough grains to ensure themselves a ready supply of beer. Beer drinking is frequently depicted in ancient Middle eastern art and can be dated to as early as 3500 B.C.E.</w:t>
      </w:r>
    </w:p>
    <w:p w14:paraId="1D4CCFEA" w14:textId="77777777" w:rsidR="00D84914" w:rsidRDefault="00D84914">
      <w:pPr>
        <w:spacing w:line="360" w:lineRule="auto"/>
        <w:rPr>
          <w:rFonts w:ascii="Times New Roman" w:eastAsia="宋体" w:hAnsi="Times New Roman" w:cs="Times New Roman"/>
        </w:rPr>
      </w:pPr>
    </w:p>
    <w:p w14:paraId="26D0FD4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1. According to paragraph1, which of the following can be inferred about the transition from hunting and gathering to agriculture?</w:t>
      </w:r>
    </w:p>
    <w:p w14:paraId="3A9077C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The transition only took place in a few locations around the world. </w:t>
      </w:r>
    </w:p>
    <w:p w14:paraId="534F42D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Historians are not sure why this transition occurred. </w:t>
      </w:r>
    </w:p>
    <w:p w14:paraId="22C310A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The transition began long before the Neolithic period. </w:t>
      </w:r>
    </w:p>
    <w:p w14:paraId="3062065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People in the Middle East began this transition long after other groups. </w:t>
      </w:r>
    </w:p>
    <w:p w14:paraId="3B9A4299" w14:textId="77777777" w:rsidR="00D84914" w:rsidRDefault="00D84914">
      <w:pPr>
        <w:spacing w:line="360" w:lineRule="auto"/>
        <w:rPr>
          <w:rFonts w:ascii="Times New Roman" w:eastAsia="宋体" w:hAnsi="Times New Roman" w:cs="Times New Roman"/>
        </w:rPr>
      </w:pPr>
    </w:p>
    <w:p w14:paraId="27F9BF40"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332AC1A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However, most researchers today believe that climate change drove people to abandon hunting and gathering in favor of pastoralism and agriculture. So great was the global warming that ended the great Ice Age that geologists give the next era which began around 9000 B.C.E. a new name: the Holocene. Scientists have also found evidence that temperate lands were exceptionally warm between 6000 and 2000 B.C.E., the era when people in so many parts of the world adopted agriculture. The precise nature of the crisis probably varied. In the middle East taking up food production may have been a response to shortage of wild food caused by a dry spell or population </w:t>
      </w:r>
      <w:r>
        <w:rPr>
          <w:rFonts w:ascii="Times New Roman" w:eastAsia="宋体" w:hAnsi="Times New Roman" w:cs="Times New Roman"/>
        </w:rPr>
        <w:lastRenderedPageBreak/>
        <w:t xml:space="preserve">growth. Elsewhere, a warmer, wetter climate could have promoted rapid forest growth in former grasslands, reducing the supplies of game and wild grains. </w:t>
      </w:r>
    </w:p>
    <w:p w14:paraId="0A5427D8" w14:textId="77777777" w:rsidR="00D84914" w:rsidRDefault="00D84914">
      <w:pPr>
        <w:spacing w:line="360" w:lineRule="auto"/>
        <w:rPr>
          <w:rFonts w:ascii="Times New Roman" w:eastAsia="宋体" w:hAnsi="Times New Roman" w:cs="Times New Roman"/>
        </w:rPr>
      </w:pPr>
    </w:p>
    <w:p w14:paraId="59894CD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2. According to paragraph 2. all of the following likely occurred between 6000 and 2000 B.C.E. EXCEPT:</w:t>
      </w:r>
    </w:p>
    <w:p w14:paraId="0355462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In most areas, grasslands were replaced by forests. </w:t>
      </w:r>
    </w:p>
    <w:p w14:paraId="7971C1B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Dry spells caused food shortages in the Middle East. </w:t>
      </w:r>
    </w:p>
    <w:p w14:paraId="1C20E75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The great Ice Age ended beginning the Holocene. </w:t>
      </w:r>
    </w:p>
    <w:p w14:paraId="3556DF9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People in many places started growing food. </w:t>
      </w:r>
    </w:p>
    <w:p w14:paraId="60CBD960" w14:textId="77777777" w:rsidR="00D84914" w:rsidRDefault="00D84914">
      <w:pPr>
        <w:spacing w:line="360" w:lineRule="auto"/>
        <w:rPr>
          <w:rFonts w:ascii="Times New Roman" w:eastAsia="宋体" w:hAnsi="Times New Roman" w:cs="Times New Roman"/>
        </w:rPr>
      </w:pPr>
    </w:p>
    <w:p w14:paraId="075F22F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67CC8D6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Additional support for an ecological explanation comes from the fact that in many drier parts of the world, where wild food remained abundant, agriculture was not adopted. The inhabitants of Australia continued to rely exclusively on foraging until recent centuries, as did some peoples in all the other continents. Many Amerindians in the arid grasslands from Alaska to the Gulf of Mexico hunted bison, while in the Pacific Northwest others took up salmon fishing. Abundant supplies of fish, shellfish, and aquatic animals permitted food gatherers east of the Mississippi River in North America to become increasingly sedentary. In the equations favored </w:t>
      </w:r>
      <w:r>
        <w:rPr>
          <w:rFonts w:ascii="Times New Roman" w:eastAsia="宋体" w:hAnsi="Times New Roman" w:cs="Times New Roman"/>
          <w:shd w:val="pct10" w:color="auto" w:fill="FFFFFF"/>
        </w:rPr>
        <w:t>retention</w:t>
      </w:r>
      <w:r>
        <w:rPr>
          <w:rFonts w:ascii="Times New Roman" w:eastAsia="宋体" w:hAnsi="Times New Roman" w:cs="Times New Roman"/>
        </w:rPr>
        <w:t xml:space="preserve"> of the older ways. The reindeer-based societies of northern Eurasia were also unaffected by the spread of farming. </w:t>
      </w:r>
    </w:p>
    <w:p w14:paraId="2D59B369" w14:textId="77777777" w:rsidR="00D84914" w:rsidRDefault="00D84914">
      <w:pPr>
        <w:spacing w:line="360" w:lineRule="auto"/>
        <w:rPr>
          <w:rFonts w:ascii="Times New Roman" w:eastAsia="宋体" w:hAnsi="Times New Roman" w:cs="Times New Roman"/>
        </w:rPr>
      </w:pPr>
    </w:p>
    <w:p w14:paraId="65449AC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3, The word “</w:t>
      </w:r>
      <w:r>
        <w:rPr>
          <w:rFonts w:ascii="Times New Roman" w:eastAsia="宋体" w:hAnsi="Times New Roman" w:cs="Times New Roman"/>
          <w:shd w:val="pct10" w:color="auto" w:fill="FFFFFF"/>
        </w:rPr>
        <w:t>retention</w:t>
      </w:r>
      <w:r>
        <w:rPr>
          <w:rFonts w:ascii="Times New Roman" w:eastAsia="宋体" w:hAnsi="Times New Roman" w:cs="Times New Roman"/>
        </w:rPr>
        <w:t xml:space="preserve">” in the passage is closest in meaning to </w:t>
      </w:r>
    </w:p>
    <w:p w14:paraId="13F3E4F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modification</w:t>
      </w:r>
    </w:p>
    <w:p w14:paraId="0EA3DBE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restoration</w:t>
      </w:r>
    </w:p>
    <w:p w14:paraId="3F3816A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preservation</w:t>
      </w:r>
    </w:p>
    <w:p w14:paraId="65C976B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abandonment</w:t>
      </w:r>
    </w:p>
    <w:p w14:paraId="7CDCC603" w14:textId="77777777" w:rsidR="00D84914" w:rsidRDefault="00D84914">
      <w:pPr>
        <w:spacing w:line="360" w:lineRule="auto"/>
        <w:rPr>
          <w:rFonts w:ascii="Times New Roman" w:eastAsia="宋体" w:hAnsi="Times New Roman" w:cs="Times New Roman"/>
        </w:rPr>
      </w:pPr>
    </w:p>
    <w:p w14:paraId="3CA5586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4, In paragraph 3, why does the author discuss particular societies in Australia, North Africa, and Eurasia?</w:t>
      </w:r>
    </w:p>
    <w:p w14:paraId="2E3C3B4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To support the idea that there were many early societies that depended on food supplies that were more reliable than agriculture. </w:t>
      </w:r>
    </w:p>
    <w:p w14:paraId="57BC16C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 xml:space="preserve">B. To compare the lifestyles of various hunting-gathering communities throughout the world. </w:t>
      </w:r>
    </w:p>
    <w:p w14:paraId="65C271E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To provide information on various types of wild food sources available to hunter-gather societies. </w:t>
      </w:r>
    </w:p>
    <w:p w14:paraId="6F99CD0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To emphasize the point that it was the changing climate that encouraged the transition of some early societies to agriculture. </w:t>
      </w:r>
    </w:p>
    <w:p w14:paraId="7A5B0192" w14:textId="77777777" w:rsidR="00D84914" w:rsidRDefault="00D84914">
      <w:pPr>
        <w:spacing w:line="360" w:lineRule="auto"/>
        <w:rPr>
          <w:rFonts w:ascii="Times New Roman" w:eastAsia="宋体" w:hAnsi="Times New Roman" w:cs="Times New Roman"/>
        </w:rPr>
      </w:pPr>
    </w:p>
    <w:p w14:paraId="1058264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20C0CBA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Whatever the causes, the effects of the gradual adoption of food production in most parts of the world were momentous. A hundred thousand years ago, there were fewer than 2 million people, and their range was largely confined to the temperate and tropical regions of Africa and Eurasia. During the last glacial epoch, between 32,000 and 13,000 years ago, human populations may have fallen even lower. Then, as the glaciers retreated, people moved into new land and adopted agriculture. Their numbers gradually rose to 10 million by 5000 B.C.E. and mushroomed to between 50 million and 100 million by 1000 B.C.E. This increase brought important changes to social and cultural life. </w:t>
      </w:r>
    </w:p>
    <w:p w14:paraId="1F51B46A" w14:textId="77777777" w:rsidR="00D84914" w:rsidRDefault="00D84914">
      <w:pPr>
        <w:spacing w:line="360" w:lineRule="auto"/>
        <w:rPr>
          <w:rFonts w:ascii="Times New Roman" w:eastAsia="宋体" w:hAnsi="Times New Roman" w:cs="Times New Roman"/>
        </w:rPr>
      </w:pPr>
    </w:p>
    <w:p w14:paraId="1C830BD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5, According to paragraph 4, approximately how many people were alive before the last glacial epoch ended?</w:t>
      </w:r>
    </w:p>
    <w:p w14:paraId="6A692B7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Between 13,000 and 32.000</w:t>
      </w:r>
    </w:p>
    <w:p w14:paraId="5FB451B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Fewer than 2 million</w:t>
      </w:r>
    </w:p>
    <w:p w14:paraId="23AF8DC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10 million</w:t>
      </w:r>
    </w:p>
    <w:p w14:paraId="20DF034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50 million</w:t>
      </w:r>
    </w:p>
    <w:p w14:paraId="268CA709" w14:textId="77777777" w:rsidR="00D84914" w:rsidRDefault="00D84914">
      <w:pPr>
        <w:spacing w:line="360" w:lineRule="auto"/>
        <w:rPr>
          <w:rFonts w:ascii="Times New Roman" w:eastAsia="宋体" w:hAnsi="Times New Roman" w:cs="Times New Roman"/>
        </w:rPr>
      </w:pPr>
    </w:p>
    <w:p w14:paraId="7CF0D69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6, Paragraph 4 strongly suggests that the population boom between 5000 and 1000 B.C.E. was a result of</w:t>
      </w:r>
    </w:p>
    <w:p w14:paraId="3E6636C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social and cultural changes</w:t>
      </w:r>
    </w:p>
    <w:p w14:paraId="72503FF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movement of glaciers into different regions</w:t>
      </w:r>
    </w:p>
    <w:p w14:paraId="0BB1DD9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human migration out of temperate and tropical regions</w:t>
      </w:r>
    </w:p>
    <w:p w14:paraId="418F9A9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the adoption of agriculture </w:t>
      </w:r>
    </w:p>
    <w:p w14:paraId="3D2A626E" w14:textId="77777777" w:rsidR="00D84914" w:rsidRDefault="00D84914">
      <w:pPr>
        <w:spacing w:line="360" w:lineRule="auto"/>
        <w:rPr>
          <w:rFonts w:ascii="Times New Roman" w:eastAsia="宋体" w:hAnsi="Times New Roman" w:cs="Times New Roman"/>
        </w:rPr>
      </w:pPr>
    </w:p>
    <w:p w14:paraId="1E0EEC0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3D82A39C" w14:textId="77777777" w:rsidR="00D84914" w:rsidRDefault="00000000">
      <w:pPr>
        <w:spacing w:line="360" w:lineRule="auto"/>
        <w:rPr>
          <w:rFonts w:ascii="Times New Roman" w:eastAsia="宋体" w:hAnsi="Times New Roman" w:cs="Times New Roman"/>
          <w:shd w:val="pct10" w:color="auto" w:fill="FFFFFF"/>
        </w:rPr>
      </w:pPr>
      <w:r>
        <w:rPr>
          <w:rFonts w:ascii="Times New Roman" w:eastAsia="宋体" w:hAnsi="Times New Roman" w:cs="Times New Roman"/>
        </w:rPr>
        <w:t xml:space="preserve">The evidence that an ecological crisis may have driven people to food production has led researchers </w:t>
      </w:r>
      <w:r>
        <w:rPr>
          <w:rFonts w:ascii="Times New Roman" w:eastAsia="宋体" w:hAnsi="Times New Roman" w:cs="Times New Roman"/>
        </w:rPr>
        <w:lastRenderedPageBreak/>
        <w:t xml:space="preserve">to reexamine the assumption that people in agricultural societies were better off than foragers. Modern studies demonstrate that food producers have to work much harder and for much longer periods needed to put in long days of arduous labor clearing and cultivating the land. Pastoralists had to guard their herds from wild predators, guide them to fresh pastures, and tend to their many needs. There is also evidence that even though the food supply of early farmers was more secure than that of food-gathering peoples and pastoralists, the farmers’ diet was less varied and nutritious. Skeletal remains show that on average Neolithic farmers were shorter than earlier food-gathering peoples and more likely to die at an earlier age from contagious diseases. </w:t>
      </w:r>
      <w:r>
        <w:rPr>
          <w:rFonts w:ascii="Times New Roman" w:eastAsia="宋体" w:hAnsi="Times New Roman" w:cs="Times New Roman"/>
          <w:shd w:val="pct10" w:color="auto" w:fill="FFFFFF"/>
        </w:rPr>
        <w:t xml:space="preserve">People in permanent settlements were more exposed to diseases from water contaminated by human waste, to disease-bearing vermin and insects that infested their bodies and homes, and to new diseases that migrated from their domesticated animals (especially pigs and cattle). </w:t>
      </w:r>
    </w:p>
    <w:p w14:paraId="57CB7F4C" w14:textId="77777777" w:rsidR="00D84914" w:rsidRDefault="00D84914">
      <w:pPr>
        <w:spacing w:line="360" w:lineRule="auto"/>
        <w:rPr>
          <w:rFonts w:ascii="Times New Roman" w:eastAsia="宋体" w:hAnsi="Times New Roman" w:cs="Times New Roman"/>
        </w:rPr>
      </w:pPr>
    </w:p>
    <w:p w14:paraId="34DF687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7. Which of the sentences below best expresses the essential information in the highlighted sentence in the passage? Incorrect choices change the meaning in important ways or leave out essential information. </w:t>
      </w:r>
    </w:p>
    <w:p w14:paraId="79B77F9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Permanent settlements contained many sources of disease, such as livestock, insects and other pests, and contaminated water. </w:t>
      </w:r>
    </w:p>
    <w:p w14:paraId="0FA7707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In addition to disease, permanent settlements create a number of other problems, including vermin and insect infestations. </w:t>
      </w:r>
    </w:p>
    <w:p w14:paraId="25927B8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Water contaminated by human waste encouraged insects and other pests, and often made both people and livestock sick. </w:t>
      </w:r>
    </w:p>
    <w:p w14:paraId="7F9A561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Vermin and insects often migrated from pig and cattle to infest the bodies and homes of people in permanent settlements. </w:t>
      </w:r>
    </w:p>
    <w:p w14:paraId="5EE4AA75" w14:textId="77777777" w:rsidR="00D84914" w:rsidRDefault="00D84914">
      <w:pPr>
        <w:spacing w:line="360" w:lineRule="auto"/>
        <w:rPr>
          <w:rFonts w:ascii="Times New Roman" w:eastAsia="宋体" w:hAnsi="Times New Roman" w:cs="Times New Roman"/>
        </w:rPr>
      </w:pPr>
    </w:p>
    <w:p w14:paraId="056C341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8. According to paragraph 5, how did the lives of early food producers compare with the lives of food gatherers?</w:t>
      </w:r>
    </w:p>
    <w:p w14:paraId="2316BA7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Food producers consumed less food</w:t>
      </w:r>
    </w:p>
    <w:p w14:paraId="39FCEB0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Food producers were more likely to die at an early age. </w:t>
      </w:r>
    </w:p>
    <w:p w14:paraId="36D07BE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Food producers expended less effort overall to acquire food. </w:t>
      </w:r>
    </w:p>
    <w:p w14:paraId="772E0E0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Food producers had a healthier, more complete diet. </w:t>
      </w:r>
    </w:p>
    <w:p w14:paraId="3CDD1CD4" w14:textId="77777777" w:rsidR="00D84914" w:rsidRDefault="00D84914">
      <w:pPr>
        <w:spacing w:line="360" w:lineRule="auto"/>
        <w:rPr>
          <w:rFonts w:ascii="Times New Roman" w:eastAsia="宋体" w:hAnsi="Times New Roman" w:cs="Times New Roman"/>
        </w:rPr>
      </w:pPr>
    </w:p>
    <w:p w14:paraId="09A7B54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01E22A7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However, most researchers today believe that climate change drove people to abandon hunting and gathering in favor of pastoralism and agriculture. So great was the global warming that ended the great Ice Age that geologists give the next era which began around 9000 B.C.E. a new name: the Holocene. </w:t>
      </w:r>
      <w:r>
        <w:rPr>
          <w:rFonts w:ascii="Times New Roman" w:eastAsia="宋体" w:hAnsi="Times New Roman" w:cs="Times New Roman"/>
          <w:color w:val="000000"/>
        </w:rPr>
        <w:t xml:space="preserve">■ </w:t>
      </w:r>
      <w:r>
        <w:rPr>
          <w:rFonts w:ascii="Times New Roman" w:eastAsia="宋体" w:hAnsi="Times New Roman" w:cs="Times New Roman"/>
        </w:rPr>
        <w:t xml:space="preserve">Scientists have also found evidence that temperate lands were exceptionally warm between 6000 and 2000 B.C.E. the era when people in so many parts of the world adopted agriculture. </w:t>
      </w:r>
      <w:r>
        <w:rPr>
          <w:rFonts w:ascii="Times New Roman" w:eastAsia="宋体" w:hAnsi="Times New Roman" w:cs="Times New Roman"/>
          <w:color w:val="000000"/>
        </w:rPr>
        <w:t>■</w:t>
      </w:r>
      <w:r>
        <w:rPr>
          <w:rFonts w:ascii="Times New Roman" w:eastAsia="宋体" w:hAnsi="Times New Roman" w:cs="Times New Roman"/>
        </w:rPr>
        <w:t xml:space="preserve">The precise nature of the crisis probably varied. </w:t>
      </w:r>
      <w:r>
        <w:rPr>
          <w:rFonts w:ascii="Times New Roman" w:eastAsia="宋体" w:hAnsi="Times New Roman" w:cs="Times New Roman"/>
          <w:color w:val="000000"/>
        </w:rPr>
        <w:t>■</w:t>
      </w:r>
      <w:r>
        <w:rPr>
          <w:rFonts w:ascii="Times New Roman" w:eastAsia="宋体" w:hAnsi="Times New Roman" w:cs="Times New Roman"/>
        </w:rPr>
        <w:t xml:space="preserve">In the middle East taking up food production may have been a response to shortage of wild food caused by a dry spell or population growth. </w:t>
      </w:r>
      <w:r>
        <w:rPr>
          <w:rFonts w:ascii="Times New Roman" w:eastAsia="宋体" w:hAnsi="Times New Roman" w:cs="Times New Roman"/>
          <w:color w:val="000000"/>
        </w:rPr>
        <w:t>■</w:t>
      </w:r>
      <w:r>
        <w:rPr>
          <w:rFonts w:ascii="Times New Roman" w:eastAsia="宋体" w:hAnsi="Times New Roman" w:cs="Times New Roman"/>
        </w:rPr>
        <w:t xml:space="preserve">Elsewhere, a warmer, wetter climate could have promoted rapid forest growth in former grasslands, reducing the supplies of game and wild grains. </w:t>
      </w:r>
    </w:p>
    <w:p w14:paraId="5C846150" w14:textId="77777777" w:rsidR="00D84914" w:rsidRDefault="00D84914">
      <w:pPr>
        <w:spacing w:line="360" w:lineRule="auto"/>
        <w:rPr>
          <w:rFonts w:ascii="Times New Roman" w:eastAsia="宋体" w:hAnsi="Times New Roman" w:cs="Times New Roman"/>
        </w:rPr>
      </w:pPr>
    </w:p>
    <w:p w14:paraId="5D960F7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9. Look at the four squares </w:t>
      </w:r>
      <w:r>
        <w:rPr>
          <w:rFonts w:ascii="Times New Roman" w:eastAsia="宋体" w:hAnsi="Times New Roman" w:cs="Times New Roman"/>
          <w:color w:val="000000"/>
        </w:rPr>
        <w:t xml:space="preserve">■ </w:t>
      </w:r>
      <w:r>
        <w:rPr>
          <w:rFonts w:ascii="Times New Roman" w:eastAsia="宋体" w:hAnsi="Times New Roman" w:cs="Times New Roman"/>
        </w:rPr>
        <w:t xml:space="preserve">that indicate where the following sentence could be added to the passage. </w:t>
      </w:r>
    </w:p>
    <w:p w14:paraId="60DCD53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For example, warmer temperatures could cause decreased rainfall in some areas and increased rainfall in other areas, with negative effects in both cases. </w:t>
      </w:r>
    </w:p>
    <w:p w14:paraId="12ECC8F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Where would the sentence best fit? Click on a square </w:t>
      </w:r>
      <w:r>
        <w:rPr>
          <w:rFonts w:ascii="Times New Roman" w:eastAsia="宋体" w:hAnsi="Times New Roman" w:cs="Times New Roman"/>
          <w:color w:val="000000"/>
        </w:rPr>
        <w:t xml:space="preserve">■ </w:t>
      </w:r>
      <w:r>
        <w:rPr>
          <w:rFonts w:ascii="Times New Roman" w:eastAsia="宋体" w:hAnsi="Times New Roman" w:cs="Times New Roman"/>
        </w:rPr>
        <w:t xml:space="preserve">to add the sentence to the passage. </w:t>
      </w:r>
    </w:p>
    <w:p w14:paraId="20E79796" w14:textId="77777777" w:rsidR="00D84914" w:rsidRDefault="00D84914">
      <w:pPr>
        <w:spacing w:line="360" w:lineRule="auto"/>
        <w:rPr>
          <w:rFonts w:ascii="Times New Roman" w:eastAsia="宋体" w:hAnsi="Times New Roman" w:cs="Times New Roman"/>
        </w:rPr>
      </w:pPr>
    </w:p>
    <w:p w14:paraId="6FAF0AC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10. Directions: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(This question is worth 2 points) Drag your choices to the spaces where they belong to review the passage, click on View Text. </w:t>
      </w:r>
    </w:p>
    <w:p w14:paraId="293CE0AA" w14:textId="77777777" w:rsidR="00D84914" w:rsidRDefault="00000000">
      <w:pPr>
        <w:pStyle w:val="af0"/>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1F839D1F" w14:textId="77777777" w:rsidR="00D84914" w:rsidRDefault="00000000">
      <w:pPr>
        <w:pStyle w:val="af0"/>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172F6D0E" w14:textId="77777777" w:rsidR="00D84914" w:rsidRDefault="00000000">
      <w:pPr>
        <w:pStyle w:val="af0"/>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11776DC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Agriculture and pastoralism began in the Middle East and gradually spread to other continents. </w:t>
      </w:r>
    </w:p>
    <w:p w14:paraId="2DBC48C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Although food production has many obvious advantages, most researchers today believe that humans were forced into adopting this lifestyle because of climate change. </w:t>
      </w:r>
    </w:p>
    <w:p w14:paraId="2B401AE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Food production created a reliable food supply and resulted in growing populations, but it may </w:t>
      </w:r>
      <w:r>
        <w:rPr>
          <w:rFonts w:ascii="Times New Roman" w:eastAsia="宋体" w:hAnsi="Times New Roman" w:cs="Times New Roman"/>
        </w:rPr>
        <w:lastRenderedPageBreak/>
        <w:t xml:space="preserve">have also caused people to work harder for a less varied and nutritious diet. </w:t>
      </w:r>
    </w:p>
    <w:p w14:paraId="55552DB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Recent evidence suggests that grain cultivation began first, and as populations increased societies later adopted pastoralism. </w:t>
      </w:r>
    </w:p>
    <w:p w14:paraId="3FC7B3D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E. During a period of global warming, people in wet areas may have taken up agriculture because they lost grasslands, while people in many drier parts of the world continued gathering food. </w:t>
      </w:r>
    </w:p>
    <w:p w14:paraId="6B4B7B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F. On average, early pastoralists were taller than hunters and gatherers but more likely to die at an earlier age from disease, suggesting that both lifestyles had their drawbacks. </w:t>
      </w:r>
    </w:p>
    <w:p w14:paraId="49BB844C" w14:textId="77777777" w:rsidR="00D84914" w:rsidRDefault="00D84914">
      <w:pPr>
        <w:spacing w:line="360" w:lineRule="auto"/>
        <w:rPr>
          <w:rFonts w:ascii="Times New Roman" w:eastAsia="宋体" w:hAnsi="Times New Roman" w:cs="Times New Roman"/>
        </w:rPr>
      </w:pPr>
    </w:p>
    <w:p w14:paraId="39CF3FD6" w14:textId="77777777" w:rsidR="00D84914" w:rsidRDefault="00000000">
      <w:pPr>
        <w:pStyle w:val="2"/>
        <w:rPr>
          <w:rFonts w:ascii="Times New Roman" w:eastAsia="宋体" w:hAnsi="Times New Roman"/>
        </w:rPr>
      </w:pPr>
      <w:bookmarkStart w:id="70" w:name="_Toc89272639"/>
      <w:bookmarkStart w:id="71" w:name="OLE_LINK69"/>
      <w:bookmarkStart w:id="72" w:name="OLE_LINK68"/>
      <w:r>
        <w:rPr>
          <w:rFonts w:ascii="Times New Roman" w:eastAsia="宋体" w:hAnsi="Times New Roman"/>
        </w:rPr>
        <w:t>词汇伴侣</w:t>
      </w:r>
      <w:bookmarkEnd w:id="70"/>
    </w:p>
    <w:p w14:paraId="5ED0C19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第一段</w:t>
      </w:r>
    </w:p>
    <w:tbl>
      <w:tblPr>
        <w:tblStyle w:val="ab"/>
        <w:tblW w:w="0" w:type="auto"/>
        <w:tblLook w:val="04A0" w:firstRow="1" w:lastRow="0" w:firstColumn="1" w:lastColumn="0" w:noHBand="0" w:noVBand="1"/>
      </w:tblPr>
      <w:tblGrid>
        <w:gridCol w:w="4145"/>
        <w:gridCol w:w="4145"/>
      </w:tblGrid>
      <w:tr w:rsidR="00D84914" w14:paraId="57E2796E" w14:textId="77777777">
        <w:tc>
          <w:tcPr>
            <w:tcW w:w="4145" w:type="dxa"/>
          </w:tcPr>
          <w:p w14:paraId="09A0B22E" w14:textId="77777777" w:rsidR="00D84914" w:rsidRDefault="00000000">
            <w:pPr>
              <w:rPr>
                <w:color w:val="000000" w:themeColor="text1"/>
                <w:kern w:val="0"/>
                <w:sz w:val="20"/>
              </w:rPr>
            </w:pPr>
            <w:r>
              <w:rPr>
                <w:color w:val="000000" w:themeColor="text1"/>
                <w:kern w:val="0"/>
                <w:sz w:val="20"/>
              </w:rPr>
              <w:t xml:space="preserve">hunting and gathering </w:t>
            </w:r>
            <w:r>
              <w:rPr>
                <w:color w:val="000000" w:themeColor="text1"/>
                <w:kern w:val="0"/>
                <w:sz w:val="20"/>
              </w:rPr>
              <w:t>狩猎和采集</w:t>
            </w:r>
          </w:p>
        </w:tc>
        <w:tc>
          <w:tcPr>
            <w:tcW w:w="4145" w:type="dxa"/>
          </w:tcPr>
          <w:p w14:paraId="74E031C6" w14:textId="77777777" w:rsidR="00D84914" w:rsidRDefault="00000000">
            <w:pPr>
              <w:rPr>
                <w:color w:val="000000" w:themeColor="text1"/>
                <w:kern w:val="0"/>
                <w:sz w:val="20"/>
              </w:rPr>
            </w:pPr>
            <w:r>
              <w:rPr>
                <w:color w:val="000000" w:themeColor="text1"/>
                <w:kern w:val="0"/>
                <w:sz w:val="20"/>
              </w:rPr>
              <w:t>Neolithic adj.</w:t>
            </w:r>
            <w:r>
              <w:rPr>
                <w:color w:val="000000" w:themeColor="text1"/>
                <w:kern w:val="0"/>
                <w:sz w:val="20"/>
              </w:rPr>
              <w:t>新石器时期</w:t>
            </w:r>
          </w:p>
        </w:tc>
      </w:tr>
      <w:bookmarkEnd w:id="71"/>
      <w:bookmarkEnd w:id="72"/>
      <w:tr w:rsidR="00D84914" w14:paraId="66B9D3F7" w14:textId="77777777">
        <w:tc>
          <w:tcPr>
            <w:tcW w:w="4145" w:type="dxa"/>
          </w:tcPr>
          <w:p w14:paraId="26595E95" w14:textId="77777777" w:rsidR="00D84914" w:rsidRDefault="00000000">
            <w:pPr>
              <w:rPr>
                <w:color w:val="000000" w:themeColor="text1"/>
                <w:kern w:val="0"/>
                <w:sz w:val="20"/>
              </w:rPr>
            </w:pPr>
            <w:r>
              <w:rPr>
                <w:color w:val="000000" w:themeColor="text1"/>
                <w:kern w:val="0"/>
                <w:sz w:val="20"/>
              </w:rPr>
              <w:t>gradually adv.</w:t>
            </w:r>
            <w:r>
              <w:rPr>
                <w:color w:val="000000" w:themeColor="text1"/>
                <w:kern w:val="0"/>
                <w:sz w:val="20"/>
              </w:rPr>
              <w:t>逐渐地</w:t>
            </w:r>
          </w:p>
        </w:tc>
        <w:tc>
          <w:tcPr>
            <w:tcW w:w="4145" w:type="dxa"/>
          </w:tcPr>
          <w:p w14:paraId="4D8E4A01" w14:textId="77777777" w:rsidR="00D84914" w:rsidRDefault="00000000">
            <w:pPr>
              <w:rPr>
                <w:color w:val="000000" w:themeColor="text1"/>
                <w:kern w:val="0"/>
                <w:sz w:val="20"/>
              </w:rPr>
            </w:pPr>
            <w:r>
              <w:rPr>
                <w:color w:val="000000" w:themeColor="text1"/>
                <w:kern w:val="0"/>
                <w:sz w:val="20"/>
              </w:rPr>
              <w:t>favor n.</w:t>
            </w:r>
            <w:r>
              <w:rPr>
                <w:color w:val="000000" w:themeColor="text1"/>
                <w:kern w:val="0"/>
                <w:sz w:val="20"/>
              </w:rPr>
              <w:t>赞同；支持；偏爱</w:t>
            </w:r>
          </w:p>
        </w:tc>
      </w:tr>
      <w:tr w:rsidR="00D84914" w14:paraId="7EBFC017" w14:textId="77777777">
        <w:tc>
          <w:tcPr>
            <w:tcW w:w="4145" w:type="dxa"/>
          </w:tcPr>
          <w:p w14:paraId="02058F23" w14:textId="77777777" w:rsidR="00D84914" w:rsidRDefault="00000000">
            <w:pPr>
              <w:rPr>
                <w:color w:val="000000" w:themeColor="text1"/>
                <w:kern w:val="0"/>
                <w:sz w:val="20"/>
              </w:rPr>
            </w:pPr>
            <w:r>
              <w:rPr>
                <w:color w:val="000000" w:themeColor="text1"/>
                <w:kern w:val="0"/>
                <w:sz w:val="20"/>
              </w:rPr>
              <w:t>in favor of</w:t>
            </w:r>
            <w:r>
              <w:rPr>
                <w:color w:val="000000" w:themeColor="text1"/>
                <w:kern w:val="0"/>
                <w:sz w:val="20"/>
              </w:rPr>
              <w:t>为了获得（更好或更需要的东西）</w:t>
            </w:r>
          </w:p>
        </w:tc>
        <w:tc>
          <w:tcPr>
            <w:tcW w:w="4145" w:type="dxa"/>
          </w:tcPr>
          <w:p w14:paraId="2A50F47A" w14:textId="77777777" w:rsidR="00D84914" w:rsidRDefault="00000000">
            <w:pPr>
              <w:rPr>
                <w:color w:val="000000" w:themeColor="text1"/>
                <w:kern w:val="0"/>
                <w:sz w:val="20"/>
              </w:rPr>
            </w:pPr>
            <w:r>
              <w:rPr>
                <w:color w:val="000000" w:themeColor="text1"/>
                <w:kern w:val="0"/>
                <w:sz w:val="20"/>
              </w:rPr>
              <w:t>grain n.</w:t>
            </w:r>
            <w:r>
              <w:rPr>
                <w:color w:val="000000" w:themeColor="text1"/>
                <w:kern w:val="0"/>
                <w:sz w:val="20"/>
              </w:rPr>
              <w:t>谷物</w:t>
            </w:r>
          </w:p>
        </w:tc>
      </w:tr>
      <w:tr w:rsidR="00D84914" w14:paraId="15D2BE6A" w14:textId="77777777">
        <w:tc>
          <w:tcPr>
            <w:tcW w:w="4145" w:type="dxa"/>
          </w:tcPr>
          <w:p w14:paraId="1D39260C" w14:textId="77777777" w:rsidR="00D84914" w:rsidRDefault="00000000">
            <w:pPr>
              <w:rPr>
                <w:color w:val="000000" w:themeColor="text1"/>
                <w:kern w:val="0"/>
                <w:sz w:val="20"/>
              </w:rPr>
            </w:pPr>
            <w:r>
              <w:rPr>
                <w:color w:val="000000" w:themeColor="text1"/>
                <w:kern w:val="0"/>
                <w:sz w:val="20"/>
              </w:rPr>
              <w:t>domesticate v.</w:t>
            </w:r>
            <w:r>
              <w:rPr>
                <w:color w:val="000000" w:themeColor="text1"/>
                <w:kern w:val="0"/>
                <w:sz w:val="20"/>
              </w:rPr>
              <w:t>驯化；驯养</w:t>
            </w:r>
          </w:p>
        </w:tc>
        <w:tc>
          <w:tcPr>
            <w:tcW w:w="4145" w:type="dxa"/>
          </w:tcPr>
          <w:p w14:paraId="34755F38" w14:textId="77777777" w:rsidR="00D84914" w:rsidRDefault="00000000">
            <w:pPr>
              <w:rPr>
                <w:color w:val="000000" w:themeColor="text1"/>
                <w:kern w:val="0"/>
                <w:sz w:val="20"/>
              </w:rPr>
            </w:pPr>
            <w:r>
              <w:rPr>
                <w:color w:val="000000" w:themeColor="text1"/>
                <w:kern w:val="0"/>
                <w:sz w:val="20"/>
              </w:rPr>
              <w:t>pastoralism n.</w:t>
            </w:r>
            <w:r>
              <w:rPr>
                <w:color w:val="000000" w:themeColor="text1"/>
                <w:kern w:val="0"/>
                <w:sz w:val="20"/>
              </w:rPr>
              <w:t>畜牧业</w:t>
            </w:r>
          </w:p>
        </w:tc>
      </w:tr>
      <w:tr w:rsidR="00D84914" w14:paraId="5DED2204" w14:textId="77777777">
        <w:tc>
          <w:tcPr>
            <w:tcW w:w="4145" w:type="dxa"/>
          </w:tcPr>
          <w:p w14:paraId="50DF9E88" w14:textId="77777777" w:rsidR="00D84914" w:rsidRDefault="00000000">
            <w:pPr>
              <w:rPr>
                <w:color w:val="000000" w:themeColor="text1"/>
                <w:kern w:val="0"/>
                <w:sz w:val="20"/>
              </w:rPr>
            </w:pPr>
            <w:r>
              <w:rPr>
                <w:color w:val="000000" w:themeColor="text1"/>
                <w:kern w:val="0"/>
                <w:sz w:val="20"/>
              </w:rPr>
              <w:t>assume v.</w:t>
            </w:r>
            <w:r>
              <w:rPr>
                <w:color w:val="000000" w:themeColor="text1"/>
                <w:kern w:val="0"/>
                <w:sz w:val="20"/>
              </w:rPr>
              <w:t>假设</w:t>
            </w:r>
          </w:p>
        </w:tc>
        <w:tc>
          <w:tcPr>
            <w:tcW w:w="4145" w:type="dxa"/>
          </w:tcPr>
          <w:p w14:paraId="2DD19FD3" w14:textId="77777777" w:rsidR="00D84914" w:rsidRDefault="00000000">
            <w:pPr>
              <w:rPr>
                <w:color w:val="000000" w:themeColor="text1"/>
                <w:kern w:val="0"/>
                <w:sz w:val="20"/>
              </w:rPr>
            </w:pPr>
            <w:r>
              <w:rPr>
                <w:color w:val="000000" w:themeColor="text1"/>
                <w:kern w:val="0"/>
                <w:sz w:val="20"/>
              </w:rPr>
              <w:t>draw v.</w:t>
            </w:r>
            <w:r>
              <w:rPr>
                <w:color w:val="000000" w:themeColor="text1"/>
                <w:kern w:val="0"/>
                <w:sz w:val="20"/>
              </w:rPr>
              <w:t>吸引</w:t>
            </w:r>
          </w:p>
        </w:tc>
      </w:tr>
      <w:tr w:rsidR="00D84914" w14:paraId="11C95033" w14:textId="77777777">
        <w:tc>
          <w:tcPr>
            <w:tcW w:w="4145" w:type="dxa"/>
          </w:tcPr>
          <w:p w14:paraId="6D3ECE6A" w14:textId="77777777" w:rsidR="00D84914" w:rsidRDefault="00000000">
            <w:pPr>
              <w:rPr>
                <w:color w:val="000000" w:themeColor="text1"/>
                <w:kern w:val="0"/>
                <w:sz w:val="20"/>
              </w:rPr>
            </w:pPr>
            <w:r>
              <w:rPr>
                <w:color w:val="000000" w:themeColor="text1"/>
                <w:kern w:val="0"/>
                <w:sz w:val="20"/>
              </w:rPr>
              <w:t>obvious adj.</w:t>
            </w:r>
            <w:r>
              <w:rPr>
                <w:color w:val="000000" w:themeColor="text1"/>
                <w:kern w:val="0"/>
                <w:sz w:val="20"/>
              </w:rPr>
              <w:t>显然的</w:t>
            </w:r>
          </w:p>
        </w:tc>
        <w:tc>
          <w:tcPr>
            <w:tcW w:w="4145" w:type="dxa"/>
          </w:tcPr>
          <w:p w14:paraId="1D81A5FB" w14:textId="77777777" w:rsidR="00D84914" w:rsidRDefault="00000000">
            <w:pPr>
              <w:rPr>
                <w:color w:val="000000" w:themeColor="text1"/>
                <w:kern w:val="0"/>
                <w:sz w:val="20"/>
              </w:rPr>
            </w:pPr>
            <w:r>
              <w:rPr>
                <w:color w:val="000000" w:themeColor="text1"/>
                <w:kern w:val="0"/>
                <w:sz w:val="20"/>
              </w:rPr>
              <w:t>settle v.</w:t>
            </w:r>
            <w:r>
              <w:rPr>
                <w:color w:val="000000" w:themeColor="text1"/>
                <w:kern w:val="0"/>
                <w:sz w:val="20"/>
              </w:rPr>
              <w:t>定居</w:t>
            </w:r>
          </w:p>
        </w:tc>
      </w:tr>
      <w:tr w:rsidR="00D84914" w14:paraId="7487534F" w14:textId="77777777">
        <w:tc>
          <w:tcPr>
            <w:tcW w:w="4145" w:type="dxa"/>
          </w:tcPr>
          <w:p w14:paraId="731668F9" w14:textId="77777777" w:rsidR="00D84914" w:rsidRDefault="00000000">
            <w:pPr>
              <w:rPr>
                <w:color w:val="000000" w:themeColor="text1"/>
                <w:kern w:val="0"/>
                <w:sz w:val="20"/>
              </w:rPr>
            </w:pPr>
            <w:r>
              <w:rPr>
                <w:color w:val="000000" w:themeColor="text1"/>
                <w:kern w:val="0"/>
                <w:sz w:val="20"/>
              </w:rPr>
              <w:t>ensure v.</w:t>
            </w:r>
            <w:r>
              <w:rPr>
                <w:color w:val="000000" w:themeColor="text1"/>
                <w:kern w:val="0"/>
                <w:sz w:val="20"/>
              </w:rPr>
              <w:t>确保</w:t>
            </w:r>
          </w:p>
        </w:tc>
        <w:tc>
          <w:tcPr>
            <w:tcW w:w="4145" w:type="dxa"/>
          </w:tcPr>
          <w:p w14:paraId="3DC61E5B" w14:textId="77777777" w:rsidR="00D84914" w:rsidRDefault="00000000">
            <w:pPr>
              <w:rPr>
                <w:color w:val="000000" w:themeColor="text1"/>
                <w:kern w:val="0"/>
                <w:sz w:val="20"/>
              </w:rPr>
            </w:pPr>
            <w:r>
              <w:rPr>
                <w:color w:val="000000" w:themeColor="text1"/>
                <w:kern w:val="0"/>
                <w:sz w:val="20"/>
              </w:rPr>
              <w:t>ready adj.</w:t>
            </w:r>
            <w:r>
              <w:rPr>
                <w:color w:val="000000" w:themeColor="text1"/>
                <w:kern w:val="0"/>
                <w:sz w:val="20"/>
              </w:rPr>
              <w:t>方便使用的；现成的</w:t>
            </w:r>
          </w:p>
        </w:tc>
      </w:tr>
      <w:tr w:rsidR="00D84914" w14:paraId="7FAC6FA8" w14:textId="77777777">
        <w:tc>
          <w:tcPr>
            <w:tcW w:w="4145" w:type="dxa"/>
          </w:tcPr>
          <w:p w14:paraId="0693FE21" w14:textId="77777777" w:rsidR="00D84914" w:rsidRDefault="00000000">
            <w:pPr>
              <w:rPr>
                <w:color w:val="000000" w:themeColor="text1"/>
                <w:kern w:val="0"/>
                <w:sz w:val="20"/>
              </w:rPr>
            </w:pPr>
            <w:r>
              <w:rPr>
                <w:color w:val="000000" w:themeColor="text1"/>
                <w:kern w:val="0"/>
                <w:sz w:val="20"/>
              </w:rPr>
              <w:t>depict v.</w:t>
            </w:r>
            <w:r>
              <w:rPr>
                <w:color w:val="000000" w:themeColor="text1"/>
                <w:kern w:val="0"/>
                <w:sz w:val="20"/>
              </w:rPr>
              <w:t>描绘</w:t>
            </w:r>
          </w:p>
        </w:tc>
        <w:tc>
          <w:tcPr>
            <w:tcW w:w="4145" w:type="dxa"/>
          </w:tcPr>
          <w:p w14:paraId="7688F859" w14:textId="77777777" w:rsidR="00D84914" w:rsidRDefault="00000000">
            <w:pPr>
              <w:rPr>
                <w:color w:val="000000" w:themeColor="text1"/>
                <w:kern w:val="0"/>
                <w:sz w:val="20"/>
              </w:rPr>
            </w:pPr>
            <w:r>
              <w:rPr>
                <w:color w:val="000000" w:themeColor="text1"/>
                <w:kern w:val="0"/>
                <w:sz w:val="20"/>
              </w:rPr>
              <w:t>date v.</w:t>
            </w:r>
            <w:r>
              <w:rPr>
                <w:color w:val="000000" w:themeColor="text1"/>
                <w:kern w:val="0"/>
                <w:sz w:val="20"/>
              </w:rPr>
              <w:t>追溯</w:t>
            </w:r>
          </w:p>
        </w:tc>
      </w:tr>
    </w:tbl>
    <w:p w14:paraId="15446DA7" w14:textId="77777777" w:rsidR="00D84914" w:rsidRDefault="00D84914">
      <w:pPr>
        <w:rPr>
          <w:rFonts w:ascii="Times New Roman" w:eastAsia="宋体" w:hAnsi="Times New Roman" w:cs="Times New Roman"/>
          <w:color w:val="000000" w:themeColor="text1"/>
        </w:rPr>
      </w:pPr>
    </w:p>
    <w:p w14:paraId="7D2F6F9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Style w:val="ab"/>
        <w:tblW w:w="0" w:type="auto"/>
        <w:tblLook w:val="04A0" w:firstRow="1" w:lastRow="0" w:firstColumn="1" w:lastColumn="0" w:noHBand="0" w:noVBand="1"/>
      </w:tblPr>
      <w:tblGrid>
        <w:gridCol w:w="4145"/>
        <w:gridCol w:w="4145"/>
      </w:tblGrid>
      <w:tr w:rsidR="00D84914" w14:paraId="69DA901D" w14:textId="77777777">
        <w:tc>
          <w:tcPr>
            <w:tcW w:w="4145" w:type="dxa"/>
          </w:tcPr>
          <w:p w14:paraId="1FD9D2F9" w14:textId="77777777" w:rsidR="00D84914" w:rsidRDefault="00000000">
            <w:pPr>
              <w:rPr>
                <w:color w:val="000000" w:themeColor="text1"/>
                <w:kern w:val="0"/>
                <w:sz w:val="20"/>
              </w:rPr>
            </w:pPr>
            <w:r>
              <w:rPr>
                <w:color w:val="000000" w:themeColor="text1"/>
                <w:kern w:val="0"/>
                <w:sz w:val="20"/>
              </w:rPr>
              <w:t>abandon v.</w:t>
            </w:r>
            <w:r>
              <w:rPr>
                <w:color w:val="000000" w:themeColor="text1"/>
                <w:kern w:val="0"/>
                <w:sz w:val="20"/>
              </w:rPr>
              <w:t>放弃</w:t>
            </w:r>
          </w:p>
        </w:tc>
        <w:tc>
          <w:tcPr>
            <w:tcW w:w="4145" w:type="dxa"/>
          </w:tcPr>
          <w:p w14:paraId="027F5488" w14:textId="77777777" w:rsidR="00D84914" w:rsidRDefault="00000000">
            <w:pPr>
              <w:rPr>
                <w:color w:val="000000" w:themeColor="text1"/>
                <w:kern w:val="0"/>
                <w:sz w:val="20"/>
              </w:rPr>
            </w:pPr>
            <w:r>
              <w:rPr>
                <w:color w:val="000000" w:themeColor="text1"/>
                <w:kern w:val="0"/>
                <w:sz w:val="20"/>
              </w:rPr>
              <w:t>era n.</w:t>
            </w:r>
            <w:r>
              <w:rPr>
                <w:color w:val="000000" w:themeColor="text1"/>
                <w:kern w:val="0"/>
                <w:sz w:val="20"/>
              </w:rPr>
              <w:t>时代</w:t>
            </w:r>
          </w:p>
        </w:tc>
      </w:tr>
      <w:tr w:rsidR="00D84914" w14:paraId="4ABA9897" w14:textId="77777777">
        <w:tc>
          <w:tcPr>
            <w:tcW w:w="4145" w:type="dxa"/>
          </w:tcPr>
          <w:p w14:paraId="00D796E9" w14:textId="77777777" w:rsidR="00D84914" w:rsidRDefault="00000000">
            <w:pPr>
              <w:rPr>
                <w:color w:val="000000" w:themeColor="text1"/>
                <w:kern w:val="0"/>
                <w:sz w:val="20"/>
              </w:rPr>
            </w:pPr>
            <w:r>
              <w:rPr>
                <w:color w:val="000000" w:themeColor="text1"/>
                <w:kern w:val="0"/>
                <w:sz w:val="20"/>
              </w:rPr>
              <w:t>*Holocene n.</w:t>
            </w:r>
            <w:r>
              <w:rPr>
                <w:color w:val="000000" w:themeColor="text1"/>
                <w:kern w:val="0"/>
                <w:sz w:val="20"/>
              </w:rPr>
              <w:t>全新世</w:t>
            </w:r>
          </w:p>
        </w:tc>
        <w:tc>
          <w:tcPr>
            <w:tcW w:w="4145" w:type="dxa"/>
          </w:tcPr>
          <w:p w14:paraId="69C5221D" w14:textId="77777777" w:rsidR="00D84914" w:rsidRDefault="00000000">
            <w:pPr>
              <w:rPr>
                <w:color w:val="000000" w:themeColor="text1"/>
                <w:kern w:val="0"/>
                <w:sz w:val="20"/>
              </w:rPr>
            </w:pPr>
            <w:r>
              <w:rPr>
                <w:color w:val="000000" w:themeColor="text1"/>
                <w:kern w:val="0"/>
                <w:sz w:val="20"/>
              </w:rPr>
              <w:t>temperate adj.</w:t>
            </w:r>
            <w:r>
              <w:rPr>
                <w:color w:val="000000" w:themeColor="text1"/>
                <w:kern w:val="0"/>
                <w:sz w:val="20"/>
              </w:rPr>
              <w:t>温带的；温和的</w:t>
            </w:r>
          </w:p>
        </w:tc>
      </w:tr>
      <w:tr w:rsidR="00D84914" w14:paraId="3E4953DF" w14:textId="77777777">
        <w:tc>
          <w:tcPr>
            <w:tcW w:w="4145" w:type="dxa"/>
          </w:tcPr>
          <w:p w14:paraId="737CA6EE" w14:textId="77777777" w:rsidR="00D84914" w:rsidRDefault="00000000">
            <w:pPr>
              <w:rPr>
                <w:color w:val="000000" w:themeColor="text1"/>
                <w:kern w:val="0"/>
                <w:sz w:val="20"/>
              </w:rPr>
            </w:pPr>
            <w:r>
              <w:rPr>
                <w:color w:val="000000" w:themeColor="text1"/>
                <w:kern w:val="0"/>
                <w:sz w:val="20"/>
              </w:rPr>
              <w:t>exceptionally adv.</w:t>
            </w:r>
            <w:r>
              <w:rPr>
                <w:color w:val="000000" w:themeColor="text1"/>
                <w:kern w:val="0"/>
                <w:sz w:val="20"/>
              </w:rPr>
              <w:t>尤其</w:t>
            </w:r>
          </w:p>
        </w:tc>
        <w:tc>
          <w:tcPr>
            <w:tcW w:w="4145" w:type="dxa"/>
          </w:tcPr>
          <w:p w14:paraId="101CDCA5" w14:textId="77777777" w:rsidR="00D84914" w:rsidRDefault="00000000">
            <w:pPr>
              <w:rPr>
                <w:color w:val="000000" w:themeColor="text1"/>
                <w:kern w:val="0"/>
                <w:sz w:val="20"/>
              </w:rPr>
            </w:pPr>
            <w:r>
              <w:rPr>
                <w:color w:val="000000" w:themeColor="text1"/>
                <w:kern w:val="0"/>
                <w:sz w:val="20"/>
              </w:rPr>
              <w:t>adopt v.</w:t>
            </w:r>
            <w:r>
              <w:rPr>
                <w:color w:val="000000" w:themeColor="text1"/>
                <w:kern w:val="0"/>
                <w:sz w:val="20"/>
              </w:rPr>
              <w:t>采纳</w:t>
            </w:r>
          </w:p>
        </w:tc>
      </w:tr>
      <w:tr w:rsidR="00D84914" w14:paraId="1E9963B0" w14:textId="77777777">
        <w:tc>
          <w:tcPr>
            <w:tcW w:w="4145" w:type="dxa"/>
          </w:tcPr>
          <w:p w14:paraId="1E23791E" w14:textId="77777777" w:rsidR="00D84914" w:rsidRDefault="00000000">
            <w:pPr>
              <w:rPr>
                <w:color w:val="000000" w:themeColor="text1"/>
                <w:kern w:val="0"/>
                <w:sz w:val="20"/>
              </w:rPr>
            </w:pPr>
            <w:r>
              <w:rPr>
                <w:color w:val="000000" w:themeColor="text1"/>
                <w:kern w:val="0"/>
                <w:sz w:val="20"/>
              </w:rPr>
              <w:t>precise adj.</w:t>
            </w:r>
            <w:r>
              <w:rPr>
                <w:color w:val="000000" w:themeColor="text1"/>
                <w:kern w:val="0"/>
                <w:sz w:val="20"/>
              </w:rPr>
              <w:t>准确的</w:t>
            </w:r>
          </w:p>
        </w:tc>
        <w:tc>
          <w:tcPr>
            <w:tcW w:w="4145" w:type="dxa"/>
          </w:tcPr>
          <w:p w14:paraId="51EA24FA" w14:textId="77777777" w:rsidR="00D84914" w:rsidRDefault="00000000">
            <w:pPr>
              <w:rPr>
                <w:color w:val="000000" w:themeColor="text1"/>
                <w:kern w:val="0"/>
                <w:sz w:val="20"/>
              </w:rPr>
            </w:pPr>
            <w:r>
              <w:rPr>
                <w:color w:val="000000" w:themeColor="text1"/>
                <w:kern w:val="0"/>
                <w:sz w:val="20"/>
              </w:rPr>
              <w:t>nature n.</w:t>
            </w:r>
            <w:r>
              <w:rPr>
                <w:color w:val="000000" w:themeColor="text1"/>
                <w:kern w:val="0"/>
                <w:sz w:val="20"/>
              </w:rPr>
              <w:t>本质</w:t>
            </w:r>
          </w:p>
        </w:tc>
      </w:tr>
      <w:tr w:rsidR="00D84914" w14:paraId="7E3B2843" w14:textId="77777777">
        <w:tc>
          <w:tcPr>
            <w:tcW w:w="4145" w:type="dxa"/>
          </w:tcPr>
          <w:p w14:paraId="7D921ABF" w14:textId="77777777" w:rsidR="00D84914" w:rsidRDefault="00000000">
            <w:pPr>
              <w:rPr>
                <w:color w:val="000000" w:themeColor="text1"/>
                <w:kern w:val="0"/>
                <w:sz w:val="20"/>
              </w:rPr>
            </w:pPr>
            <w:r>
              <w:rPr>
                <w:color w:val="000000" w:themeColor="text1"/>
                <w:kern w:val="0"/>
                <w:sz w:val="20"/>
              </w:rPr>
              <w:t>crisis n.</w:t>
            </w:r>
            <w:r>
              <w:rPr>
                <w:color w:val="000000" w:themeColor="text1"/>
                <w:kern w:val="0"/>
                <w:sz w:val="20"/>
              </w:rPr>
              <w:t>危机</w:t>
            </w:r>
          </w:p>
        </w:tc>
        <w:tc>
          <w:tcPr>
            <w:tcW w:w="4145" w:type="dxa"/>
          </w:tcPr>
          <w:p w14:paraId="6918F9FC" w14:textId="77777777" w:rsidR="00D84914" w:rsidRDefault="00000000">
            <w:pPr>
              <w:rPr>
                <w:color w:val="000000" w:themeColor="text1"/>
                <w:kern w:val="0"/>
                <w:sz w:val="20"/>
              </w:rPr>
            </w:pPr>
            <w:r>
              <w:rPr>
                <w:color w:val="000000" w:themeColor="text1"/>
                <w:kern w:val="0"/>
                <w:sz w:val="20"/>
              </w:rPr>
              <w:t>vary v.</w:t>
            </w:r>
            <w:r>
              <w:rPr>
                <w:color w:val="000000" w:themeColor="text1"/>
                <w:kern w:val="0"/>
                <w:sz w:val="20"/>
              </w:rPr>
              <w:t>各不相同；有差异</w:t>
            </w:r>
          </w:p>
        </w:tc>
      </w:tr>
      <w:tr w:rsidR="00D84914" w14:paraId="025C2A7D" w14:textId="77777777">
        <w:tc>
          <w:tcPr>
            <w:tcW w:w="4145" w:type="dxa"/>
          </w:tcPr>
          <w:p w14:paraId="3E848BE0" w14:textId="77777777" w:rsidR="00D84914" w:rsidRDefault="00000000">
            <w:pPr>
              <w:rPr>
                <w:color w:val="000000" w:themeColor="text1"/>
                <w:kern w:val="0"/>
                <w:sz w:val="20"/>
              </w:rPr>
            </w:pPr>
            <w:r>
              <w:rPr>
                <w:color w:val="000000" w:themeColor="text1"/>
                <w:kern w:val="0"/>
                <w:sz w:val="20"/>
              </w:rPr>
              <w:t>response n.</w:t>
            </w:r>
            <w:r>
              <w:rPr>
                <w:color w:val="000000" w:themeColor="text1"/>
                <w:kern w:val="0"/>
                <w:sz w:val="20"/>
              </w:rPr>
              <w:t>应对；应答</w:t>
            </w:r>
          </w:p>
        </w:tc>
        <w:tc>
          <w:tcPr>
            <w:tcW w:w="4145" w:type="dxa"/>
          </w:tcPr>
          <w:p w14:paraId="7DF6DBD3" w14:textId="77777777" w:rsidR="00D84914" w:rsidRDefault="00000000">
            <w:pPr>
              <w:rPr>
                <w:color w:val="000000" w:themeColor="text1"/>
                <w:kern w:val="0"/>
                <w:sz w:val="20"/>
              </w:rPr>
            </w:pPr>
            <w:r>
              <w:rPr>
                <w:color w:val="000000" w:themeColor="text1"/>
                <w:kern w:val="0"/>
                <w:sz w:val="20"/>
              </w:rPr>
              <w:t>shortage n.</w:t>
            </w:r>
            <w:r>
              <w:rPr>
                <w:color w:val="000000" w:themeColor="text1"/>
                <w:kern w:val="0"/>
                <w:sz w:val="20"/>
              </w:rPr>
              <w:t>短缺</w:t>
            </w:r>
          </w:p>
        </w:tc>
      </w:tr>
      <w:tr w:rsidR="00D84914" w14:paraId="3D710A8A" w14:textId="77777777">
        <w:tc>
          <w:tcPr>
            <w:tcW w:w="4145" w:type="dxa"/>
          </w:tcPr>
          <w:p w14:paraId="24D6A234" w14:textId="77777777" w:rsidR="00D84914" w:rsidRDefault="00000000">
            <w:pPr>
              <w:rPr>
                <w:color w:val="000000" w:themeColor="text1"/>
                <w:kern w:val="0"/>
                <w:sz w:val="20"/>
              </w:rPr>
            </w:pPr>
            <w:r>
              <w:rPr>
                <w:color w:val="000000" w:themeColor="text1"/>
                <w:kern w:val="0"/>
                <w:sz w:val="20"/>
              </w:rPr>
              <w:t>spell n.</w:t>
            </w:r>
            <w:r>
              <w:rPr>
                <w:color w:val="000000" w:themeColor="text1"/>
                <w:kern w:val="0"/>
                <w:sz w:val="20"/>
              </w:rPr>
              <w:t>一段时期</w:t>
            </w:r>
          </w:p>
        </w:tc>
        <w:tc>
          <w:tcPr>
            <w:tcW w:w="4145" w:type="dxa"/>
          </w:tcPr>
          <w:p w14:paraId="59195F7C" w14:textId="77777777" w:rsidR="00D84914" w:rsidRDefault="00000000">
            <w:pPr>
              <w:rPr>
                <w:color w:val="000000" w:themeColor="text1"/>
                <w:kern w:val="0"/>
                <w:sz w:val="20"/>
              </w:rPr>
            </w:pPr>
            <w:r>
              <w:rPr>
                <w:color w:val="000000" w:themeColor="text1"/>
                <w:kern w:val="0"/>
                <w:sz w:val="20"/>
              </w:rPr>
              <w:t>game n.</w:t>
            </w:r>
            <w:r>
              <w:rPr>
                <w:color w:val="000000" w:themeColor="text1"/>
                <w:kern w:val="0"/>
                <w:sz w:val="20"/>
              </w:rPr>
              <w:t>猎物；野禽</w:t>
            </w:r>
          </w:p>
        </w:tc>
      </w:tr>
    </w:tbl>
    <w:p w14:paraId="34AE1897" w14:textId="77777777" w:rsidR="00D84914" w:rsidRDefault="00D84914">
      <w:pPr>
        <w:rPr>
          <w:rFonts w:ascii="Times New Roman" w:eastAsia="宋体" w:hAnsi="Times New Roman" w:cs="Times New Roman"/>
          <w:color w:val="000000" w:themeColor="text1"/>
        </w:rPr>
      </w:pPr>
    </w:p>
    <w:p w14:paraId="15F2252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Style w:val="ab"/>
        <w:tblW w:w="0" w:type="auto"/>
        <w:tblLook w:val="04A0" w:firstRow="1" w:lastRow="0" w:firstColumn="1" w:lastColumn="0" w:noHBand="0" w:noVBand="1"/>
      </w:tblPr>
      <w:tblGrid>
        <w:gridCol w:w="4145"/>
        <w:gridCol w:w="4145"/>
      </w:tblGrid>
      <w:tr w:rsidR="00D84914" w14:paraId="47449460" w14:textId="77777777">
        <w:tc>
          <w:tcPr>
            <w:tcW w:w="4145" w:type="dxa"/>
          </w:tcPr>
          <w:p w14:paraId="05875FBF" w14:textId="77777777" w:rsidR="00D84914" w:rsidRDefault="00000000">
            <w:pPr>
              <w:rPr>
                <w:color w:val="000000" w:themeColor="text1"/>
                <w:kern w:val="0"/>
                <w:sz w:val="20"/>
              </w:rPr>
            </w:pPr>
            <w:r>
              <w:rPr>
                <w:color w:val="000000" w:themeColor="text1"/>
                <w:kern w:val="0"/>
                <w:sz w:val="20"/>
              </w:rPr>
              <w:t>additional adj.</w:t>
            </w:r>
            <w:r>
              <w:rPr>
                <w:color w:val="000000" w:themeColor="text1"/>
                <w:kern w:val="0"/>
                <w:sz w:val="20"/>
              </w:rPr>
              <w:t>额外的</w:t>
            </w:r>
          </w:p>
        </w:tc>
        <w:tc>
          <w:tcPr>
            <w:tcW w:w="4145" w:type="dxa"/>
          </w:tcPr>
          <w:p w14:paraId="3570E66C" w14:textId="77777777" w:rsidR="00D84914" w:rsidRDefault="00000000">
            <w:pPr>
              <w:rPr>
                <w:color w:val="000000" w:themeColor="text1"/>
                <w:kern w:val="0"/>
                <w:sz w:val="20"/>
              </w:rPr>
            </w:pPr>
            <w:r>
              <w:rPr>
                <w:color w:val="000000" w:themeColor="text1"/>
                <w:kern w:val="0"/>
                <w:sz w:val="20"/>
              </w:rPr>
              <w:t>abundant adj.</w:t>
            </w:r>
            <w:r>
              <w:rPr>
                <w:color w:val="000000" w:themeColor="text1"/>
                <w:kern w:val="0"/>
                <w:sz w:val="20"/>
              </w:rPr>
              <w:t>大量的；丰富的</w:t>
            </w:r>
          </w:p>
        </w:tc>
      </w:tr>
      <w:tr w:rsidR="00D84914" w14:paraId="4278BFAC" w14:textId="77777777">
        <w:tc>
          <w:tcPr>
            <w:tcW w:w="4145" w:type="dxa"/>
          </w:tcPr>
          <w:p w14:paraId="2CFD0A3B" w14:textId="77777777" w:rsidR="00D84914" w:rsidRDefault="00000000">
            <w:pPr>
              <w:rPr>
                <w:color w:val="000000" w:themeColor="text1"/>
                <w:kern w:val="0"/>
                <w:sz w:val="20"/>
              </w:rPr>
            </w:pPr>
            <w:r>
              <w:rPr>
                <w:color w:val="000000" w:themeColor="text1"/>
                <w:kern w:val="0"/>
                <w:sz w:val="20"/>
              </w:rPr>
              <w:t>inhabitant n.</w:t>
            </w:r>
            <w:r>
              <w:rPr>
                <w:color w:val="000000" w:themeColor="text1"/>
                <w:kern w:val="0"/>
                <w:sz w:val="20"/>
              </w:rPr>
              <w:t>居民</w:t>
            </w:r>
          </w:p>
        </w:tc>
        <w:tc>
          <w:tcPr>
            <w:tcW w:w="4145" w:type="dxa"/>
          </w:tcPr>
          <w:p w14:paraId="027E4DBB" w14:textId="77777777" w:rsidR="00D84914" w:rsidRDefault="00000000">
            <w:pPr>
              <w:rPr>
                <w:color w:val="000000" w:themeColor="text1"/>
                <w:kern w:val="0"/>
                <w:sz w:val="20"/>
              </w:rPr>
            </w:pPr>
            <w:r>
              <w:rPr>
                <w:color w:val="000000" w:themeColor="text1"/>
                <w:kern w:val="0"/>
                <w:sz w:val="20"/>
              </w:rPr>
              <w:t>exclusively adv.</w:t>
            </w:r>
            <w:r>
              <w:rPr>
                <w:color w:val="000000" w:themeColor="text1"/>
                <w:kern w:val="0"/>
                <w:sz w:val="20"/>
              </w:rPr>
              <w:t>仅仅；只</w:t>
            </w:r>
          </w:p>
        </w:tc>
      </w:tr>
      <w:tr w:rsidR="00D84914" w14:paraId="31ABABD7" w14:textId="77777777">
        <w:tc>
          <w:tcPr>
            <w:tcW w:w="4145" w:type="dxa"/>
          </w:tcPr>
          <w:p w14:paraId="2D5E00EE" w14:textId="77777777" w:rsidR="00D84914" w:rsidRDefault="00000000">
            <w:pPr>
              <w:rPr>
                <w:color w:val="000000" w:themeColor="text1"/>
                <w:kern w:val="0"/>
                <w:sz w:val="20"/>
              </w:rPr>
            </w:pPr>
            <w:r>
              <w:rPr>
                <w:color w:val="000000" w:themeColor="text1"/>
                <w:kern w:val="0"/>
                <w:sz w:val="20"/>
              </w:rPr>
              <w:t>forage v.</w:t>
            </w:r>
            <w:r>
              <w:rPr>
                <w:color w:val="000000" w:themeColor="text1"/>
                <w:kern w:val="0"/>
                <w:sz w:val="20"/>
              </w:rPr>
              <w:t>觅食</w:t>
            </w:r>
          </w:p>
        </w:tc>
        <w:tc>
          <w:tcPr>
            <w:tcW w:w="4145" w:type="dxa"/>
          </w:tcPr>
          <w:p w14:paraId="0A5673F8" w14:textId="77777777" w:rsidR="00D84914" w:rsidRDefault="00000000">
            <w:pPr>
              <w:rPr>
                <w:color w:val="000000" w:themeColor="text1"/>
                <w:kern w:val="0"/>
                <w:sz w:val="20"/>
              </w:rPr>
            </w:pPr>
            <w:r>
              <w:rPr>
                <w:color w:val="000000" w:themeColor="text1"/>
                <w:kern w:val="0"/>
                <w:sz w:val="20"/>
              </w:rPr>
              <w:t>continent n.</w:t>
            </w:r>
            <w:r>
              <w:rPr>
                <w:color w:val="000000" w:themeColor="text1"/>
                <w:kern w:val="0"/>
                <w:sz w:val="20"/>
              </w:rPr>
              <w:t>大陆</w:t>
            </w:r>
          </w:p>
        </w:tc>
      </w:tr>
      <w:tr w:rsidR="00D84914" w14:paraId="2359E61F" w14:textId="77777777">
        <w:tc>
          <w:tcPr>
            <w:tcW w:w="4145" w:type="dxa"/>
          </w:tcPr>
          <w:p w14:paraId="21EC1A2B" w14:textId="77777777" w:rsidR="00D84914" w:rsidRDefault="00000000">
            <w:pPr>
              <w:rPr>
                <w:color w:val="000000" w:themeColor="text1"/>
                <w:kern w:val="0"/>
                <w:sz w:val="20"/>
              </w:rPr>
            </w:pPr>
            <w:r>
              <w:rPr>
                <w:color w:val="000000" w:themeColor="text1"/>
                <w:kern w:val="0"/>
                <w:sz w:val="20"/>
              </w:rPr>
              <w:t>arid adj.</w:t>
            </w:r>
            <w:r>
              <w:rPr>
                <w:color w:val="000000" w:themeColor="text1"/>
                <w:kern w:val="0"/>
                <w:sz w:val="20"/>
              </w:rPr>
              <w:t>干旱的</w:t>
            </w:r>
          </w:p>
        </w:tc>
        <w:tc>
          <w:tcPr>
            <w:tcW w:w="4145" w:type="dxa"/>
          </w:tcPr>
          <w:p w14:paraId="79B4ACE6" w14:textId="77777777" w:rsidR="00D84914" w:rsidRDefault="00000000">
            <w:pPr>
              <w:rPr>
                <w:color w:val="000000" w:themeColor="text1"/>
                <w:kern w:val="0"/>
                <w:sz w:val="20"/>
              </w:rPr>
            </w:pPr>
            <w:r>
              <w:rPr>
                <w:color w:val="000000" w:themeColor="text1"/>
                <w:kern w:val="0"/>
                <w:sz w:val="20"/>
              </w:rPr>
              <w:t>bison n.</w:t>
            </w:r>
            <w:r>
              <w:rPr>
                <w:color w:val="000000" w:themeColor="text1"/>
                <w:kern w:val="0"/>
                <w:sz w:val="20"/>
              </w:rPr>
              <w:t>野牛</w:t>
            </w:r>
          </w:p>
        </w:tc>
      </w:tr>
      <w:tr w:rsidR="00D84914" w14:paraId="6449F360" w14:textId="77777777">
        <w:tc>
          <w:tcPr>
            <w:tcW w:w="4145" w:type="dxa"/>
          </w:tcPr>
          <w:p w14:paraId="4ADE02C3" w14:textId="77777777" w:rsidR="00D84914" w:rsidRDefault="00000000">
            <w:pPr>
              <w:rPr>
                <w:color w:val="000000" w:themeColor="text1"/>
                <w:kern w:val="0"/>
                <w:sz w:val="20"/>
              </w:rPr>
            </w:pPr>
            <w:r>
              <w:rPr>
                <w:color w:val="000000" w:themeColor="text1"/>
                <w:kern w:val="0"/>
                <w:sz w:val="20"/>
              </w:rPr>
              <w:t xml:space="preserve">take up </w:t>
            </w:r>
            <w:r>
              <w:rPr>
                <w:color w:val="000000" w:themeColor="text1"/>
                <w:kern w:val="0"/>
                <w:sz w:val="20"/>
              </w:rPr>
              <w:t>开始从事</w:t>
            </w:r>
          </w:p>
        </w:tc>
        <w:tc>
          <w:tcPr>
            <w:tcW w:w="4145" w:type="dxa"/>
          </w:tcPr>
          <w:p w14:paraId="421CC1F7" w14:textId="77777777" w:rsidR="00D84914" w:rsidRDefault="00000000">
            <w:pPr>
              <w:rPr>
                <w:color w:val="000000" w:themeColor="text1"/>
                <w:kern w:val="0"/>
                <w:sz w:val="20"/>
              </w:rPr>
            </w:pPr>
            <w:r>
              <w:rPr>
                <w:color w:val="000000" w:themeColor="text1"/>
                <w:kern w:val="0"/>
                <w:sz w:val="20"/>
              </w:rPr>
              <w:t>aquatic adj.</w:t>
            </w:r>
            <w:r>
              <w:rPr>
                <w:color w:val="000000" w:themeColor="text1"/>
                <w:kern w:val="0"/>
                <w:sz w:val="20"/>
              </w:rPr>
              <w:t>水生的</w:t>
            </w:r>
          </w:p>
        </w:tc>
      </w:tr>
      <w:tr w:rsidR="00D84914" w14:paraId="39191CFD" w14:textId="77777777">
        <w:tc>
          <w:tcPr>
            <w:tcW w:w="4145" w:type="dxa"/>
          </w:tcPr>
          <w:p w14:paraId="040A9121" w14:textId="77777777" w:rsidR="00D84914" w:rsidRDefault="00000000">
            <w:pPr>
              <w:rPr>
                <w:color w:val="000000" w:themeColor="text1"/>
                <w:kern w:val="0"/>
                <w:sz w:val="20"/>
              </w:rPr>
            </w:pPr>
            <w:r>
              <w:rPr>
                <w:color w:val="000000" w:themeColor="text1"/>
                <w:kern w:val="0"/>
                <w:sz w:val="20"/>
              </w:rPr>
              <w:t>increasingly adv.</w:t>
            </w:r>
            <w:r>
              <w:rPr>
                <w:color w:val="000000" w:themeColor="text1"/>
                <w:kern w:val="0"/>
                <w:sz w:val="20"/>
              </w:rPr>
              <w:t>越来越</w:t>
            </w:r>
          </w:p>
        </w:tc>
        <w:tc>
          <w:tcPr>
            <w:tcW w:w="4145" w:type="dxa"/>
          </w:tcPr>
          <w:p w14:paraId="246E5E01" w14:textId="77777777" w:rsidR="00D84914" w:rsidRDefault="00000000">
            <w:pPr>
              <w:rPr>
                <w:color w:val="000000" w:themeColor="text1"/>
                <w:kern w:val="0"/>
                <w:sz w:val="20"/>
              </w:rPr>
            </w:pPr>
            <w:r>
              <w:rPr>
                <w:color w:val="000000" w:themeColor="text1"/>
                <w:kern w:val="0"/>
                <w:sz w:val="20"/>
              </w:rPr>
              <w:t>sedentary adj.</w:t>
            </w:r>
            <w:r>
              <w:rPr>
                <w:color w:val="000000" w:themeColor="text1"/>
                <w:kern w:val="0"/>
                <w:sz w:val="20"/>
              </w:rPr>
              <w:t>定居的</w:t>
            </w:r>
          </w:p>
        </w:tc>
      </w:tr>
      <w:tr w:rsidR="00D84914" w14:paraId="70B511AC" w14:textId="77777777">
        <w:tc>
          <w:tcPr>
            <w:tcW w:w="4145" w:type="dxa"/>
          </w:tcPr>
          <w:p w14:paraId="1379DA79" w14:textId="77777777" w:rsidR="00D84914" w:rsidRDefault="00000000">
            <w:pPr>
              <w:rPr>
                <w:color w:val="000000" w:themeColor="text1"/>
                <w:kern w:val="0"/>
                <w:sz w:val="20"/>
              </w:rPr>
            </w:pPr>
            <w:r>
              <w:rPr>
                <w:color w:val="000000" w:themeColor="text1"/>
                <w:kern w:val="0"/>
                <w:sz w:val="20"/>
              </w:rPr>
              <w:t>equation n.</w:t>
            </w:r>
            <w:r>
              <w:rPr>
                <w:color w:val="000000" w:themeColor="text1"/>
                <w:kern w:val="0"/>
                <w:sz w:val="20"/>
              </w:rPr>
              <w:t>等式</w:t>
            </w:r>
          </w:p>
        </w:tc>
        <w:tc>
          <w:tcPr>
            <w:tcW w:w="4145" w:type="dxa"/>
          </w:tcPr>
          <w:p w14:paraId="44BF0F27" w14:textId="77777777" w:rsidR="00D84914" w:rsidRDefault="00000000">
            <w:pPr>
              <w:rPr>
                <w:color w:val="000000" w:themeColor="text1"/>
                <w:kern w:val="0"/>
                <w:sz w:val="20"/>
              </w:rPr>
            </w:pPr>
            <w:r>
              <w:rPr>
                <w:color w:val="000000" w:themeColor="text1"/>
                <w:kern w:val="0"/>
                <w:sz w:val="20"/>
              </w:rPr>
              <w:t>retention n.</w:t>
            </w:r>
            <w:r>
              <w:rPr>
                <w:color w:val="000000" w:themeColor="text1"/>
                <w:kern w:val="0"/>
                <w:sz w:val="20"/>
              </w:rPr>
              <w:t>维持；保持</w:t>
            </w:r>
          </w:p>
        </w:tc>
      </w:tr>
      <w:tr w:rsidR="00D84914" w14:paraId="545DB066" w14:textId="77777777">
        <w:tc>
          <w:tcPr>
            <w:tcW w:w="4145" w:type="dxa"/>
          </w:tcPr>
          <w:p w14:paraId="6D73F0C3" w14:textId="77777777" w:rsidR="00D84914" w:rsidRDefault="00000000">
            <w:pPr>
              <w:rPr>
                <w:color w:val="000000" w:themeColor="text1"/>
                <w:kern w:val="0"/>
                <w:sz w:val="20"/>
              </w:rPr>
            </w:pPr>
            <w:r>
              <w:rPr>
                <w:color w:val="000000" w:themeColor="text1"/>
                <w:kern w:val="0"/>
                <w:sz w:val="20"/>
              </w:rPr>
              <w:t>reindeer n.</w:t>
            </w:r>
            <w:r>
              <w:rPr>
                <w:color w:val="000000" w:themeColor="text1"/>
                <w:kern w:val="0"/>
                <w:sz w:val="20"/>
              </w:rPr>
              <w:t>驯鹿</w:t>
            </w:r>
          </w:p>
        </w:tc>
        <w:tc>
          <w:tcPr>
            <w:tcW w:w="4145" w:type="dxa"/>
          </w:tcPr>
          <w:p w14:paraId="13E85DA8" w14:textId="77777777" w:rsidR="00D84914" w:rsidRDefault="00000000">
            <w:pPr>
              <w:rPr>
                <w:color w:val="000000" w:themeColor="text1"/>
                <w:kern w:val="0"/>
                <w:sz w:val="20"/>
              </w:rPr>
            </w:pPr>
            <w:r>
              <w:rPr>
                <w:color w:val="000000" w:themeColor="text1"/>
                <w:kern w:val="0"/>
                <w:sz w:val="20"/>
              </w:rPr>
              <w:t>Eurasia n.</w:t>
            </w:r>
            <w:r>
              <w:rPr>
                <w:color w:val="000000" w:themeColor="text1"/>
                <w:kern w:val="0"/>
                <w:sz w:val="20"/>
              </w:rPr>
              <w:t>欧亚大陆</w:t>
            </w:r>
          </w:p>
        </w:tc>
      </w:tr>
    </w:tbl>
    <w:p w14:paraId="29452601" w14:textId="77777777" w:rsidR="00D84914" w:rsidRDefault="00D84914">
      <w:pPr>
        <w:rPr>
          <w:rFonts w:ascii="Times New Roman" w:eastAsia="宋体" w:hAnsi="Times New Roman" w:cs="Times New Roman"/>
          <w:color w:val="000000" w:themeColor="text1"/>
        </w:rPr>
      </w:pPr>
    </w:p>
    <w:p w14:paraId="5CCFABE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第四段</w:t>
      </w:r>
    </w:p>
    <w:tbl>
      <w:tblPr>
        <w:tblStyle w:val="ab"/>
        <w:tblW w:w="0" w:type="auto"/>
        <w:tblLook w:val="04A0" w:firstRow="1" w:lastRow="0" w:firstColumn="1" w:lastColumn="0" w:noHBand="0" w:noVBand="1"/>
      </w:tblPr>
      <w:tblGrid>
        <w:gridCol w:w="4145"/>
        <w:gridCol w:w="4145"/>
      </w:tblGrid>
      <w:tr w:rsidR="00D84914" w14:paraId="7DA965BF" w14:textId="77777777">
        <w:tc>
          <w:tcPr>
            <w:tcW w:w="4145" w:type="dxa"/>
          </w:tcPr>
          <w:p w14:paraId="2601EDCC" w14:textId="77777777" w:rsidR="00D84914" w:rsidRDefault="00000000">
            <w:pPr>
              <w:rPr>
                <w:color w:val="000000" w:themeColor="text1"/>
                <w:kern w:val="0"/>
                <w:sz w:val="20"/>
              </w:rPr>
            </w:pPr>
            <w:r>
              <w:rPr>
                <w:color w:val="000000" w:themeColor="text1"/>
                <w:kern w:val="0"/>
                <w:sz w:val="20"/>
              </w:rPr>
              <w:t>momentous adj.</w:t>
            </w:r>
            <w:r>
              <w:rPr>
                <w:color w:val="000000" w:themeColor="text1"/>
                <w:kern w:val="0"/>
                <w:sz w:val="20"/>
              </w:rPr>
              <w:t>重大的</w:t>
            </w:r>
          </w:p>
        </w:tc>
        <w:tc>
          <w:tcPr>
            <w:tcW w:w="4145" w:type="dxa"/>
          </w:tcPr>
          <w:p w14:paraId="330C65C8" w14:textId="77777777" w:rsidR="00D84914" w:rsidRDefault="00000000">
            <w:pPr>
              <w:rPr>
                <w:color w:val="000000" w:themeColor="text1"/>
                <w:kern w:val="0"/>
                <w:sz w:val="20"/>
              </w:rPr>
            </w:pPr>
            <w:r>
              <w:rPr>
                <w:color w:val="000000" w:themeColor="text1"/>
                <w:kern w:val="0"/>
                <w:sz w:val="20"/>
              </w:rPr>
              <w:t>range n.</w:t>
            </w:r>
            <w:r>
              <w:rPr>
                <w:color w:val="000000" w:themeColor="text1"/>
                <w:kern w:val="0"/>
                <w:sz w:val="20"/>
              </w:rPr>
              <w:t>范围</w:t>
            </w:r>
          </w:p>
        </w:tc>
      </w:tr>
      <w:tr w:rsidR="00D84914" w14:paraId="718F8473" w14:textId="77777777">
        <w:tc>
          <w:tcPr>
            <w:tcW w:w="4145" w:type="dxa"/>
          </w:tcPr>
          <w:p w14:paraId="66B14426" w14:textId="77777777" w:rsidR="00D84914" w:rsidRDefault="00000000">
            <w:pPr>
              <w:rPr>
                <w:color w:val="000000" w:themeColor="text1"/>
                <w:kern w:val="0"/>
                <w:sz w:val="20"/>
              </w:rPr>
            </w:pPr>
            <w:r>
              <w:rPr>
                <w:color w:val="000000" w:themeColor="text1"/>
                <w:kern w:val="0"/>
                <w:sz w:val="20"/>
              </w:rPr>
              <w:t>confine v.</w:t>
            </w:r>
            <w:r>
              <w:rPr>
                <w:color w:val="000000" w:themeColor="text1"/>
                <w:kern w:val="0"/>
                <w:sz w:val="20"/>
              </w:rPr>
              <w:t>限制</w:t>
            </w:r>
          </w:p>
        </w:tc>
        <w:tc>
          <w:tcPr>
            <w:tcW w:w="4145" w:type="dxa"/>
          </w:tcPr>
          <w:p w14:paraId="39905812" w14:textId="77777777" w:rsidR="00D84914" w:rsidRDefault="00000000">
            <w:pPr>
              <w:rPr>
                <w:color w:val="000000" w:themeColor="text1"/>
                <w:kern w:val="0"/>
                <w:sz w:val="20"/>
              </w:rPr>
            </w:pPr>
            <w:r>
              <w:rPr>
                <w:color w:val="000000" w:themeColor="text1"/>
                <w:kern w:val="0"/>
                <w:sz w:val="20"/>
              </w:rPr>
              <w:t>tropical adj.</w:t>
            </w:r>
            <w:r>
              <w:rPr>
                <w:color w:val="000000" w:themeColor="text1"/>
                <w:kern w:val="0"/>
                <w:sz w:val="20"/>
              </w:rPr>
              <w:t>热带的</w:t>
            </w:r>
          </w:p>
        </w:tc>
      </w:tr>
      <w:tr w:rsidR="00D84914" w14:paraId="58A8C991" w14:textId="77777777">
        <w:tc>
          <w:tcPr>
            <w:tcW w:w="4145" w:type="dxa"/>
          </w:tcPr>
          <w:p w14:paraId="29D92EC8" w14:textId="77777777" w:rsidR="00D84914" w:rsidRDefault="00000000">
            <w:pPr>
              <w:rPr>
                <w:color w:val="000000" w:themeColor="text1"/>
                <w:kern w:val="0"/>
                <w:sz w:val="20"/>
              </w:rPr>
            </w:pPr>
            <w:r>
              <w:rPr>
                <w:color w:val="000000" w:themeColor="text1"/>
                <w:kern w:val="0"/>
                <w:sz w:val="20"/>
              </w:rPr>
              <w:t>glacial adj.</w:t>
            </w:r>
            <w:r>
              <w:rPr>
                <w:color w:val="000000" w:themeColor="text1"/>
                <w:kern w:val="0"/>
                <w:sz w:val="20"/>
              </w:rPr>
              <w:t>冰川的</w:t>
            </w:r>
          </w:p>
        </w:tc>
        <w:tc>
          <w:tcPr>
            <w:tcW w:w="4145" w:type="dxa"/>
          </w:tcPr>
          <w:p w14:paraId="0BE48401" w14:textId="77777777" w:rsidR="00D84914" w:rsidRDefault="00000000">
            <w:pPr>
              <w:rPr>
                <w:color w:val="000000" w:themeColor="text1"/>
                <w:kern w:val="0"/>
                <w:sz w:val="20"/>
              </w:rPr>
            </w:pPr>
            <w:r>
              <w:rPr>
                <w:color w:val="000000" w:themeColor="text1"/>
                <w:kern w:val="0"/>
                <w:sz w:val="20"/>
              </w:rPr>
              <w:t>epoch n.</w:t>
            </w:r>
            <w:r>
              <w:rPr>
                <w:color w:val="000000" w:themeColor="text1"/>
                <w:kern w:val="0"/>
                <w:sz w:val="20"/>
              </w:rPr>
              <w:t>时代；纪元</w:t>
            </w:r>
          </w:p>
        </w:tc>
      </w:tr>
      <w:tr w:rsidR="00D84914" w14:paraId="72805D3D" w14:textId="77777777">
        <w:tc>
          <w:tcPr>
            <w:tcW w:w="4145" w:type="dxa"/>
          </w:tcPr>
          <w:p w14:paraId="5E49AA26" w14:textId="77777777" w:rsidR="00D84914" w:rsidRDefault="00000000">
            <w:pPr>
              <w:rPr>
                <w:color w:val="000000" w:themeColor="text1"/>
                <w:kern w:val="0"/>
                <w:sz w:val="20"/>
              </w:rPr>
            </w:pPr>
            <w:r>
              <w:rPr>
                <w:color w:val="000000" w:themeColor="text1"/>
                <w:kern w:val="0"/>
                <w:sz w:val="20"/>
              </w:rPr>
              <w:t>retreat v.</w:t>
            </w:r>
            <w:r>
              <w:rPr>
                <w:color w:val="000000" w:themeColor="text1"/>
                <w:kern w:val="0"/>
                <w:sz w:val="20"/>
              </w:rPr>
              <w:t>撤退</w:t>
            </w:r>
          </w:p>
        </w:tc>
        <w:tc>
          <w:tcPr>
            <w:tcW w:w="4145" w:type="dxa"/>
          </w:tcPr>
          <w:p w14:paraId="4B1151EA" w14:textId="77777777" w:rsidR="00D84914" w:rsidRDefault="00000000">
            <w:pPr>
              <w:rPr>
                <w:color w:val="000000" w:themeColor="text1"/>
                <w:kern w:val="0"/>
                <w:sz w:val="20"/>
              </w:rPr>
            </w:pPr>
            <w:r>
              <w:rPr>
                <w:color w:val="000000" w:themeColor="text1"/>
                <w:kern w:val="0"/>
                <w:sz w:val="20"/>
              </w:rPr>
              <w:t>glacier n.</w:t>
            </w:r>
            <w:r>
              <w:rPr>
                <w:color w:val="000000" w:themeColor="text1"/>
                <w:kern w:val="0"/>
                <w:sz w:val="20"/>
              </w:rPr>
              <w:t>冰川</w:t>
            </w:r>
          </w:p>
        </w:tc>
      </w:tr>
      <w:tr w:rsidR="00D84914" w14:paraId="58A7C92E" w14:textId="77777777">
        <w:tc>
          <w:tcPr>
            <w:tcW w:w="4145" w:type="dxa"/>
          </w:tcPr>
          <w:p w14:paraId="4185E831" w14:textId="77777777" w:rsidR="00D84914" w:rsidRDefault="00000000">
            <w:pPr>
              <w:rPr>
                <w:color w:val="000000" w:themeColor="text1"/>
                <w:kern w:val="0"/>
                <w:sz w:val="20"/>
              </w:rPr>
            </w:pPr>
            <w:r>
              <w:rPr>
                <w:color w:val="000000" w:themeColor="text1"/>
                <w:kern w:val="0"/>
                <w:sz w:val="20"/>
              </w:rPr>
              <w:t>mushroom v.</w:t>
            </w:r>
            <w:r>
              <w:rPr>
                <w:color w:val="000000" w:themeColor="text1"/>
                <w:kern w:val="0"/>
                <w:sz w:val="20"/>
              </w:rPr>
              <w:t>迅速增长</w:t>
            </w:r>
          </w:p>
        </w:tc>
        <w:tc>
          <w:tcPr>
            <w:tcW w:w="4145" w:type="dxa"/>
          </w:tcPr>
          <w:p w14:paraId="49298388" w14:textId="77777777" w:rsidR="00D84914" w:rsidRDefault="00D84914">
            <w:pPr>
              <w:rPr>
                <w:color w:val="000000" w:themeColor="text1"/>
                <w:kern w:val="0"/>
                <w:sz w:val="20"/>
              </w:rPr>
            </w:pPr>
          </w:p>
        </w:tc>
      </w:tr>
    </w:tbl>
    <w:p w14:paraId="37DDBC35" w14:textId="77777777" w:rsidR="00D84914" w:rsidRDefault="00D84914">
      <w:pPr>
        <w:rPr>
          <w:rFonts w:ascii="Times New Roman" w:eastAsia="宋体" w:hAnsi="Times New Roman" w:cs="Times New Roman"/>
          <w:color w:val="000000" w:themeColor="text1"/>
        </w:rPr>
      </w:pPr>
    </w:p>
    <w:p w14:paraId="508A169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第五段</w:t>
      </w:r>
    </w:p>
    <w:tbl>
      <w:tblPr>
        <w:tblStyle w:val="ab"/>
        <w:tblW w:w="0" w:type="auto"/>
        <w:tblLook w:val="04A0" w:firstRow="1" w:lastRow="0" w:firstColumn="1" w:lastColumn="0" w:noHBand="0" w:noVBand="1"/>
      </w:tblPr>
      <w:tblGrid>
        <w:gridCol w:w="4145"/>
        <w:gridCol w:w="4145"/>
      </w:tblGrid>
      <w:tr w:rsidR="00D84914" w14:paraId="5C9C3DA6" w14:textId="77777777">
        <w:tc>
          <w:tcPr>
            <w:tcW w:w="4145" w:type="dxa"/>
          </w:tcPr>
          <w:p w14:paraId="5C90A64B" w14:textId="77777777" w:rsidR="00D84914" w:rsidRDefault="00000000">
            <w:pPr>
              <w:rPr>
                <w:color w:val="000000" w:themeColor="text1"/>
                <w:kern w:val="0"/>
                <w:sz w:val="20"/>
              </w:rPr>
            </w:pPr>
            <w:r>
              <w:rPr>
                <w:color w:val="000000" w:themeColor="text1"/>
                <w:kern w:val="0"/>
                <w:sz w:val="20"/>
              </w:rPr>
              <w:t>reexamine v.</w:t>
            </w:r>
            <w:r>
              <w:rPr>
                <w:color w:val="000000" w:themeColor="text1"/>
                <w:kern w:val="0"/>
                <w:sz w:val="20"/>
              </w:rPr>
              <w:t>重新检测</w:t>
            </w:r>
          </w:p>
        </w:tc>
        <w:tc>
          <w:tcPr>
            <w:tcW w:w="4145" w:type="dxa"/>
          </w:tcPr>
          <w:p w14:paraId="3448817C" w14:textId="77777777" w:rsidR="00D84914" w:rsidRDefault="00000000">
            <w:pPr>
              <w:rPr>
                <w:color w:val="000000" w:themeColor="text1"/>
                <w:kern w:val="0"/>
                <w:sz w:val="20"/>
              </w:rPr>
            </w:pPr>
            <w:r>
              <w:rPr>
                <w:color w:val="000000" w:themeColor="text1"/>
                <w:kern w:val="0"/>
                <w:sz w:val="20"/>
              </w:rPr>
              <w:t>assumption n.</w:t>
            </w:r>
            <w:r>
              <w:rPr>
                <w:color w:val="000000" w:themeColor="text1"/>
                <w:kern w:val="0"/>
                <w:sz w:val="20"/>
              </w:rPr>
              <w:t>假设</w:t>
            </w:r>
          </w:p>
        </w:tc>
      </w:tr>
      <w:tr w:rsidR="00D84914" w14:paraId="7DF98894" w14:textId="77777777">
        <w:tc>
          <w:tcPr>
            <w:tcW w:w="4145" w:type="dxa"/>
          </w:tcPr>
          <w:p w14:paraId="70F5EDB5" w14:textId="77777777" w:rsidR="00D84914" w:rsidRDefault="00000000">
            <w:pPr>
              <w:rPr>
                <w:color w:val="000000" w:themeColor="text1"/>
                <w:kern w:val="0"/>
                <w:sz w:val="20"/>
              </w:rPr>
            </w:pPr>
            <w:r>
              <w:rPr>
                <w:color w:val="000000" w:themeColor="text1"/>
                <w:kern w:val="0"/>
                <w:sz w:val="20"/>
              </w:rPr>
              <w:t>forager n.</w:t>
            </w:r>
            <w:r>
              <w:rPr>
                <w:color w:val="000000" w:themeColor="text1"/>
                <w:kern w:val="0"/>
                <w:sz w:val="20"/>
              </w:rPr>
              <w:t>觅食者</w:t>
            </w:r>
          </w:p>
        </w:tc>
        <w:tc>
          <w:tcPr>
            <w:tcW w:w="4145" w:type="dxa"/>
          </w:tcPr>
          <w:p w14:paraId="25AD21E1" w14:textId="77777777" w:rsidR="00D84914" w:rsidRDefault="00000000">
            <w:pPr>
              <w:rPr>
                <w:color w:val="000000" w:themeColor="text1"/>
                <w:kern w:val="0"/>
                <w:sz w:val="20"/>
              </w:rPr>
            </w:pPr>
            <w:r>
              <w:rPr>
                <w:color w:val="000000" w:themeColor="text1"/>
                <w:kern w:val="0"/>
                <w:sz w:val="20"/>
              </w:rPr>
              <w:t>arduous adj.</w:t>
            </w:r>
            <w:r>
              <w:rPr>
                <w:color w:val="000000" w:themeColor="text1"/>
                <w:kern w:val="0"/>
                <w:sz w:val="20"/>
              </w:rPr>
              <w:t>艰苦的</w:t>
            </w:r>
          </w:p>
        </w:tc>
      </w:tr>
      <w:tr w:rsidR="00D84914" w14:paraId="2F995403" w14:textId="77777777">
        <w:tc>
          <w:tcPr>
            <w:tcW w:w="4145" w:type="dxa"/>
          </w:tcPr>
          <w:p w14:paraId="68F99FC8" w14:textId="77777777" w:rsidR="00D84914" w:rsidRDefault="00000000">
            <w:pPr>
              <w:rPr>
                <w:color w:val="000000" w:themeColor="text1"/>
                <w:kern w:val="0"/>
                <w:sz w:val="20"/>
              </w:rPr>
            </w:pPr>
            <w:r>
              <w:rPr>
                <w:color w:val="000000" w:themeColor="text1"/>
                <w:kern w:val="0"/>
                <w:sz w:val="20"/>
              </w:rPr>
              <w:t>pastoralist n.</w:t>
            </w:r>
            <w:r>
              <w:rPr>
                <w:color w:val="000000" w:themeColor="text1"/>
                <w:kern w:val="0"/>
                <w:sz w:val="20"/>
              </w:rPr>
              <w:t>畜牧者</w:t>
            </w:r>
          </w:p>
        </w:tc>
        <w:tc>
          <w:tcPr>
            <w:tcW w:w="4145" w:type="dxa"/>
          </w:tcPr>
          <w:p w14:paraId="4B73ABF9" w14:textId="77777777" w:rsidR="00D84914" w:rsidRDefault="00000000">
            <w:pPr>
              <w:rPr>
                <w:color w:val="000000" w:themeColor="text1"/>
                <w:kern w:val="0"/>
                <w:sz w:val="20"/>
              </w:rPr>
            </w:pPr>
            <w:r>
              <w:rPr>
                <w:color w:val="000000" w:themeColor="text1"/>
                <w:kern w:val="0"/>
                <w:sz w:val="20"/>
              </w:rPr>
              <w:t>guard v.</w:t>
            </w:r>
            <w:r>
              <w:rPr>
                <w:color w:val="000000" w:themeColor="text1"/>
                <w:kern w:val="0"/>
                <w:sz w:val="20"/>
              </w:rPr>
              <w:t>保护</w:t>
            </w:r>
          </w:p>
        </w:tc>
      </w:tr>
      <w:tr w:rsidR="00D84914" w14:paraId="56B3D714" w14:textId="77777777">
        <w:tc>
          <w:tcPr>
            <w:tcW w:w="4145" w:type="dxa"/>
          </w:tcPr>
          <w:p w14:paraId="2838C7CA" w14:textId="77777777" w:rsidR="00D84914" w:rsidRDefault="00000000">
            <w:pPr>
              <w:rPr>
                <w:color w:val="000000" w:themeColor="text1"/>
                <w:kern w:val="0"/>
                <w:sz w:val="20"/>
              </w:rPr>
            </w:pPr>
            <w:r>
              <w:rPr>
                <w:color w:val="000000" w:themeColor="text1"/>
                <w:kern w:val="0"/>
                <w:sz w:val="20"/>
              </w:rPr>
              <w:t>herd n.</w:t>
            </w:r>
            <w:r>
              <w:rPr>
                <w:color w:val="000000" w:themeColor="text1"/>
                <w:kern w:val="0"/>
                <w:sz w:val="20"/>
              </w:rPr>
              <w:t>兽群</w:t>
            </w:r>
          </w:p>
        </w:tc>
        <w:tc>
          <w:tcPr>
            <w:tcW w:w="4145" w:type="dxa"/>
          </w:tcPr>
          <w:p w14:paraId="25555BEA" w14:textId="77777777" w:rsidR="00D84914" w:rsidRDefault="00000000">
            <w:pPr>
              <w:rPr>
                <w:color w:val="000000" w:themeColor="text1"/>
                <w:kern w:val="0"/>
                <w:sz w:val="20"/>
              </w:rPr>
            </w:pPr>
            <w:r>
              <w:rPr>
                <w:color w:val="000000" w:themeColor="text1"/>
                <w:kern w:val="0"/>
                <w:sz w:val="20"/>
              </w:rPr>
              <w:t>pasture n.</w:t>
            </w:r>
            <w:r>
              <w:rPr>
                <w:color w:val="000000" w:themeColor="text1"/>
                <w:kern w:val="0"/>
                <w:sz w:val="20"/>
              </w:rPr>
              <w:t>牧场</w:t>
            </w:r>
          </w:p>
        </w:tc>
      </w:tr>
      <w:tr w:rsidR="00D84914" w14:paraId="426C46C1" w14:textId="77777777">
        <w:tc>
          <w:tcPr>
            <w:tcW w:w="4145" w:type="dxa"/>
          </w:tcPr>
          <w:p w14:paraId="4C4F0783" w14:textId="77777777" w:rsidR="00D84914" w:rsidRDefault="00000000">
            <w:pPr>
              <w:rPr>
                <w:color w:val="000000" w:themeColor="text1"/>
                <w:kern w:val="0"/>
                <w:sz w:val="20"/>
              </w:rPr>
            </w:pPr>
            <w:r>
              <w:rPr>
                <w:color w:val="000000" w:themeColor="text1"/>
                <w:kern w:val="0"/>
                <w:sz w:val="20"/>
              </w:rPr>
              <w:t xml:space="preserve">tend to </w:t>
            </w:r>
            <w:r>
              <w:rPr>
                <w:color w:val="000000" w:themeColor="text1"/>
                <w:kern w:val="0"/>
                <w:sz w:val="20"/>
              </w:rPr>
              <w:t>照顾；照看</w:t>
            </w:r>
          </w:p>
        </w:tc>
        <w:tc>
          <w:tcPr>
            <w:tcW w:w="4145" w:type="dxa"/>
          </w:tcPr>
          <w:p w14:paraId="0EDFFFFD" w14:textId="77777777" w:rsidR="00D84914" w:rsidRDefault="00000000">
            <w:pPr>
              <w:rPr>
                <w:color w:val="000000" w:themeColor="text1"/>
                <w:kern w:val="0"/>
                <w:sz w:val="20"/>
              </w:rPr>
            </w:pPr>
            <w:r>
              <w:rPr>
                <w:color w:val="000000" w:themeColor="text1"/>
                <w:kern w:val="0"/>
                <w:sz w:val="20"/>
              </w:rPr>
              <w:t>varied adj.</w:t>
            </w:r>
            <w:r>
              <w:rPr>
                <w:color w:val="000000" w:themeColor="text1"/>
                <w:kern w:val="0"/>
                <w:sz w:val="20"/>
              </w:rPr>
              <w:t>各种各样的</w:t>
            </w:r>
          </w:p>
        </w:tc>
      </w:tr>
      <w:tr w:rsidR="00D84914" w14:paraId="028776C6" w14:textId="77777777">
        <w:tc>
          <w:tcPr>
            <w:tcW w:w="4145" w:type="dxa"/>
          </w:tcPr>
          <w:p w14:paraId="4EE33CA5" w14:textId="77777777" w:rsidR="00D84914" w:rsidRDefault="00000000">
            <w:pPr>
              <w:rPr>
                <w:color w:val="000000" w:themeColor="text1"/>
                <w:kern w:val="0"/>
                <w:sz w:val="20"/>
              </w:rPr>
            </w:pPr>
            <w:r>
              <w:rPr>
                <w:color w:val="000000" w:themeColor="text1"/>
                <w:kern w:val="0"/>
                <w:sz w:val="20"/>
              </w:rPr>
              <w:t>skeletal adj.</w:t>
            </w:r>
            <w:r>
              <w:rPr>
                <w:color w:val="000000" w:themeColor="text1"/>
                <w:kern w:val="0"/>
                <w:sz w:val="20"/>
              </w:rPr>
              <w:t>骨骼的</w:t>
            </w:r>
          </w:p>
        </w:tc>
        <w:tc>
          <w:tcPr>
            <w:tcW w:w="4145" w:type="dxa"/>
          </w:tcPr>
          <w:p w14:paraId="7E9A5A4F" w14:textId="77777777" w:rsidR="00D84914" w:rsidRDefault="00000000">
            <w:pPr>
              <w:rPr>
                <w:color w:val="000000" w:themeColor="text1"/>
                <w:kern w:val="0"/>
                <w:sz w:val="20"/>
              </w:rPr>
            </w:pPr>
            <w:r>
              <w:rPr>
                <w:color w:val="000000" w:themeColor="text1"/>
                <w:kern w:val="0"/>
                <w:sz w:val="20"/>
              </w:rPr>
              <w:t>remain n.</w:t>
            </w:r>
            <w:r>
              <w:rPr>
                <w:color w:val="000000" w:themeColor="text1"/>
                <w:kern w:val="0"/>
                <w:sz w:val="20"/>
              </w:rPr>
              <w:t>遗迹；残留</w:t>
            </w:r>
          </w:p>
        </w:tc>
      </w:tr>
      <w:tr w:rsidR="00D84914" w14:paraId="404F0FF0" w14:textId="77777777">
        <w:tc>
          <w:tcPr>
            <w:tcW w:w="4145" w:type="dxa"/>
          </w:tcPr>
          <w:p w14:paraId="21E436F7" w14:textId="77777777" w:rsidR="00D84914" w:rsidRDefault="00000000">
            <w:pPr>
              <w:rPr>
                <w:color w:val="000000" w:themeColor="text1"/>
                <w:kern w:val="0"/>
                <w:sz w:val="20"/>
              </w:rPr>
            </w:pPr>
            <w:r>
              <w:rPr>
                <w:color w:val="000000" w:themeColor="text1"/>
                <w:kern w:val="0"/>
                <w:sz w:val="20"/>
              </w:rPr>
              <w:t>average adj.</w:t>
            </w:r>
            <w:r>
              <w:rPr>
                <w:color w:val="000000" w:themeColor="text1"/>
                <w:kern w:val="0"/>
                <w:sz w:val="20"/>
              </w:rPr>
              <w:t>普通的</w:t>
            </w:r>
          </w:p>
        </w:tc>
        <w:tc>
          <w:tcPr>
            <w:tcW w:w="4145" w:type="dxa"/>
          </w:tcPr>
          <w:p w14:paraId="4B1D5B94" w14:textId="77777777" w:rsidR="00D84914" w:rsidRDefault="00000000">
            <w:pPr>
              <w:rPr>
                <w:color w:val="000000" w:themeColor="text1"/>
                <w:kern w:val="0"/>
                <w:sz w:val="20"/>
              </w:rPr>
            </w:pPr>
            <w:r>
              <w:rPr>
                <w:color w:val="000000" w:themeColor="text1"/>
                <w:kern w:val="0"/>
                <w:sz w:val="20"/>
              </w:rPr>
              <w:t>likely adj.</w:t>
            </w:r>
            <w:r>
              <w:rPr>
                <w:color w:val="000000" w:themeColor="text1"/>
                <w:kern w:val="0"/>
                <w:sz w:val="20"/>
              </w:rPr>
              <w:t>可能的</w:t>
            </w:r>
          </w:p>
        </w:tc>
      </w:tr>
      <w:tr w:rsidR="00D84914" w14:paraId="219AE295" w14:textId="77777777">
        <w:tc>
          <w:tcPr>
            <w:tcW w:w="4145" w:type="dxa"/>
          </w:tcPr>
          <w:p w14:paraId="3423357E" w14:textId="77777777" w:rsidR="00D84914" w:rsidRDefault="00000000">
            <w:pPr>
              <w:rPr>
                <w:color w:val="000000" w:themeColor="text1"/>
                <w:kern w:val="0"/>
                <w:sz w:val="20"/>
              </w:rPr>
            </w:pPr>
            <w:r>
              <w:rPr>
                <w:color w:val="000000" w:themeColor="text1"/>
                <w:kern w:val="0"/>
                <w:sz w:val="20"/>
              </w:rPr>
              <w:t>contagious adj.</w:t>
            </w:r>
            <w:r>
              <w:rPr>
                <w:color w:val="000000" w:themeColor="text1"/>
                <w:kern w:val="0"/>
                <w:sz w:val="20"/>
              </w:rPr>
              <w:t>传染性的</w:t>
            </w:r>
          </w:p>
        </w:tc>
        <w:tc>
          <w:tcPr>
            <w:tcW w:w="4145" w:type="dxa"/>
          </w:tcPr>
          <w:p w14:paraId="45C7EB4E" w14:textId="77777777" w:rsidR="00D84914" w:rsidRDefault="00000000">
            <w:pPr>
              <w:rPr>
                <w:color w:val="000000" w:themeColor="text1"/>
                <w:kern w:val="0"/>
                <w:sz w:val="20"/>
              </w:rPr>
            </w:pPr>
            <w:r>
              <w:rPr>
                <w:color w:val="000000" w:themeColor="text1"/>
                <w:kern w:val="0"/>
                <w:sz w:val="20"/>
              </w:rPr>
              <w:t>permanent adj.</w:t>
            </w:r>
            <w:r>
              <w:rPr>
                <w:color w:val="000000" w:themeColor="text1"/>
                <w:kern w:val="0"/>
                <w:sz w:val="20"/>
              </w:rPr>
              <w:t>固定的；永久的</w:t>
            </w:r>
          </w:p>
        </w:tc>
      </w:tr>
      <w:tr w:rsidR="00D84914" w14:paraId="2E3A5FA3" w14:textId="77777777">
        <w:tc>
          <w:tcPr>
            <w:tcW w:w="4145" w:type="dxa"/>
          </w:tcPr>
          <w:p w14:paraId="4DF34066" w14:textId="77777777" w:rsidR="00D84914" w:rsidRDefault="00000000">
            <w:pPr>
              <w:rPr>
                <w:color w:val="000000" w:themeColor="text1"/>
                <w:kern w:val="0"/>
                <w:sz w:val="20"/>
              </w:rPr>
            </w:pPr>
            <w:r>
              <w:rPr>
                <w:color w:val="000000" w:themeColor="text1"/>
                <w:kern w:val="0"/>
                <w:sz w:val="20"/>
              </w:rPr>
              <w:t>contaminate v.</w:t>
            </w:r>
            <w:r>
              <w:rPr>
                <w:color w:val="000000" w:themeColor="text1"/>
                <w:kern w:val="0"/>
                <w:sz w:val="20"/>
              </w:rPr>
              <w:t>污染</w:t>
            </w:r>
          </w:p>
        </w:tc>
        <w:tc>
          <w:tcPr>
            <w:tcW w:w="4145" w:type="dxa"/>
          </w:tcPr>
          <w:p w14:paraId="07FA73D5" w14:textId="77777777" w:rsidR="00D84914" w:rsidRDefault="00000000">
            <w:pPr>
              <w:rPr>
                <w:color w:val="000000" w:themeColor="text1"/>
                <w:kern w:val="0"/>
                <w:sz w:val="20"/>
              </w:rPr>
            </w:pPr>
            <w:r>
              <w:rPr>
                <w:color w:val="000000" w:themeColor="text1"/>
                <w:kern w:val="0"/>
                <w:sz w:val="20"/>
              </w:rPr>
              <w:t>waste n.</w:t>
            </w:r>
            <w:r>
              <w:rPr>
                <w:color w:val="000000" w:themeColor="text1"/>
                <w:kern w:val="0"/>
                <w:sz w:val="20"/>
              </w:rPr>
              <w:t>粪便</w:t>
            </w:r>
          </w:p>
        </w:tc>
      </w:tr>
      <w:tr w:rsidR="00D84914" w14:paraId="02A7500D" w14:textId="77777777">
        <w:tc>
          <w:tcPr>
            <w:tcW w:w="4145" w:type="dxa"/>
          </w:tcPr>
          <w:p w14:paraId="1073BEF8" w14:textId="77777777" w:rsidR="00D84914" w:rsidRDefault="00000000">
            <w:pPr>
              <w:rPr>
                <w:color w:val="000000" w:themeColor="text1"/>
                <w:kern w:val="0"/>
                <w:sz w:val="20"/>
              </w:rPr>
            </w:pPr>
            <w:r>
              <w:rPr>
                <w:color w:val="000000" w:themeColor="text1"/>
                <w:kern w:val="0"/>
                <w:sz w:val="20"/>
              </w:rPr>
              <w:t xml:space="preserve">disease-bearing </w:t>
            </w:r>
            <w:r>
              <w:rPr>
                <w:color w:val="000000" w:themeColor="text1"/>
                <w:kern w:val="0"/>
                <w:sz w:val="20"/>
              </w:rPr>
              <w:t>携带疾病的</w:t>
            </w:r>
          </w:p>
        </w:tc>
        <w:tc>
          <w:tcPr>
            <w:tcW w:w="4145" w:type="dxa"/>
          </w:tcPr>
          <w:p w14:paraId="4371DFE6" w14:textId="77777777" w:rsidR="00D84914" w:rsidRDefault="00000000">
            <w:pPr>
              <w:rPr>
                <w:color w:val="000000" w:themeColor="text1"/>
                <w:kern w:val="0"/>
                <w:sz w:val="20"/>
              </w:rPr>
            </w:pPr>
            <w:r>
              <w:rPr>
                <w:color w:val="000000" w:themeColor="text1"/>
                <w:kern w:val="0"/>
                <w:sz w:val="20"/>
              </w:rPr>
              <w:t>vermin n.</w:t>
            </w:r>
            <w:r>
              <w:rPr>
                <w:color w:val="000000" w:themeColor="text1"/>
                <w:kern w:val="0"/>
                <w:sz w:val="20"/>
              </w:rPr>
              <w:t>害虫</w:t>
            </w:r>
          </w:p>
        </w:tc>
      </w:tr>
      <w:tr w:rsidR="00D84914" w14:paraId="2955B4D1" w14:textId="77777777">
        <w:tc>
          <w:tcPr>
            <w:tcW w:w="4145" w:type="dxa"/>
          </w:tcPr>
          <w:p w14:paraId="67B6BFDD" w14:textId="77777777" w:rsidR="00D84914" w:rsidRDefault="00000000">
            <w:pPr>
              <w:rPr>
                <w:color w:val="000000" w:themeColor="text1"/>
                <w:kern w:val="0"/>
                <w:sz w:val="20"/>
              </w:rPr>
            </w:pPr>
            <w:r>
              <w:rPr>
                <w:color w:val="000000" w:themeColor="text1"/>
                <w:kern w:val="0"/>
                <w:sz w:val="20"/>
              </w:rPr>
              <w:t>infest v.</w:t>
            </w:r>
            <w:r>
              <w:rPr>
                <w:color w:val="000000" w:themeColor="text1"/>
                <w:kern w:val="0"/>
                <w:sz w:val="20"/>
              </w:rPr>
              <w:t>滋生</w:t>
            </w:r>
          </w:p>
        </w:tc>
        <w:tc>
          <w:tcPr>
            <w:tcW w:w="4145" w:type="dxa"/>
          </w:tcPr>
          <w:p w14:paraId="68EB6384" w14:textId="77777777" w:rsidR="00D84914" w:rsidRDefault="00D84914">
            <w:pPr>
              <w:rPr>
                <w:color w:val="000000" w:themeColor="text1"/>
                <w:kern w:val="0"/>
                <w:sz w:val="20"/>
              </w:rPr>
            </w:pPr>
          </w:p>
        </w:tc>
      </w:tr>
    </w:tbl>
    <w:p w14:paraId="5806850D" w14:textId="77777777" w:rsidR="00D84914" w:rsidRDefault="00D84914">
      <w:pPr>
        <w:spacing w:line="360" w:lineRule="auto"/>
        <w:rPr>
          <w:rFonts w:ascii="Times New Roman" w:eastAsia="宋体" w:hAnsi="Times New Roman" w:cs="Times New Roman"/>
          <w:b/>
          <w:bCs/>
          <w:kern w:val="44"/>
        </w:rPr>
      </w:pPr>
    </w:p>
    <w:p w14:paraId="0D2B165F" w14:textId="77777777" w:rsidR="00D84914" w:rsidRDefault="00000000">
      <w:pPr>
        <w:pStyle w:val="2"/>
        <w:rPr>
          <w:rFonts w:ascii="Times New Roman" w:eastAsia="宋体" w:hAnsi="Times New Roman"/>
        </w:rPr>
      </w:pPr>
      <w:bookmarkStart w:id="73" w:name="_Toc89272640"/>
      <w:r>
        <w:rPr>
          <w:rFonts w:ascii="Times New Roman" w:eastAsia="宋体" w:hAnsi="Times New Roman" w:hint="eastAsia"/>
        </w:rPr>
        <w:t>词汇测试</w:t>
      </w:r>
      <w:bookmarkEnd w:id="73"/>
    </w:p>
    <w:p w14:paraId="4905FB66"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1</w:t>
      </w:r>
    </w:p>
    <w:p w14:paraId="058A5D70"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For much of human history, people survived by hunting and gathering, but in the Neolithic periods, starting around 10,000 B.C.E, this was g_______________ given up in f_______________ of growing grains and other plants or d_______________ animals (pastoralism). Why did early societies in so many parts of the world gradually a_______________ </w:t>
      </w:r>
      <w:proofErr w:type="spellStart"/>
      <w:r>
        <w:rPr>
          <w:rFonts w:ascii="Times New Roman" w:eastAsia="宋体" w:hAnsi="Times New Roman" w:cs="Times New Roman"/>
          <w:color w:val="000000" w:themeColor="text1"/>
          <w:szCs w:val="21"/>
        </w:rPr>
        <w:t>a</w:t>
      </w:r>
      <w:proofErr w:type="spellEnd"/>
      <w:r>
        <w:rPr>
          <w:rFonts w:ascii="Times New Roman" w:eastAsia="宋体" w:hAnsi="Times New Roman" w:cs="Times New Roman"/>
          <w:color w:val="000000" w:themeColor="text1"/>
          <w:szCs w:val="21"/>
        </w:rPr>
        <w:t xml:space="preserve"> way of life b_______________ on food gathering? Some theories a_______________ that people were d_______________ to food production by its o_______________ advantages. For example, it has recently been suggested that people s_______________ in what is now the Middle East so they could grow enough grains to e_______________ themselves a r_______________ supply of beer. Beer drinking is frequently d_______________ in ancient Middle eastern art and can be d_______________ to as early as 3500 B.C.E.</w:t>
      </w:r>
    </w:p>
    <w:p w14:paraId="282F3BF3" w14:textId="77777777" w:rsidR="00D84914" w:rsidRDefault="00D84914">
      <w:pPr>
        <w:spacing w:line="360" w:lineRule="auto"/>
        <w:rPr>
          <w:rFonts w:ascii="Times New Roman" w:eastAsia="宋体" w:hAnsi="Times New Roman" w:cs="Times New Roman"/>
          <w:color w:val="000000" w:themeColor="text1"/>
          <w:szCs w:val="21"/>
        </w:rPr>
      </w:pPr>
    </w:p>
    <w:p w14:paraId="371B9DD6"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lastRenderedPageBreak/>
        <w:t>Paragraph 2</w:t>
      </w:r>
    </w:p>
    <w:p w14:paraId="3982FC4D"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However, most researchers today believe that climate change d_______________ people to abandon hunting and gathering in favor of p_______________ and agriculture. So great was the global warming that ended the great Ice Age that geologists give the next e_______________ which began around 9000 B.C.E. a new name: the </w:t>
      </w:r>
      <w:bookmarkStart w:id="74" w:name="OLE_LINK2"/>
      <w:r>
        <w:rPr>
          <w:rFonts w:ascii="Times New Roman" w:eastAsia="宋体" w:hAnsi="Times New Roman" w:cs="Times New Roman"/>
          <w:color w:val="000000" w:themeColor="text1"/>
          <w:szCs w:val="21"/>
        </w:rPr>
        <w:t>Holocene</w:t>
      </w:r>
      <w:bookmarkEnd w:id="74"/>
      <w:r>
        <w:rPr>
          <w:rFonts w:ascii="Times New Roman" w:eastAsia="宋体" w:hAnsi="Times New Roman" w:cs="Times New Roman"/>
          <w:color w:val="000000" w:themeColor="text1"/>
          <w:szCs w:val="21"/>
        </w:rPr>
        <w:t xml:space="preserve">. Scientists have also found evidence that t_______________ lands were e_______________ warm between 6000 and 2000 B.C.E., the era when people in so many parts of the world </w:t>
      </w:r>
      <w:proofErr w:type="spellStart"/>
      <w:r>
        <w:rPr>
          <w:rFonts w:ascii="Times New Roman" w:eastAsia="宋体" w:hAnsi="Times New Roman" w:cs="Times New Roman"/>
          <w:color w:val="000000" w:themeColor="text1"/>
          <w:szCs w:val="21"/>
        </w:rPr>
        <w:t>a</w:t>
      </w:r>
      <w:proofErr w:type="spellEnd"/>
      <w:r>
        <w:rPr>
          <w:rFonts w:ascii="Times New Roman" w:eastAsia="宋体" w:hAnsi="Times New Roman" w:cs="Times New Roman"/>
          <w:color w:val="000000" w:themeColor="text1"/>
          <w:szCs w:val="21"/>
        </w:rPr>
        <w:t xml:space="preserve">_______________ agriculture. The precise nature of the crisis probably v_______________. In the middle East taking up food production may have been a r_______________ to shortage of wild food caused by a dry s_______________ or population growth. Elsewhere, a warmer, wetter climate could have p_______________ rapid forest growth in f_______________ grasslands, reducing the supplies of g_______________ and wild grains. </w:t>
      </w:r>
    </w:p>
    <w:p w14:paraId="7115DC7A" w14:textId="77777777" w:rsidR="00D84914" w:rsidRDefault="00D84914">
      <w:pPr>
        <w:spacing w:line="360" w:lineRule="auto"/>
        <w:rPr>
          <w:rFonts w:ascii="Times New Roman" w:eastAsia="宋体" w:hAnsi="Times New Roman" w:cs="Times New Roman"/>
          <w:color w:val="000000" w:themeColor="text1"/>
          <w:szCs w:val="21"/>
        </w:rPr>
      </w:pPr>
    </w:p>
    <w:p w14:paraId="6EB83199"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3</w:t>
      </w:r>
    </w:p>
    <w:p w14:paraId="2B53AF66"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A_______________ support for an e_______________ explanation (climate change) comes from the fact that in many drier parts of the world, where wild food remained a_______________, agriculture was not adopted. The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color w:val="000000" w:themeColor="text1"/>
          <w:szCs w:val="21"/>
        </w:rPr>
        <w:t xml:space="preserve">_______________ of Australia continued to rely e_______________ on foraging until recent centuries, as did some peoples in all the other continents. Many Amerindians in the a_______________ grasslands from Alaska to the Gulf of Mexico hunted bison, while in the Pacific Northwest others took up salmon fishing. Abundant supplies of fish, shellfish, and a_______________ animals p_______________ food gatherers east of the Mississippi River in North America to become increasingly s_______________. In the equations favored retention of the older ways. The reindeer-based societies of northern Eurasia were also u_______________ by the spread of farming. </w:t>
      </w:r>
    </w:p>
    <w:p w14:paraId="447C966D" w14:textId="77777777" w:rsidR="00D84914" w:rsidRDefault="00D84914">
      <w:pPr>
        <w:spacing w:line="360" w:lineRule="auto"/>
        <w:rPr>
          <w:rFonts w:ascii="Times New Roman" w:eastAsia="宋体" w:hAnsi="Times New Roman" w:cs="Times New Roman"/>
          <w:color w:val="000000" w:themeColor="text1"/>
          <w:szCs w:val="21"/>
        </w:rPr>
      </w:pPr>
    </w:p>
    <w:p w14:paraId="7AA39A2D"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4</w:t>
      </w:r>
    </w:p>
    <w:p w14:paraId="715EB498"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W_______________ the causes, the effects of the gradual adoption of food production in most parts of the world were m_______________. A hundred thousand years ago, there were fewer than 2 million people, and their r_______________ was largely c_______________ to the temperate and t_______________ regions of Africa and Eurasia. During the last glacial e_______________, </w:t>
      </w:r>
      <w:r>
        <w:rPr>
          <w:rFonts w:ascii="Times New Roman" w:eastAsia="宋体" w:hAnsi="Times New Roman" w:cs="Times New Roman"/>
          <w:color w:val="000000" w:themeColor="text1"/>
          <w:szCs w:val="21"/>
        </w:rPr>
        <w:lastRenderedPageBreak/>
        <w:t xml:space="preserve">between 32,000 and 13,000 years ago, human populations may have fallen even lower. Then, as the glaciers r_______________, people moved into new land and adopted agriculture. Their numbers gradually r_______________ to 10 million by 5000 B.C.E. and m_______________ to between 50 million and 100 million by 1000 B.C.E. This increase brought important changes to social and cultural life. </w:t>
      </w:r>
    </w:p>
    <w:p w14:paraId="59431BFC" w14:textId="77777777" w:rsidR="00D84914" w:rsidRDefault="00D84914">
      <w:pPr>
        <w:spacing w:line="360" w:lineRule="auto"/>
        <w:rPr>
          <w:rFonts w:ascii="Times New Roman" w:eastAsia="宋体" w:hAnsi="Times New Roman" w:cs="Times New Roman"/>
          <w:color w:val="000000" w:themeColor="text1"/>
          <w:szCs w:val="21"/>
        </w:rPr>
      </w:pPr>
    </w:p>
    <w:p w14:paraId="7E957A9E"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5</w:t>
      </w:r>
    </w:p>
    <w:p w14:paraId="478E0B11"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The evidence that an ecological crisis may have d_______________ people to food production has led researchers to r_______________ the assumption that people in agricultural societies were better off than foragers. Modern studies d_______________ that food producers have to work much harder and for much longer periods needed to put in long days of a_______________ labor clearing and c_______________ the land. Pastoralists had to guard their h_______________ from wild predators, guide them to fresh p_______________, and t_______________ to their many needs. There is also evidence that even though the food supply of early farmers was more </w:t>
      </w:r>
      <w:proofErr w:type="spellStart"/>
      <w:r>
        <w:rPr>
          <w:rFonts w:ascii="Times New Roman" w:eastAsia="宋体" w:hAnsi="Times New Roman" w:cs="Times New Roman"/>
          <w:color w:val="000000" w:themeColor="text1"/>
          <w:szCs w:val="21"/>
        </w:rPr>
        <w:t>s</w:t>
      </w:r>
      <w:proofErr w:type="spellEnd"/>
      <w:r>
        <w:rPr>
          <w:rFonts w:ascii="Times New Roman" w:eastAsia="宋体" w:hAnsi="Times New Roman" w:cs="Times New Roman"/>
          <w:color w:val="000000" w:themeColor="text1"/>
          <w:szCs w:val="21"/>
        </w:rPr>
        <w:t xml:space="preserve">_______________ than that of food-gathering peoples and pastoralists, the farmers’ diet was less v_______________ and nutritious. Skeletal remains show that on a_______________ Neolithic farmers were shorter than earlier food-gathering peoples and more l_______________ to die at an earlier age from c_______________ diseases. People in p_______________ settlements were more e_______________ to diseases from water c_______________ by human waste, to disease-b_______________ vermin and insects that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color w:val="000000" w:themeColor="text1"/>
          <w:szCs w:val="21"/>
        </w:rPr>
        <w:t>_______________ their bodies and homes, and to new diseases that m_______________ from their domesticated animals (especially pigs and cattle).</w:t>
      </w:r>
    </w:p>
    <w:p w14:paraId="2F4B54D5" w14:textId="77777777" w:rsidR="00D84914" w:rsidRDefault="00D84914">
      <w:pPr>
        <w:spacing w:line="360" w:lineRule="auto"/>
        <w:rPr>
          <w:rFonts w:ascii="Times New Roman" w:eastAsia="宋体" w:hAnsi="Times New Roman" w:cs="Times New Roman"/>
          <w:color w:val="000000" w:themeColor="text1"/>
          <w:szCs w:val="21"/>
        </w:rPr>
      </w:pPr>
    </w:p>
    <w:p w14:paraId="7802380E" w14:textId="77777777" w:rsidR="00D84914" w:rsidRDefault="00000000">
      <w:pPr>
        <w:pStyle w:val="2"/>
        <w:rPr>
          <w:rFonts w:ascii="Times New Roman" w:eastAsia="宋体" w:hAnsi="Times New Roman"/>
        </w:rPr>
      </w:pPr>
      <w:bookmarkStart w:id="75" w:name="_Toc89272641"/>
      <w:r>
        <w:rPr>
          <w:rFonts w:ascii="Times New Roman" w:eastAsia="宋体" w:hAnsi="Times New Roman"/>
        </w:rPr>
        <w:t>长难句练习</w:t>
      </w:r>
      <w:bookmarkEnd w:id="75"/>
    </w:p>
    <w:p w14:paraId="082D78A3"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1. For much of human history, people survived by hunting and gathering, but in the Neolithic periods, starting around 10,000 B.C.E, this was gradually given up in favor of growing grains and other plants or domesticating animals (pastoralism). </w:t>
      </w:r>
    </w:p>
    <w:p w14:paraId="5379A8F4"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r>
        <w:rPr>
          <w:rFonts w:ascii="Times New Roman" w:eastAsia="宋体" w:hAnsi="Times New Roman" w:cs="Times New Roman Regular"/>
          <w:szCs w:val="21"/>
        </w:rPr>
        <w:lastRenderedPageBreak/>
        <w:t>_______________________________________________________________________________</w:t>
      </w:r>
    </w:p>
    <w:p w14:paraId="7D538B21" w14:textId="77777777" w:rsidR="00D84914" w:rsidRDefault="00D84914">
      <w:pPr>
        <w:spacing w:line="360" w:lineRule="auto"/>
        <w:rPr>
          <w:rFonts w:ascii="Times New Roman" w:eastAsia="宋体" w:hAnsi="Times New Roman"/>
          <w:color w:val="000000" w:themeColor="text1"/>
          <w:szCs w:val="21"/>
        </w:rPr>
      </w:pPr>
    </w:p>
    <w:p w14:paraId="090D5FD0"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 For example, it has recently been suggested that people settled in what is now the Middle East so they could grow enough grains to ensure themselves a ready supply of beer.</w:t>
      </w:r>
    </w:p>
    <w:p w14:paraId="6121548D"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56B58295" w14:textId="77777777" w:rsidR="00D84914" w:rsidRDefault="00D84914">
      <w:pPr>
        <w:spacing w:line="360" w:lineRule="auto"/>
        <w:rPr>
          <w:rFonts w:ascii="Times New Roman" w:eastAsia="宋体" w:hAnsi="Times New Roman"/>
          <w:color w:val="000000" w:themeColor="text1"/>
          <w:szCs w:val="21"/>
        </w:rPr>
      </w:pPr>
    </w:p>
    <w:p w14:paraId="0C5F7469"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3. So great was the global warming that ended the great Ice Age that geologists give the next era which began around 9000 B.C.E. a new name: the Holocene. </w:t>
      </w:r>
    </w:p>
    <w:p w14:paraId="4501914C"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682FF071" w14:textId="77777777" w:rsidR="00D84914" w:rsidRDefault="00D84914">
      <w:pPr>
        <w:spacing w:line="360" w:lineRule="auto"/>
        <w:rPr>
          <w:rFonts w:ascii="Times New Roman" w:eastAsia="宋体" w:hAnsi="Times New Roman"/>
          <w:color w:val="000000" w:themeColor="text1"/>
          <w:szCs w:val="21"/>
        </w:rPr>
      </w:pPr>
    </w:p>
    <w:p w14:paraId="1228051B"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4. Additional support for an ecological explanation (climate change) comes from the fact that in many drier parts of the world, where wild food remained abundant, agriculture was not adopted.</w:t>
      </w:r>
    </w:p>
    <w:p w14:paraId="24589F6C"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76E8B811" w14:textId="77777777" w:rsidR="00D84914" w:rsidRDefault="00D84914">
      <w:pPr>
        <w:spacing w:line="360" w:lineRule="auto"/>
        <w:rPr>
          <w:rFonts w:ascii="Times New Roman" w:eastAsia="宋体" w:hAnsi="Times New Roman"/>
          <w:color w:val="000000" w:themeColor="text1"/>
          <w:szCs w:val="21"/>
        </w:rPr>
      </w:pPr>
    </w:p>
    <w:p w14:paraId="58EA491A"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5. The evidence that an ecological crisis may have driven people to food production has led researchers to reexamine the assumption that people in agricultural societies were better off than foragers. </w:t>
      </w:r>
    </w:p>
    <w:p w14:paraId="2F035E10"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2F3C49B4" w14:textId="77777777" w:rsidR="00D84914" w:rsidRDefault="00D84914">
      <w:pPr>
        <w:spacing w:line="360" w:lineRule="auto"/>
        <w:rPr>
          <w:rFonts w:ascii="Times New Roman" w:eastAsia="宋体" w:hAnsi="Times New Roman"/>
          <w:color w:val="000000" w:themeColor="text1"/>
          <w:szCs w:val="21"/>
        </w:rPr>
      </w:pPr>
    </w:p>
    <w:p w14:paraId="36E45994"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6. There is also evidence that even though the food supply of early farmers was more secure than that of food-gathering peoples and pastoralists, the farmers’ diet was less varied and nutritious. </w:t>
      </w:r>
    </w:p>
    <w:p w14:paraId="714D5EC6"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w:t>
      </w: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w:t>
      </w:r>
    </w:p>
    <w:p w14:paraId="4039D43B" w14:textId="77777777" w:rsidR="00D84914" w:rsidRDefault="00D84914">
      <w:pPr>
        <w:spacing w:line="360" w:lineRule="auto"/>
        <w:rPr>
          <w:rFonts w:ascii="Times New Roman" w:eastAsia="宋体" w:hAnsi="Times New Roman"/>
          <w:color w:val="000000" w:themeColor="text1"/>
          <w:szCs w:val="21"/>
        </w:rPr>
      </w:pPr>
    </w:p>
    <w:p w14:paraId="058FB07B"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7. People in permanent settlements were more exposed to diseases from water contaminated by human waste, to disease-bearing vermin and insects that infested their bodies and homes, and to new diseases that migrated from their domesticated animals (especially pigs and cattle). </w:t>
      </w:r>
    </w:p>
    <w:p w14:paraId="74721860"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581E15D5" w14:textId="77777777" w:rsidR="00D84914" w:rsidRDefault="00D84914">
      <w:pPr>
        <w:spacing w:line="360" w:lineRule="auto"/>
        <w:rPr>
          <w:rFonts w:ascii="Times New Roman" w:eastAsia="宋体" w:hAnsi="Times New Roman" w:cs="Times New Roman"/>
          <w:b/>
          <w:bCs/>
          <w:kern w:val="44"/>
        </w:rPr>
      </w:pPr>
    </w:p>
    <w:p w14:paraId="15386911" w14:textId="77777777" w:rsidR="00D84914" w:rsidRDefault="00000000">
      <w:pPr>
        <w:widowControl/>
        <w:jc w:val="left"/>
        <w:rPr>
          <w:rFonts w:ascii="Times New Roman" w:eastAsia="宋体" w:hAnsi="Times New Roman" w:cs="Times New Roman"/>
          <w:b/>
          <w:bCs/>
          <w:sz w:val="24"/>
        </w:rPr>
      </w:pPr>
      <w:r>
        <w:rPr>
          <w:rFonts w:ascii="Times New Roman" w:eastAsia="宋体" w:hAnsi="Times New Roman" w:cs="Times New Roman"/>
          <w:sz w:val="24"/>
        </w:rPr>
        <w:br w:type="page"/>
      </w:r>
    </w:p>
    <w:p w14:paraId="30237F1A" w14:textId="77777777" w:rsidR="00D84914" w:rsidRDefault="00000000">
      <w:pPr>
        <w:pStyle w:val="2"/>
        <w:rPr>
          <w:rFonts w:ascii="Times New Roman" w:eastAsia="宋体" w:hAnsi="Times New Roman"/>
        </w:rPr>
      </w:pPr>
      <w:bookmarkStart w:id="76" w:name="_Toc89272642"/>
      <w:r>
        <w:rPr>
          <w:rFonts w:ascii="Times New Roman" w:eastAsia="宋体" w:hAnsi="Times New Roman"/>
        </w:rPr>
        <w:lastRenderedPageBreak/>
        <w:t>Examining the Problem of Bycatch</w:t>
      </w:r>
      <w:bookmarkEnd w:id="76"/>
    </w:p>
    <w:p w14:paraId="5CCFDEB0"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Paragraph 1 </w:t>
      </w:r>
    </w:p>
    <w:p w14:paraId="2D9EE26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topic of increasing </w:t>
      </w:r>
      <w:r>
        <w:rPr>
          <w:rFonts w:ascii="Times New Roman" w:eastAsia="宋体" w:hAnsi="Times New Roman" w:cs="Times New Roman"/>
          <w:highlight w:val="lightGray"/>
        </w:rPr>
        <w:t>relevance to</w:t>
      </w:r>
      <w:r>
        <w:rPr>
          <w:rFonts w:ascii="Times New Roman" w:eastAsia="宋体" w:hAnsi="Times New Roman" w:cs="Times New Roman"/>
        </w:rPr>
        <w:t xml:space="preserve"> the conservation of marine life is bycatch</w:t>
      </w:r>
      <w:r>
        <w:rPr>
          <w:rFonts w:ascii="Times New Roman" w:eastAsia="宋体" w:hAnsi="Times New Roman" w:cs="Times New Roman" w:hint="eastAsia"/>
        </w:rPr>
        <w:t>—</w:t>
      </w:r>
      <w:r>
        <w:rPr>
          <w:rFonts w:ascii="Times New Roman" w:eastAsia="宋体" w:hAnsi="Times New Roman" w:cs="Times New Roman"/>
        </w:rPr>
        <w:t>fish and other animals that are unintentionally caught in the process of fishing for a targeted population of fish. Bycatch is a common occurrence in longline fishing, which utilizes a long heavy fishing line with baited hooks placed at intervals, and in trawling, which utilizes a fishing net (trawl) that is dragged along the ocean floor or through the mid-ocean waters. Few fisheries employ gear that can catch one species to the exclusion of all others. Dolphins, whales, and turtles are frequently captured in nets set for tunas and billfishes, and seabirds and turtles are caught in longline sets. Because bycatch often goes unreported, it is difficult to accurately estimate its extent.</w:t>
      </w:r>
      <w:bookmarkStart w:id="77" w:name="OLE_LINK1"/>
      <w:r>
        <w:rPr>
          <w:rFonts w:ascii="Times New Roman" w:eastAsia="宋体" w:hAnsi="Times New Roman" w:cs="Times New Roman"/>
        </w:rPr>
        <w:t xml:space="preserve"> </w:t>
      </w:r>
      <w:r>
        <w:rPr>
          <w:rFonts w:ascii="Times New Roman" w:eastAsia="宋体" w:hAnsi="Times New Roman" w:cs="Times New Roman"/>
          <w:highlight w:val="lightGray"/>
        </w:rPr>
        <w:t>Available data indicate that discarded biomass (organic matter from living things) amounts to 25-30 percent of official catch, or about 30 million metric tons.</w:t>
      </w:r>
      <w:bookmarkEnd w:id="77"/>
    </w:p>
    <w:p w14:paraId="43604270" w14:textId="77777777" w:rsidR="00D84914" w:rsidRDefault="00D84914">
      <w:pPr>
        <w:spacing w:line="360" w:lineRule="auto"/>
        <w:rPr>
          <w:rFonts w:ascii="Times New Roman" w:eastAsia="宋体" w:hAnsi="Times New Roman" w:cs="Times New Roman"/>
        </w:rPr>
      </w:pPr>
    </w:p>
    <w:p w14:paraId="5EE1A54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 The phrase “</w:t>
      </w:r>
      <w:r>
        <w:rPr>
          <w:rFonts w:ascii="Times New Roman" w:eastAsia="宋体" w:hAnsi="Times New Roman" w:cs="Times New Roman"/>
          <w:b/>
          <w:bCs/>
          <w:highlight w:val="lightGray"/>
        </w:rPr>
        <w:t>relevance to</w:t>
      </w:r>
      <w:r>
        <w:rPr>
          <w:rFonts w:ascii="Times New Roman" w:eastAsia="宋体" w:hAnsi="Times New Roman" w:cs="Times New Roman"/>
          <w:b/>
          <w:bCs/>
        </w:rPr>
        <w:t>” in the passage is closest in meaning to</w:t>
      </w:r>
    </w:p>
    <w:p w14:paraId="118F099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significance to</w:t>
      </w:r>
    </w:p>
    <w:p w14:paraId="376F831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debate about</w:t>
      </w:r>
    </w:p>
    <w:p w14:paraId="4C0469F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difficulty in </w:t>
      </w:r>
    </w:p>
    <w:p w14:paraId="6061D81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threat to</w:t>
      </w:r>
    </w:p>
    <w:p w14:paraId="24AB960A" w14:textId="77777777" w:rsidR="00D84914" w:rsidRDefault="00D84914">
      <w:pPr>
        <w:spacing w:line="360" w:lineRule="auto"/>
        <w:rPr>
          <w:rFonts w:ascii="Times New Roman" w:eastAsia="宋体" w:hAnsi="Times New Roman" w:cs="Times New Roman"/>
        </w:rPr>
      </w:pPr>
    </w:p>
    <w:p w14:paraId="65A7D380"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2. Why does the author provide the information that “</w:t>
      </w:r>
      <w:r>
        <w:rPr>
          <w:rFonts w:ascii="Times New Roman" w:eastAsia="宋体" w:hAnsi="Times New Roman" w:cs="Times New Roman"/>
          <w:b/>
          <w:bCs/>
          <w:highlight w:val="lightGray"/>
        </w:rPr>
        <w:t>Available data indicate that discarded biomass (organic matter from living things) amounts to 25-30 percent of official catch, or about 30 million metric tons</w:t>
      </w:r>
      <w:r>
        <w:rPr>
          <w:rFonts w:ascii="Times New Roman" w:eastAsia="宋体" w:hAnsi="Times New Roman" w:cs="Times New Roman"/>
          <w:b/>
          <w:bCs/>
        </w:rPr>
        <w:t>"?</w:t>
      </w:r>
    </w:p>
    <w:p w14:paraId="7269B57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disprove the claim that it is difficult to accurately estimate the extent of the bycatch problem</w:t>
      </w:r>
    </w:p>
    <w:p w14:paraId="5C6423A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illustrate the extreme effectiveness of the longline and trawling methods</w:t>
      </w:r>
    </w:p>
    <w:p w14:paraId="08B95E3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 suggest that uncertainty about the true extent of bycatch does not leave in doubt that it is a problem</w:t>
      </w:r>
    </w:p>
    <w:p w14:paraId="4A6050E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indicate that data about bycatch are available only from fisheries having the right kind of gear</w:t>
      </w:r>
    </w:p>
    <w:p w14:paraId="6C0D71FB" w14:textId="77777777" w:rsidR="00D84914" w:rsidRDefault="00D84914">
      <w:pPr>
        <w:spacing w:line="360" w:lineRule="auto"/>
        <w:rPr>
          <w:rFonts w:ascii="Times New Roman" w:eastAsia="宋体" w:hAnsi="Times New Roman" w:cs="Times New Roman"/>
          <w:b/>
          <w:bCs/>
        </w:rPr>
      </w:pPr>
    </w:p>
    <w:p w14:paraId="5ADA9AE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0F74646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 xml:space="preserve">The bycatch problem is particularly </w:t>
      </w:r>
      <w:r>
        <w:rPr>
          <w:rFonts w:ascii="Times New Roman" w:eastAsia="宋体" w:hAnsi="Times New Roman" w:cs="Times New Roman"/>
          <w:highlight w:val="lightGray"/>
        </w:rPr>
        <w:t>acute</w:t>
      </w:r>
      <w:r>
        <w:rPr>
          <w:rFonts w:ascii="Times New Roman" w:eastAsia="宋体" w:hAnsi="Times New Roman" w:cs="Times New Roman"/>
        </w:rPr>
        <w:t xml:space="preserve"> when trawl nets with small mesh sizes (smaller-than-average holes in the net material) are dragged along the bottom of the ocean in pursuit of groundfish or shrimp. Because of the small mesh size of the shrimp trawl nets, most of the fishes captured are either juveniles (young), smaller than legal size limits, or undesirable small species. Even larger mesh sizes do not prevent bycatch because once the net begins to fill with fish or shrimp, small individuals caught subsequently are trapped without ever encountering the mesh. In any case, these incidental captures are unmarketable and are usually shoveled back over the side of the vessel dead or dying.</w:t>
      </w:r>
    </w:p>
    <w:p w14:paraId="7F3CCC3C" w14:textId="77777777" w:rsidR="00D84914" w:rsidRDefault="00D84914">
      <w:pPr>
        <w:spacing w:line="360" w:lineRule="auto"/>
        <w:rPr>
          <w:rFonts w:ascii="Times New Roman" w:eastAsia="宋体" w:hAnsi="Times New Roman" w:cs="Times New Roman"/>
        </w:rPr>
      </w:pPr>
    </w:p>
    <w:p w14:paraId="5A740D8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3, The word "</w:t>
      </w:r>
      <w:r>
        <w:rPr>
          <w:rFonts w:ascii="Times New Roman" w:eastAsia="宋体" w:hAnsi="Times New Roman" w:cs="Times New Roman"/>
          <w:b/>
          <w:bCs/>
          <w:highlight w:val="lightGray"/>
        </w:rPr>
        <w:t>acute</w:t>
      </w:r>
      <w:r>
        <w:rPr>
          <w:rFonts w:ascii="Times New Roman" w:eastAsia="宋体" w:hAnsi="Times New Roman" w:cs="Times New Roman"/>
          <w:b/>
          <w:bCs/>
        </w:rPr>
        <w:t>" in the passage is closest in meaning to</w:t>
      </w:r>
    </w:p>
    <w:p w14:paraId="3139193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common </w:t>
      </w:r>
    </w:p>
    <w:p w14:paraId="76892CE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severe </w:t>
      </w:r>
    </w:p>
    <w:p w14:paraId="078C25D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complicated </w:t>
      </w:r>
    </w:p>
    <w:p w14:paraId="269431B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noticeable</w:t>
      </w:r>
    </w:p>
    <w:p w14:paraId="1E445BC7" w14:textId="77777777" w:rsidR="00D84914" w:rsidRDefault="00D84914">
      <w:pPr>
        <w:spacing w:line="360" w:lineRule="auto"/>
        <w:rPr>
          <w:rFonts w:ascii="Times New Roman" w:eastAsia="宋体" w:hAnsi="Times New Roman" w:cs="Times New Roman"/>
        </w:rPr>
      </w:pPr>
    </w:p>
    <w:p w14:paraId="3F81A56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4, According to paragraph 2. why have larger mesh sizes not provided a practical solution to bycatch in shrimp fishing?</w:t>
      </w:r>
    </w:p>
    <w:p w14:paraId="6BB33E8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Larger openings increase the risk that nets will get tangled on damaged as they are being hauled over the sides of the vessel.</w:t>
      </w:r>
    </w:p>
    <w:p w14:paraId="5672A04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Openings large enough to prevent the capture of juvenile and other undesirable fish would also release the shrimp.</w:t>
      </w:r>
    </w:p>
    <w:p w14:paraId="067B988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Large mesh sizes are more likely to result in fish getting stuck partway through, causing more deaths within the catch.</w:t>
      </w:r>
    </w:p>
    <w:p w14:paraId="4E97AA5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When nets grow full, they still trap fish that cannot reach the mesh openings.</w:t>
      </w:r>
    </w:p>
    <w:p w14:paraId="2B6DCA81" w14:textId="77777777" w:rsidR="00D84914" w:rsidRDefault="00D84914">
      <w:pPr>
        <w:spacing w:line="360" w:lineRule="auto"/>
        <w:rPr>
          <w:rFonts w:ascii="Times New Roman" w:eastAsia="宋体" w:hAnsi="Times New Roman" w:cs="Times New Roman"/>
          <w:b/>
          <w:bCs/>
        </w:rPr>
      </w:pPr>
    </w:p>
    <w:p w14:paraId="2DFE91F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1A32F8D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bycatch problem is complicated economically and ecologically. Bycatch is a liability to shrimp fishers, clogging the nets and increasing fuel costs because of increased drag (resistance) on the vessel. Sorting the catch requires time, leading to spoilage of harvested shrimp and reduced time for fishing. Ecologically, high mortality rates among juvenile fishes could contribute to population </w:t>
      </w:r>
      <w:r>
        <w:rPr>
          <w:rFonts w:ascii="Times New Roman" w:eastAsia="宋体" w:hAnsi="Times New Roman" w:cs="Times New Roman"/>
        </w:rPr>
        <w:lastRenderedPageBreak/>
        <w:t>declines of recreational and commercial species. Evidence to this effect exists for Gulf of Mexico red snapper and Atlantic Coast weakfish. Because the near-shore areas where shrimp concentrate are also important nursery grounds for many fish species, shrimp trawling could have a profound impact on stock size.</w:t>
      </w:r>
    </w:p>
    <w:p w14:paraId="30821658" w14:textId="77777777" w:rsidR="00D84914" w:rsidRDefault="00D84914">
      <w:pPr>
        <w:spacing w:line="360" w:lineRule="auto"/>
        <w:rPr>
          <w:rFonts w:ascii="Times New Roman" w:eastAsia="宋体" w:hAnsi="Times New Roman" w:cs="Times New Roman"/>
          <w:b/>
          <w:bCs/>
        </w:rPr>
      </w:pPr>
    </w:p>
    <w:p w14:paraId="09A0029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5A8F2AE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Once the dead or dying bycatch is returned to the ecosystem, it is consumed by predators, detritivores (organisms that eat dead plant and animal matter), and decomposers (organisms that break down dead or decaying organic matter), which could have a positive effect on sport fish, seabird, crab, and even shrimp populations. Available evidence indicates that 40-60 percent of the 30 metric tons of catch discarded annually by commercial fishing vessels, and even more of the non-catch waste (organisms killed but never brought to the surface), does not lie unused on the bottom of the sea. It becomes available to midwater and ocean-bottom scavengers, transferring material into their food web and making energy available to foragers (organisms that search for food) that is normally tied up in ocean-bottom, deep-ocean, midwater, and open-ocean species.</w:t>
      </w:r>
    </w:p>
    <w:p w14:paraId="416E8D0E" w14:textId="77777777" w:rsidR="00D84914" w:rsidRDefault="00D84914">
      <w:pPr>
        <w:spacing w:line="360" w:lineRule="auto"/>
        <w:rPr>
          <w:rFonts w:ascii="Times New Roman" w:eastAsia="宋体" w:hAnsi="Times New Roman" w:cs="Times New Roman"/>
        </w:rPr>
      </w:pPr>
    </w:p>
    <w:p w14:paraId="49262C73"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5, According to paragraph 4, how does bycatch sometimes benefit sport fish, </w:t>
      </w:r>
      <w:bookmarkStart w:id="78" w:name="OLE_LINK64"/>
      <w:bookmarkStart w:id="79" w:name="OLE_LINK65"/>
      <w:r>
        <w:rPr>
          <w:rFonts w:ascii="Times New Roman" w:eastAsia="宋体" w:hAnsi="Times New Roman" w:cs="Times New Roman"/>
          <w:b/>
          <w:bCs/>
        </w:rPr>
        <w:t>seabird</w:t>
      </w:r>
      <w:bookmarkEnd w:id="78"/>
      <w:bookmarkEnd w:id="79"/>
      <w:r>
        <w:rPr>
          <w:rFonts w:ascii="Times New Roman" w:eastAsia="宋体" w:hAnsi="Times New Roman" w:cs="Times New Roman"/>
          <w:b/>
          <w:bCs/>
        </w:rPr>
        <w:t>, crab, and even shrimp populations?</w:t>
      </w:r>
    </w:p>
    <w:p w14:paraId="588413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discarded fish provide these species with a significant amount of food that would otherwise be unavailable to them.</w:t>
      </w:r>
    </w:p>
    <w:p w14:paraId="5DFAE83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Fishing eliminates up to 40 to 60 percent of the predators of these species, most of which are caught unintentionally.</w:t>
      </w:r>
    </w:p>
    <w:p w14:paraId="7DAA70A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These fish and other animals may be caught unintentionally in overcrowded locations and then released into more favorable environments.</w:t>
      </w:r>
    </w:p>
    <w:p w14:paraId="0EB069C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Many of the competitors of these species are eliminated by fishing. leaving them with access to more food and other resources.</w:t>
      </w:r>
    </w:p>
    <w:p w14:paraId="20D67FE9" w14:textId="77777777" w:rsidR="00D84914" w:rsidRDefault="00D84914">
      <w:pPr>
        <w:spacing w:line="360" w:lineRule="auto"/>
        <w:rPr>
          <w:rFonts w:ascii="Times New Roman" w:eastAsia="宋体" w:hAnsi="Times New Roman" w:cs="Times New Roman"/>
        </w:rPr>
      </w:pPr>
    </w:p>
    <w:p w14:paraId="5FF5E33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5</w:t>
      </w:r>
    </w:p>
    <w:p w14:paraId="771A791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highlight w:val="lightGray"/>
        </w:rPr>
        <w:t xml:space="preserve">Overfishing and over-discarding may thus contribute to a syndrome known as "fishing down of food webs," whereby we eliminate apex (top) predators and large species while transforming the ocean </w:t>
      </w:r>
      <w:r>
        <w:rPr>
          <w:rFonts w:ascii="Times New Roman" w:eastAsia="宋体" w:hAnsi="Times New Roman" w:cs="Times New Roman"/>
          <w:highlight w:val="lightGray"/>
        </w:rPr>
        <w:lastRenderedPageBreak/>
        <w:t xml:space="preserve">into a simplified system increasingly dominated by microbes, jellyfish, ocean-bottom invertebrates, plankton, and </w:t>
      </w:r>
      <w:proofErr w:type="spellStart"/>
      <w:r>
        <w:rPr>
          <w:rFonts w:ascii="Times New Roman" w:eastAsia="宋体" w:hAnsi="Times New Roman" w:cs="Times New Roman"/>
          <w:highlight w:val="lightGray"/>
        </w:rPr>
        <w:t>planktivores</w:t>
      </w:r>
      <w:proofErr w:type="spellEnd"/>
      <w:r>
        <w:rPr>
          <w:rFonts w:ascii="Times New Roman" w:eastAsia="宋体" w:hAnsi="Times New Roman" w:cs="Times New Roman"/>
          <w:highlight w:val="lightGray"/>
        </w:rPr>
        <w:t>.</w:t>
      </w:r>
      <w:r>
        <w:rPr>
          <w:rFonts w:ascii="Times New Roman" w:eastAsia="宋体" w:hAnsi="Times New Roman" w:cs="Times New Roman"/>
        </w:rPr>
        <w:t xml:space="preserve"> The strongest evidence for the fishing down phenomenon exists in global catch statistics that show alarming shifts in species composition from high-value, near-bottom species to lower-value, open-ocean species. In the last three decades of the twentieth century, the global fishing fleet doubled in size and technology advanced immeasurably. Despite increased effort and technology, total catch stabilized, but landing rates (rates at which species are caught) of the most valuable species fell by 25 percent.</w:t>
      </w:r>
    </w:p>
    <w:p w14:paraId="4DA44577" w14:textId="77777777" w:rsidR="00D84914" w:rsidRDefault="00D84914">
      <w:pPr>
        <w:spacing w:line="360" w:lineRule="auto"/>
        <w:rPr>
          <w:rFonts w:ascii="Times New Roman" w:eastAsia="宋体" w:hAnsi="Times New Roman" w:cs="Times New Roman"/>
        </w:rPr>
      </w:pPr>
    </w:p>
    <w:p w14:paraId="3209C57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6, Which of the sentences below best expresses the essential information in the highlighted sentence in the passage? Incorrect choices change the meaning in important ways or leave out essential information.</w:t>
      </w:r>
    </w:p>
    <w:p w14:paraId="3BE93AE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Overfishing and over-discarding of jellyfish, ocean-bottom invertebrates, plankton, and </w:t>
      </w:r>
      <w:bookmarkStart w:id="80" w:name="OLE_LINK3"/>
      <w:bookmarkStart w:id="81" w:name="OLE_LINK4"/>
      <w:proofErr w:type="spellStart"/>
      <w:r>
        <w:rPr>
          <w:rFonts w:ascii="Times New Roman" w:eastAsia="宋体" w:hAnsi="Times New Roman" w:cs="Times New Roman"/>
        </w:rPr>
        <w:t>planktivores</w:t>
      </w:r>
      <w:proofErr w:type="spellEnd"/>
      <w:r>
        <w:rPr>
          <w:rFonts w:ascii="Times New Roman" w:eastAsia="宋体" w:hAnsi="Times New Roman" w:cs="Times New Roman"/>
        </w:rPr>
        <w:t xml:space="preserve"> </w:t>
      </w:r>
      <w:bookmarkEnd w:id="80"/>
      <w:bookmarkEnd w:id="81"/>
      <w:r>
        <w:rPr>
          <w:rFonts w:ascii="Times New Roman" w:eastAsia="宋体" w:hAnsi="Times New Roman" w:cs="Times New Roman"/>
        </w:rPr>
        <w:t>are transforming the ocean in a process known as fishing down of food webs.</w:t>
      </w:r>
    </w:p>
    <w:p w14:paraId="7D856D2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Over-discarding bycatch simplifies the food web by favoring the kinds of predators that feed on such prey as jellyfish, ocean-bottom invertebrates, and </w:t>
      </w:r>
      <w:proofErr w:type="spellStart"/>
      <w:r>
        <w:rPr>
          <w:rFonts w:ascii="Times New Roman" w:eastAsia="宋体" w:hAnsi="Times New Roman" w:cs="Times New Roman"/>
        </w:rPr>
        <w:t>planktivores</w:t>
      </w:r>
      <w:proofErr w:type="spellEnd"/>
      <w:r>
        <w:rPr>
          <w:rFonts w:ascii="Times New Roman" w:eastAsia="宋体" w:hAnsi="Times New Roman" w:cs="Times New Roman"/>
        </w:rPr>
        <w:t>.</w:t>
      </w:r>
    </w:p>
    <w:p w14:paraId="02B89A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Fishing down of food webs may occur if overfishing and bycatch disposal result in the disappearance of species at the top of the food web and the dominance of species near the bottom.</w:t>
      </w:r>
    </w:p>
    <w:p w14:paraId="7F0DEDF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Overfishing and over-discarding is a syndrome that affects not only top predators and large species but also microbes, jellyfish, ocean-bottom invertebrates, plankton, and </w:t>
      </w:r>
      <w:proofErr w:type="spellStart"/>
      <w:r>
        <w:rPr>
          <w:rFonts w:ascii="Times New Roman" w:eastAsia="宋体" w:hAnsi="Times New Roman" w:cs="Times New Roman"/>
        </w:rPr>
        <w:t>planktivores</w:t>
      </w:r>
      <w:proofErr w:type="spellEnd"/>
      <w:r>
        <w:rPr>
          <w:rFonts w:ascii="Times New Roman" w:eastAsia="宋体" w:hAnsi="Times New Roman" w:cs="Times New Roman"/>
        </w:rPr>
        <w:t>.</w:t>
      </w:r>
    </w:p>
    <w:p w14:paraId="546ECEEF" w14:textId="77777777" w:rsidR="00D84914" w:rsidRDefault="00D84914">
      <w:pPr>
        <w:spacing w:line="360" w:lineRule="auto"/>
        <w:rPr>
          <w:rFonts w:ascii="Times New Roman" w:eastAsia="宋体" w:hAnsi="Times New Roman" w:cs="Times New Roman"/>
        </w:rPr>
      </w:pPr>
    </w:p>
    <w:p w14:paraId="3A058C3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7. What does paragraph 5 suggest is the reason why landing rates of the most valuable species fell 25 percent in the last three decades of the twentieth century?</w:t>
      </w:r>
    </w:p>
    <w:p w14:paraId="01E0778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Changes in technology led many fishers to shift from a focus on near-bottom species to lower-value open-ocean species.</w:t>
      </w:r>
    </w:p>
    <w:p w14:paraId="1B55C78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Around the world, the number of people and ships involved in the fishing trade declined because of changes in the demand for fish.</w:t>
      </w:r>
    </w:p>
    <w:p w14:paraId="44D3CE2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total amount of fish in the ocean decreased significantly, leading to a steady decrease in global total catch.</w:t>
      </w:r>
    </w:p>
    <w:p w14:paraId="0C98655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most valuable species make up a much smaller percentage of the total sea population than they used to.</w:t>
      </w:r>
    </w:p>
    <w:p w14:paraId="4D73A247" w14:textId="77777777" w:rsidR="00D84914" w:rsidRDefault="00D84914">
      <w:pPr>
        <w:spacing w:line="360" w:lineRule="auto"/>
        <w:rPr>
          <w:rFonts w:ascii="Times New Roman" w:eastAsia="宋体" w:hAnsi="Times New Roman" w:cs="Times New Roman"/>
        </w:rPr>
      </w:pPr>
    </w:p>
    <w:p w14:paraId="68254D1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6</w:t>
      </w:r>
    </w:p>
    <w:p w14:paraId="7A0A65C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Conservation organizations have condemned the obvious and extreme waste associated with bycatch. Public concern over high mortality rates of endangered marine turtles captured in shrimp trawls led to the development of turtle exclusion devices (TEDs) in the 1980s. TEDs were incorporated into the shrimp net design with the purpose of directing turtles out of nets without unacceptably reducing shrimp catches. Marine engineers and fishers also developed shrimp net designs that incorporate bycatch reduction devices (BRDs), taking advantage of behavioral differences between shrimp and fish, or between different fishes, in order to separate fishes. </w:t>
      </w:r>
    </w:p>
    <w:p w14:paraId="7BEEA27B" w14:textId="77777777" w:rsidR="00D84914" w:rsidRDefault="00D84914">
      <w:pPr>
        <w:spacing w:line="360" w:lineRule="auto"/>
        <w:rPr>
          <w:rFonts w:ascii="Times New Roman" w:eastAsia="宋体" w:hAnsi="Times New Roman" w:cs="Times New Roman"/>
        </w:rPr>
      </w:pPr>
    </w:p>
    <w:p w14:paraId="0CDC552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8. According to paragraph 6, which of the following led to the development of TEDs?</w:t>
      </w:r>
    </w:p>
    <w:p w14:paraId="7BBC690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desire of fishers to increase their shrimp catch by decreasing turtle bycatch</w:t>
      </w:r>
    </w:p>
    <w:p w14:paraId="0615140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need to capture endangered turtles to relocate them</w:t>
      </w:r>
    </w:p>
    <w:p w14:paraId="71AECB5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A request by fishers to develop ways to preserve their nets from turtle damage</w:t>
      </w:r>
    </w:p>
    <w:p w14:paraId="59BB2D7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Public concern over endangered turtles in bycatch</w:t>
      </w:r>
    </w:p>
    <w:p w14:paraId="7CCCAB1C" w14:textId="77777777" w:rsidR="00D84914" w:rsidRDefault="00D84914">
      <w:pPr>
        <w:spacing w:line="360" w:lineRule="auto"/>
        <w:rPr>
          <w:rFonts w:ascii="Times New Roman" w:eastAsia="宋体" w:hAnsi="Times New Roman" w:cs="Times New Roman"/>
        </w:rPr>
      </w:pPr>
    </w:p>
    <w:p w14:paraId="52CD52C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6</w:t>
      </w:r>
    </w:p>
    <w:p w14:paraId="29EE3F3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rPr>
        <w:t xml:space="preserve">Conservation organizations have condemned the obvious and extreme waste associated with bycatch. </w:t>
      </w:r>
      <w:r>
        <w:rPr>
          <w:rFonts w:ascii="Times New Roman" w:eastAsia="宋体" w:hAnsi="Times New Roman" w:cs="Times New Roman"/>
          <w:color w:val="000000"/>
        </w:rPr>
        <w:t xml:space="preserve">■ </w:t>
      </w:r>
      <w:r>
        <w:rPr>
          <w:rFonts w:ascii="Times New Roman" w:eastAsia="宋体" w:hAnsi="Times New Roman" w:cs="Times New Roman"/>
        </w:rPr>
        <w:t xml:space="preserve">Public concern over high mortality rates of endangered marine turtles captured in shrimp trawls led to the development of turtle exclusion devices (TEDs) in the 1980s. </w:t>
      </w:r>
      <w:r>
        <w:rPr>
          <w:rFonts w:ascii="Times New Roman" w:eastAsia="宋体" w:hAnsi="Times New Roman" w:cs="Times New Roman"/>
          <w:color w:val="000000"/>
        </w:rPr>
        <w:t xml:space="preserve">■ </w:t>
      </w:r>
      <w:r>
        <w:rPr>
          <w:rFonts w:ascii="Times New Roman" w:eastAsia="宋体" w:hAnsi="Times New Roman" w:cs="Times New Roman"/>
        </w:rPr>
        <w:t xml:space="preserve">TEDs were incorporated into the shrimp net design with the purpose of directing turtles out of nets without unacceptably reducing shrimp catches. </w:t>
      </w:r>
      <w:r>
        <w:rPr>
          <w:rFonts w:ascii="Times New Roman" w:eastAsia="宋体" w:hAnsi="Times New Roman" w:cs="Times New Roman"/>
          <w:color w:val="000000"/>
        </w:rPr>
        <w:t xml:space="preserve">■ </w:t>
      </w:r>
      <w:r>
        <w:rPr>
          <w:rFonts w:ascii="Times New Roman" w:eastAsia="宋体" w:hAnsi="Times New Roman" w:cs="Times New Roman"/>
        </w:rPr>
        <w:t xml:space="preserve">Marine engineers and fishers also developed shrimp net designs that incorporate bycatch reduction devices (BRDs), taking advantage of behavioral differences between shrimp and fish, or between different fishes, in order to separate fishes. </w:t>
      </w:r>
      <w:r>
        <w:rPr>
          <w:rFonts w:ascii="Times New Roman" w:eastAsia="宋体" w:hAnsi="Times New Roman" w:cs="Times New Roman"/>
          <w:color w:val="000000"/>
        </w:rPr>
        <w:t>■</w:t>
      </w:r>
    </w:p>
    <w:p w14:paraId="33FCECEA" w14:textId="77777777" w:rsidR="00D84914" w:rsidRDefault="00D84914">
      <w:pPr>
        <w:spacing w:line="360" w:lineRule="auto"/>
        <w:rPr>
          <w:rFonts w:ascii="Times New Roman" w:eastAsia="宋体" w:hAnsi="Times New Roman" w:cs="Times New Roman"/>
          <w:b/>
          <w:bCs/>
        </w:rPr>
      </w:pPr>
    </w:p>
    <w:p w14:paraId="09199A1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9, Look at the four squares </w:t>
      </w:r>
      <w:r>
        <w:rPr>
          <w:rFonts w:ascii="Times New Roman" w:eastAsia="宋体" w:hAnsi="Times New Roman" w:cs="Times New Roman"/>
          <w:color w:val="000000"/>
        </w:rPr>
        <w:t xml:space="preserve">■ </w:t>
      </w:r>
      <w:r>
        <w:rPr>
          <w:rFonts w:ascii="Times New Roman" w:eastAsia="宋体" w:hAnsi="Times New Roman" w:cs="Times New Roman"/>
          <w:b/>
          <w:bCs/>
        </w:rPr>
        <w:t>that indicate where the following sentence could be added to the passage.</w:t>
      </w:r>
    </w:p>
    <w:p w14:paraId="3639FA7D" w14:textId="77777777" w:rsidR="00D84914" w:rsidRDefault="00000000">
      <w:pPr>
        <w:spacing w:line="360" w:lineRule="auto"/>
        <w:rPr>
          <w:rFonts w:ascii="Times New Roman" w:eastAsia="宋体" w:hAnsi="Times New Roman" w:cs="Times New Roman"/>
          <w:b/>
          <w:bCs/>
          <w:color w:val="000000" w:themeColor="text1"/>
          <w:shd w:val="pct10" w:color="auto" w:fill="FFFFFF"/>
        </w:rPr>
      </w:pPr>
      <w:r>
        <w:rPr>
          <w:rFonts w:ascii="Times New Roman" w:eastAsia="宋体" w:hAnsi="Times New Roman" w:cs="Times New Roman"/>
          <w:b/>
          <w:bCs/>
          <w:color w:val="000000" w:themeColor="text1"/>
          <w:shd w:val="pct10" w:color="auto" w:fill="FFFFFF"/>
        </w:rPr>
        <w:t>Turtles were not the only marine species to benefit from new catch techniques.</w:t>
      </w:r>
    </w:p>
    <w:p w14:paraId="694B70D6"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Where would the sentence best fit? Click on a square </w:t>
      </w:r>
      <w:r>
        <w:rPr>
          <w:rFonts w:ascii="Times New Roman" w:eastAsia="宋体" w:hAnsi="Times New Roman" w:cs="Times New Roman"/>
          <w:color w:val="000000"/>
        </w:rPr>
        <w:t xml:space="preserve">■ </w:t>
      </w:r>
      <w:r>
        <w:rPr>
          <w:rFonts w:ascii="Times New Roman" w:eastAsia="宋体" w:hAnsi="Times New Roman" w:cs="Times New Roman"/>
          <w:b/>
          <w:bCs/>
        </w:rPr>
        <w:t>to add the sentence to the passage.</w:t>
      </w:r>
    </w:p>
    <w:p w14:paraId="0E34C35F" w14:textId="77777777" w:rsidR="00D84914" w:rsidRDefault="00D84914">
      <w:pPr>
        <w:spacing w:line="360" w:lineRule="auto"/>
        <w:rPr>
          <w:rFonts w:ascii="Times New Roman" w:eastAsia="宋体" w:hAnsi="Times New Roman" w:cs="Times New Roman"/>
          <w:b/>
          <w:bCs/>
        </w:rPr>
      </w:pPr>
    </w:p>
    <w:p w14:paraId="1937D022"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lastRenderedPageBreak/>
        <w:t>10, Directions:</w:t>
      </w:r>
      <w:r>
        <w:rPr>
          <w:rFonts w:ascii="Times New Roman" w:eastAsia="宋体" w:hAnsi="Times New Roman" w:cs="Times New Roman"/>
        </w:rPr>
        <w:t xml:space="preserve">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rPr>
        <w:t>(This question is worth 2 points.)</w:t>
      </w:r>
    </w:p>
    <w:p w14:paraId="0D3859C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highlight w:val="lightGray"/>
        </w:rPr>
        <w:t>Drag your choices to the spaces where they belong. To review the passage, click on view text.</w:t>
      </w:r>
    </w:p>
    <w:p w14:paraId="45DA092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Many fish and other animals are unintentionally caught during commercial fishing, a problem known as bycatch.</w:t>
      </w:r>
    </w:p>
    <w:p w14:paraId="589EFF47" w14:textId="77777777" w:rsidR="00D84914" w:rsidRDefault="00D84914">
      <w:pPr>
        <w:pStyle w:val="af0"/>
        <w:numPr>
          <w:ilvl w:val="0"/>
          <w:numId w:val="2"/>
        </w:numPr>
        <w:spacing w:line="360" w:lineRule="auto"/>
        <w:ind w:firstLineChars="0"/>
        <w:rPr>
          <w:rFonts w:ascii="Times New Roman" w:eastAsia="宋体" w:hAnsi="Times New Roman" w:cs="Times New Roman"/>
          <w:sz w:val="24"/>
        </w:rPr>
      </w:pPr>
    </w:p>
    <w:p w14:paraId="66B43144" w14:textId="77777777" w:rsidR="00D84914" w:rsidRDefault="00000000">
      <w:pPr>
        <w:pStyle w:val="af0"/>
        <w:numPr>
          <w:ilvl w:val="0"/>
          <w:numId w:val="2"/>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29D2DBD1" w14:textId="77777777" w:rsidR="00D84914" w:rsidRDefault="00000000">
      <w:pPr>
        <w:pStyle w:val="af0"/>
        <w:numPr>
          <w:ilvl w:val="0"/>
          <w:numId w:val="2"/>
        </w:numPr>
        <w:spacing w:line="360"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 </w:t>
      </w:r>
    </w:p>
    <w:p w14:paraId="194799CD" w14:textId="77777777" w:rsidR="00D84914" w:rsidRDefault="00000000">
      <w:pPr>
        <w:spacing w:line="360" w:lineRule="auto"/>
        <w:jc w:val="center"/>
        <w:rPr>
          <w:rFonts w:ascii="Times New Roman" w:eastAsia="宋体" w:hAnsi="Times New Roman" w:cs="Times New Roman"/>
        </w:rPr>
      </w:pPr>
      <w:r>
        <w:rPr>
          <w:rFonts w:ascii="Times New Roman" w:eastAsia="宋体" w:hAnsi="Times New Roman" w:cs="Times New Roman"/>
        </w:rPr>
        <w:t>Answer choices</w:t>
      </w:r>
    </w:p>
    <w:p w14:paraId="6AE3FBC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Bycatch occurs in both longline fishing and trawling and affects a range of species, although marine engineers have developed net devices that have lessened the problem for some species.</w:t>
      </w:r>
    </w:p>
    <w:p w14:paraId="473EE4D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Trawling with small mesh nets for shrimp results in large amounts of bycatch, especially of small, young, or unwanted species of fish, causing a range of problems for shrimp fishers and the ecosystem.</w:t>
      </w:r>
    </w:p>
    <w:p w14:paraId="52DF284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When bycatch is disposed of in the ocean, the extra food is eaten by predators, </w:t>
      </w:r>
      <w:proofErr w:type="spellStart"/>
      <w:r>
        <w:rPr>
          <w:rFonts w:ascii="Times New Roman" w:eastAsia="宋体" w:hAnsi="Times New Roman" w:cs="Times New Roman"/>
        </w:rPr>
        <w:t>detrivores</w:t>
      </w:r>
      <w:proofErr w:type="spellEnd"/>
      <w:r>
        <w:rPr>
          <w:rFonts w:ascii="Times New Roman" w:eastAsia="宋体" w:hAnsi="Times New Roman" w:cs="Times New Roman"/>
        </w:rPr>
        <w:t>, and decomposers but may ultimately cause the most valuable species to decline.</w:t>
      </w:r>
    </w:p>
    <w:p w14:paraId="56195A3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Female fish are especially likely to become bycatch when they are near the ocean bottom spawning their eggs, which decreases the populations of commercially desirable fish such as salmon and tuna.</w:t>
      </w:r>
    </w:p>
    <w:p w14:paraId="25A7378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E. Efforts are being made to come up with productive uses for bycatch, such as providing food for fish farms or being used in agricultural products such as animal feed and fertilizers.</w:t>
      </w:r>
    </w:p>
    <w:p w14:paraId="1B0991A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F. Much of the equipment designed to prevent bycatch has so far proven to be largely ineffective, with TEDs failing to significantly reduce the number of sea turtles captured in fishing nets.</w:t>
      </w:r>
    </w:p>
    <w:p w14:paraId="59249CB0" w14:textId="77777777" w:rsidR="00D84914" w:rsidRDefault="00D84914">
      <w:pPr>
        <w:spacing w:line="360" w:lineRule="auto"/>
        <w:rPr>
          <w:rFonts w:ascii="Times New Roman" w:eastAsia="宋体" w:hAnsi="Times New Roman" w:cs="Times New Roman"/>
        </w:rPr>
      </w:pPr>
    </w:p>
    <w:p w14:paraId="6C9BE58D" w14:textId="77777777" w:rsidR="00D84914" w:rsidRDefault="00000000">
      <w:pPr>
        <w:pStyle w:val="2"/>
        <w:rPr>
          <w:rFonts w:ascii="Times New Roman" w:eastAsia="宋体" w:hAnsi="Times New Roman"/>
        </w:rPr>
      </w:pPr>
      <w:bookmarkStart w:id="82" w:name="_Toc89272643"/>
      <w:r>
        <w:rPr>
          <w:rFonts w:ascii="Times New Roman" w:eastAsia="宋体" w:hAnsi="Times New Roman"/>
        </w:rPr>
        <w:t>词汇伴侣</w:t>
      </w:r>
      <w:bookmarkEnd w:id="82"/>
    </w:p>
    <w:p w14:paraId="33C2355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第一段</w:t>
      </w:r>
    </w:p>
    <w:tbl>
      <w:tblPr>
        <w:tblStyle w:val="ab"/>
        <w:tblW w:w="0" w:type="auto"/>
        <w:tblLook w:val="04A0" w:firstRow="1" w:lastRow="0" w:firstColumn="1" w:lastColumn="0" w:noHBand="0" w:noVBand="1"/>
      </w:tblPr>
      <w:tblGrid>
        <w:gridCol w:w="4145"/>
        <w:gridCol w:w="4145"/>
      </w:tblGrid>
      <w:tr w:rsidR="00D84914" w14:paraId="23D1DAF3" w14:textId="77777777">
        <w:tc>
          <w:tcPr>
            <w:tcW w:w="4145" w:type="dxa"/>
          </w:tcPr>
          <w:p w14:paraId="3C85A386" w14:textId="77777777" w:rsidR="00D84914" w:rsidRDefault="00000000">
            <w:pPr>
              <w:rPr>
                <w:color w:val="000000" w:themeColor="text1"/>
                <w:kern w:val="0"/>
                <w:sz w:val="20"/>
              </w:rPr>
            </w:pPr>
            <w:r>
              <w:rPr>
                <w:color w:val="000000" w:themeColor="text1"/>
                <w:kern w:val="0"/>
                <w:sz w:val="20"/>
              </w:rPr>
              <w:t>relevance n.</w:t>
            </w:r>
            <w:r>
              <w:rPr>
                <w:color w:val="000000" w:themeColor="text1"/>
                <w:kern w:val="0"/>
                <w:sz w:val="20"/>
              </w:rPr>
              <w:t>相关性</w:t>
            </w:r>
          </w:p>
        </w:tc>
        <w:tc>
          <w:tcPr>
            <w:tcW w:w="4145" w:type="dxa"/>
          </w:tcPr>
          <w:p w14:paraId="6DDF1FBF" w14:textId="77777777" w:rsidR="00D84914" w:rsidRDefault="00000000">
            <w:pPr>
              <w:rPr>
                <w:color w:val="000000" w:themeColor="text1"/>
                <w:kern w:val="0"/>
                <w:sz w:val="20"/>
              </w:rPr>
            </w:pPr>
            <w:r>
              <w:rPr>
                <w:color w:val="000000" w:themeColor="text1"/>
                <w:kern w:val="0"/>
                <w:sz w:val="20"/>
              </w:rPr>
              <w:t>conservation n.</w:t>
            </w:r>
            <w:r>
              <w:rPr>
                <w:color w:val="000000" w:themeColor="text1"/>
                <w:kern w:val="0"/>
                <w:sz w:val="20"/>
              </w:rPr>
              <w:t>保护</w:t>
            </w:r>
          </w:p>
        </w:tc>
      </w:tr>
      <w:tr w:rsidR="00D84914" w14:paraId="76A015C1" w14:textId="77777777">
        <w:tc>
          <w:tcPr>
            <w:tcW w:w="4145" w:type="dxa"/>
          </w:tcPr>
          <w:p w14:paraId="44C959CB" w14:textId="77777777" w:rsidR="00D84914" w:rsidRDefault="00000000">
            <w:pPr>
              <w:rPr>
                <w:color w:val="000000" w:themeColor="text1"/>
                <w:kern w:val="0"/>
                <w:sz w:val="20"/>
              </w:rPr>
            </w:pPr>
            <w:r>
              <w:rPr>
                <w:color w:val="000000" w:themeColor="text1"/>
                <w:kern w:val="0"/>
                <w:sz w:val="20"/>
              </w:rPr>
              <w:lastRenderedPageBreak/>
              <w:t>marine adj.</w:t>
            </w:r>
            <w:r>
              <w:rPr>
                <w:color w:val="000000" w:themeColor="text1"/>
                <w:kern w:val="0"/>
                <w:sz w:val="20"/>
              </w:rPr>
              <w:t>海洋的</w:t>
            </w:r>
          </w:p>
        </w:tc>
        <w:tc>
          <w:tcPr>
            <w:tcW w:w="4145" w:type="dxa"/>
          </w:tcPr>
          <w:p w14:paraId="7B869F74" w14:textId="77777777" w:rsidR="00D84914" w:rsidRDefault="00000000">
            <w:pPr>
              <w:rPr>
                <w:color w:val="000000" w:themeColor="text1"/>
                <w:kern w:val="0"/>
                <w:sz w:val="20"/>
              </w:rPr>
            </w:pPr>
            <w:r>
              <w:rPr>
                <w:color w:val="000000" w:themeColor="text1"/>
                <w:kern w:val="0"/>
                <w:sz w:val="20"/>
              </w:rPr>
              <w:t>bycatch n.</w:t>
            </w:r>
            <w:r>
              <w:rPr>
                <w:color w:val="000000" w:themeColor="text1"/>
                <w:kern w:val="0"/>
                <w:sz w:val="20"/>
              </w:rPr>
              <w:t>混获（捕获了本不想捕获的物种）</w:t>
            </w:r>
          </w:p>
        </w:tc>
      </w:tr>
      <w:tr w:rsidR="00D84914" w14:paraId="6C4AD5FA" w14:textId="77777777">
        <w:tc>
          <w:tcPr>
            <w:tcW w:w="4145" w:type="dxa"/>
          </w:tcPr>
          <w:p w14:paraId="766F8D9D" w14:textId="77777777" w:rsidR="00D84914" w:rsidRDefault="00000000">
            <w:pPr>
              <w:rPr>
                <w:color w:val="000000" w:themeColor="text1"/>
                <w:kern w:val="0"/>
                <w:sz w:val="20"/>
              </w:rPr>
            </w:pPr>
            <w:r>
              <w:rPr>
                <w:color w:val="000000" w:themeColor="text1"/>
                <w:kern w:val="0"/>
                <w:sz w:val="20"/>
              </w:rPr>
              <w:t>unintentionally adv.</w:t>
            </w:r>
            <w:r>
              <w:rPr>
                <w:color w:val="000000" w:themeColor="text1"/>
                <w:kern w:val="0"/>
                <w:sz w:val="20"/>
              </w:rPr>
              <w:t>非故意地</w:t>
            </w:r>
          </w:p>
        </w:tc>
        <w:tc>
          <w:tcPr>
            <w:tcW w:w="4145" w:type="dxa"/>
          </w:tcPr>
          <w:p w14:paraId="3098ADA8" w14:textId="77777777" w:rsidR="00D84914" w:rsidRDefault="00000000">
            <w:pPr>
              <w:rPr>
                <w:color w:val="000000" w:themeColor="text1"/>
                <w:kern w:val="0"/>
                <w:sz w:val="20"/>
              </w:rPr>
            </w:pPr>
            <w:bookmarkStart w:id="83" w:name="OLE_LINK80"/>
            <w:bookmarkStart w:id="84" w:name="OLE_LINK81"/>
            <w:r>
              <w:rPr>
                <w:color w:val="000000" w:themeColor="text1"/>
                <w:kern w:val="0"/>
                <w:sz w:val="20"/>
              </w:rPr>
              <w:t xml:space="preserve">occurrence </w:t>
            </w:r>
            <w:bookmarkEnd w:id="83"/>
            <w:bookmarkEnd w:id="84"/>
            <w:r>
              <w:rPr>
                <w:color w:val="000000" w:themeColor="text1"/>
                <w:kern w:val="0"/>
                <w:sz w:val="20"/>
              </w:rPr>
              <w:t>n.</w:t>
            </w:r>
            <w:r>
              <w:rPr>
                <w:color w:val="000000" w:themeColor="text1"/>
                <w:kern w:val="0"/>
                <w:sz w:val="20"/>
              </w:rPr>
              <w:t>发生的事</w:t>
            </w:r>
          </w:p>
        </w:tc>
      </w:tr>
      <w:tr w:rsidR="00D84914" w14:paraId="380337EF" w14:textId="77777777">
        <w:tc>
          <w:tcPr>
            <w:tcW w:w="4145" w:type="dxa"/>
          </w:tcPr>
          <w:p w14:paraId="0DFFD0C2" w14:textId="77777777" w:rsidR="00D84914" w:rsidRDefault="00000000">
            <w:pPr>
              <w:rPr>
                <w:color w:val="000000" w:themeColor="text1"/>
                <w:kern w:val="0"/>
                <w:sz w:val="20"/>
              </w:rPr>
            </w:pPr>
            <w:r>
              <w:rPr>
                <w:color w:val="000000" w:themeColor="text1"/>
                <w:kern w:val="0"/>
                <w:sz w:val="20"/>
              </w:rPr>
              <w:t xml:space="preserve">longline fishing </w:t>
            </w:r>
            <w:r>
              <w:rPr>
                <w:color w:val="000000" w:themeColor="text1"/>
                <w:kern w:val="0"/>
                <w:sz w:val="20"/>
              </w:rPr>
              <w:t>长线捕鱼</w:t>
            </w:r>
          </w:p>
        </w:tc>
        <w:tc>
          <w:tcPr>
            <w:tcW w:w="4145" w:type="dxa"/>
          </w:tcPr>
          <w:p w14:paraId="29F85C8C" w14:textId="77777777" w:rsidR="00D84914" w:rsidRDefault="00000000">
            <w:pPr>
              <w:rPr>
                <w:color w:val="000000" w:themeColor="text1"/>
                <w:kern w:val="0"/>
                <w:sz w:val="20"/>
              </w:rPr>
            </w:pPr>
            <w:r>
              <w:rPr>
                <w:color w:val="000000" w:themeColor="text1"/>
                <w:kern w:val="0"/>
                <w:sz w:val="20"/>
              </w:rPr>
              <w:t>utilize v.</w:t>
            </w:r>
            <w:r>
              <w:rPr>
                <w:color w:val="000000" w:themeColor="text1"/>
                <w:kern w:val="0"/>
                <w:sz w:val="20"/>
              </w:rPr>
              <w:t>利用</w:t>
            </w:r>
          </w:p>
        </w:tc>
      </w:tr>
      <w:tr w:rsidR="00D84914" w14:paraId="2E71AF60" w14:textId="77777777">
        <w:tc>
          <w:tcPr>
            <w:tcW w:w="4145" w:type="dxa"/>
          </w:tcPr>
          <w:p w14:paraId="6E8593D4" w14:textId="77777777" w:rsidR="00D84914" w:rsidRDefault="00000000">
            <w:pPr>
              <w:rPr>
                <w:color w:val="000000" w:themeColor="text1"/>
                <w:kern w:val="0"/>
                <w:sz w:val="20"/>
              </w:rPr>
            </w:pPr>
            <w:r>
              <w:rPr>
                <w:color w:val="000000" w:themeColor="text1"/>
                <w:kern w:val="0"/>
                <w:sz w:val="20"/>
              </w:rPr>
              <w:t xml:space="preserve">baited hooks </w:t>
            </w:r>
            <w:r>
              <w:rPr>
                <w:color w:val="000000" w:themeColor="text1"/>
                <w:kern w:val="0"/>
                <w:sz w:val="20"/>
              </w:rPr>
              <w:t>编织的钩子</w:t>
            </w:r>
          </w:p>
        </w:tc>
        <w:tc>
          <w:tcPr>
            <w:tcW w:w="4145" w:type="dxa"/>
          </w:tcPr>
          <w:p w14:paraId="15851B36" w14:textId="77777777" w:rsidR="00D84914" w:rsidRDefault="00000000">
            <w:pPr>
              <w:rPr>
                <w:color w:val="000000" w:themeColor="text1"/>
                <w:kern w:val="0"/>
                <w:sz w:val="20"/>
              </w:rPr>
            </w:pPr>
            <w:r>
              <w:rPr>
                <w:color w:val="000000" w:themeColor="text1"/>
                <w:kern w:val="0"/>
                <w:sz w:val="20"/>
              </w:rPr>
              <w:t xml:space="preserve">at intervals </w:t>
            </w:r>
            <w:r>
              <w:rPr>
                <w:color w:val="000000" w:themeColor="text1"/>
                <w:kern w:val="0"/>
                <w:sz w:val="20"/>
              </w:rPr>
              <w:t>间隔</w:t>
            </w:r>
          </w:p>
        </w:tc>
      </w:tr>
      <w:tr w:rsidR="00D84914" w14:paraId="4938F7A8" w14:textId="77777777">
        <w:tc>
          <w:tcPr>
            <w:tcW w:w="4145" w:type="dxa"/>
          </w:tcPr>
          <w:p w14:paraId="5A61B7A9" w14:textId="77777777" w:rsidR="00D84914" w:rsidRDefault="00000000">
            <w:pPr>
              <w:rPr>
                <w:color w:val="000000" w:themeColor="text1"/>
                <w:kern w:val="0"/>
                <w:sz w:val="20"/>
              </w:rPr>
            </w:pPr>
            <w:r>
              <w:rPr>
                <w:color w:val="000000" w:themeColor="text1"/>
                <w:kern w:val="0"/>
                <w:sz w:val="20"/>
              </w:rPr>
              <w:t>trawling n.</w:t>
            </w:r>
            <w:r>
              <w:rPr>
                <w:color w:val="000000" w:themeColor="text1"/>
                <w:kern w:val="0"/>
                <w:sz w:val="20"/>
              </w:rPr>
              <w:t>拖网作业</w:t>
            </w:r>
          </w:p>
        </w:tc>
        <w:tc>
          <w:tcPr>
            <w:tcW w:w="4145" w:type="dxa"/>
          </w:tcPr>
          <w:p w14:paraId="71CFBAAA" w14:textId="77777777" w:rsidR="00D84914" w:rsidRDefault="00000000">
            <w:pPr>
              <w:rPr>
                <w:color w:val="000000" w:themeColor="text1"/>
                <w:kern w:val="0"/>
                <w:sz w:val="20"/>
              </w:rPr>
            </w:pPr>
            <w:r>
              <w:rPr>
                <w:color w:val="000000" w:themeColor="text1"/>
                <w:kern w:val="0"/>
                <w:sz w:val="20"/>
              </w:rPr>
              <w:t xml:space="preserve">fishing net </w:t>
            </w:r>
            <w:r>
              <w:rPr>
                <w:color w:val="000000" w:themeColor="text1"/>
                <w:kern w:val="0"/>
                <w:sz w:val="20"/>
              </w:rPr>
              <w:t>渔网</w:t>
            </w:r>
          </w:p>
        </w:tc>
      </w:tr>
      <w:tr w:rsidR="00D84914" w14:paraId="3B9BC075" w14:textId="77777777">
        <w:tc>
          <w:tcPr>
            <w:tcW w:w="4145" w:type="dxa"/>
          </w:tcPr>
          <w:p w14:paraId="2981B117" w14:textId="77777777" w:rsidR="00D84914" w:rsidRDefault="00000000">
            <w:pPr>
              <w:rPr>
                <w:color w:val="000000" w:themeColor="text1"/>
                <w:kern w:val="0"/>
                <w:sz w:val="20"/>
              </w:rPr>
            </w:pPr>
            <w:r>
              <w:rPr>
                <w:color w:val="000000" w:themeColor="text1"/>
                <w:kern w:val="0"/>
                <w:sz w:val="20"/>
              </w:rPr>
              <w:t>drag v.</w:t>
            </w:r>
            <w:r>
              <w:rPr>
                <w:color w:val="000000" w:themeColor="text1"/>
                <w:kern w:val="0"/>
                <w:sz w:val="20"/>
              </w:rPr>
              <w:t>拖拽</w:t>
            </w:r>
          </w:p>
        </w:tc>
        <w:tc>
          <w:tcPr>
            <w:tcW w:w="4145" w:type="dxa"/>
          </w:tcPr>
          <w:p w14:paraId="6F7376A6" w14:textId="77777777" w:rsidR="00D84914" w:rsidRDefault="00000000">
            <w:pPr>
              <w:rPr>
                <w:color w:val="000000" w:themeColor="text1"/>
                <w:kern w:val="0"/>
                <w:sz w:val="20"/>
              </w:rPr>
            </w:pPr>
            <w:r>
              <w:rPr>
                <w:color w:val="000000" w:themeColor="text1"/>
                <w:kern w:val="0"/>
                <w:sz w:val="20"/>
              </w:rPr>
              <w:t>exclusion n.</w:t>
            </w:r>
            <w:r>
              <w:rPr>
                <w:color w:val="000000" w:themeColor="text1"/>
                <w:kern w:val="0"/>
                <w:sz w:val="20"/>
              </w:rPr>
              <w:t>去除，排除</w:t>
            </w:r>
          </w:p>
        </w:tc>
      </w:tr>
      <w:tr w:rsidR="00D84914" w14:paraId="0E3A134E" w14:textId="77777777">
        <w:tc>
          <w:tcPr>
            <w:tcW w:w="4145" w:type="dxa"/>
          </w:tcPr>
          <w:p w14:paraId="61330F9C" w14:textId="77777777" w:rsidR="00D84914" w:rsidRDefault="00000000">
            <w:pPr>
              <w:rPr>
                <w:color w:val="000000" w:themeColor="text1"/>
                <w:kern w:val="0"/>
                <w:sz w:val="20"/>
              </w:rPr>
            </w:pPr>
            <w:r>
              <w:rPr>
                <w:color w:val="000000" w:themeColor="text1"/>
                <w:kern w:val="0"/>
                <w:sz w:val="20"/>
              </w:rPr>
              <w:t>capture v.</w:t>
            </w:r>
            <w:r>
              <w:rPr>
                <w:color w:val="000000" w:themeColor="text1"/>
                <w:kern w:val="0"/>
                <w:sz w:val="20"/>
              </w:rPr>
              <w:t>捕获</w:t>
            </w:r>
          </w:p>
        </w:tc>
        <w:tc>
          <w:tcPr>
            <w:tcW w:w="4145" w:type="dxa"/>
          </w:tcPr>
          <w:p w14:paraId="7EEABBF8" w14:textId="77777777" w:rsidR="00D84914" w:rsidRDefault="00000000">
            <w:pPr>
              <w:rPr>
                <w:color w:val="000000" w:themeColor="text1"/>
                <w:kern w:val="0"/>
                <w:sz w:val="20"/>
              </w:rPr>
            </w:pPr>
            <w:r>
              <w:rPr>
                <w:color w:val="000000" w:themeColor="text1"/>
                <w:kern w:val="0"/>
                <w:sz w:val="20"/>
              </w:rPr>
              <w:t>*tunas n.</w:t>
            </w:r>
            <w:r>
              <w:rPr>
                <w:color w:val="000000" w:themeColor="text1"/>
                <w:kern w:val="0"/>
                <w:sz w:val="20"/>
              </w:rPr>
              <w:t>吞拿鱼</w:t>
            </w:r>
          </w:p>
        </w:tc>
      </w:tr>
      <w:tr w:rsidR="00D84914" w14:paraId="512473C1" w14:textId="77777777">
        <w:tc>
          <w:tcPr>
            <w:tcW w:w="4145" w:type="dxa"/>
          </w:tcPr>
          <w:p w14:paraId="650354B3" w14:textId="77777777" w:rsidR="00D84914" w:rsidRDefault="00000000">
            <w:pPr>
              <w:rPr>
                <w:color w:val="000000" w:themeColor="text1"/>
                <w:kern w:val="0"/>
                <w:sz w:val="20"/>
              </w:rPr>
            </w:pPr>
            <w:r>
              <w:rPr>
                <w:color w:val="000000" w:themeColor="text1"/>
                <w:kern w:val="0"/>
                <w:sz w:val="20"/>
              </w:rPr>
              <w:t>*billfish n.</w:t>
            </w:r>
            <w:r>
              <w:rPr>
                <w:color w:val="000000" w:themeColor="text1"/>
                <w:kern w:val="0"/>
                <w:sz w:val="20"/>
              </w:rPr>
              <w:t>旗鱼</w:t>
            </w:r>
          </w:p>
        </w:tc>
        <w:tc>
          <w:tcPr>
            <w:tcW w:w="4145" w:type="dxa"/>
          </w:tcPr>
          <w:p w14:paraId="4BD54E2A" w14:textId="77777777" w:rsidR="00D84914" w:rsidRDefault="00000000">
            <w:pPr>
              <w:rPr>
                <w:color w:val="000000" w:themeColor="text1"/>
                <w:kern w:val="0"/>
                <w:sz w:val="20"/>
              </w:rPr>
            </w:pPr>
            <w:r>
              <w:rPr>
                <w:color w:val="000000" w:themeColor="text1"/>
                <w:kern w:val="0"/>
                <w:sz w:val="20"/>
              </w:rPr>
              <w:t>estimate v.</w:t>
            </w:r>
            <w:r>
              <w:rPr>
                <w:color w:val="000000" w:themeColor="text1"/>
                <w:kern w:val="0"/>
                <w:sz w:val="20"/>
              </w:rPr>
              <w:t>估计</w:t>
            </w:r>
          </w:p>
        </w:tc>
      </w:tr>
      <w:tr w:rsidR="00D84914" w14:paraId="4A73774B" w14:textId="77777777">
        <w:tc>
          <w:tcPr>
            <w:tcW w:w="4145" w:type="dxa"/>
          </w:tcPr>
          <w:p w14:paraId="7E798C6D" w14:textId="77777777" w:rsidR="00D84914" w:rsidRDefault="00000000">
            <w:pPr>
              <w:rPr>
                <w:color w:val="000000" w:themeColor="text1"/>
                <w:kern w:val="0"/>
                <w:sz w:val="20"/>
              </w:rPr>
            </w:pPr>
            <w:r>
              <w:rPr>
                <w:color w:val="000000" w:themeColor="text1"/>
                <w:kern w:val="0"/>
                <w:sz w:val="20"/>
              </w:rPr>
              <w:t>extent n.</w:t>
            </w:r>
            <w:r>
              <w:rPr>
                <w:color w:val="000000" w:themeColor="text1"/>
                <w:kern w:val="0"/>
                <w:sz w:val="20"/>
              </w:rPr>
              <w:t>程度，范围</w:t>
            </w:r>
          </w:p>
        </w:tc>
        <w:tc>
          <w:tcPr>
            <w:tcW w:w="4145" w:type="dxa"/>
          </w:tcPr>
          <w:p w14:paraId="180D1F38" w14:textId="77777777" w:rsidR="00D84914" w:rsidRDefault="00000000">
            <w:pPr>
              <w:rPr>
                <w:color w:val="000000" w:themeColor="text1"/>
                <w:kern w:val="0"/>
                <w:sz w:val="20"/>
              </w:rPr>
            </w:pPr>
            <w:r>
              <w:rPr>
                <w:color w:val="000000" w:themeColor="text1"/>
                <w:kern w:val="0"/>
                <w:sz w:val="20"/>
              </w:rPr>
              <w:t>discard v.</w:t>
            </w:r>
            <w:r>
              <w:rPr>
                <w:color w:val="000000" w:themeColor="text1"/>
                <w:kern w:val="0"/>
                <w:sz w:val="20"/>
              </w:rPr>
              <w:t>废弃，丢弃</w:t>
            </w:r>
          </w:p>
        </w:tc>
      </w:tr>
      <w:tr w:rsidR="00D84914" w14:paraId="01BF1EC2" w14:textId="77777777">
        <w:tc>
          <w:tcPr>
            <w:tcW w:w="4145" w:type="dxa"/>
          </w:tcPr>
          <w:p w14:paraId="4AB44AD1" w14:textId="77777777" w:rsidR="00D84914" w:rsidRDefault="00000000">
            <w:pPr>
              <w:rPr>
                <w:color w:val="000000" w:themeColor="text1"/>
                <w:kern w:val="0"/>
                <w:sz w:val="20"/>
              </w:rPr>
            </w:pPr>
            <w:r>
              <w:rPr>
                <w:color w:val="000000" w:themeColor="text1"/>
                <w:kern w:val="0"/>
                <w:sz w:val="20"/>
              </w:rPr>
              <w:t>biomass n.</w:t>
            </w:r>
            <w:r>
              <w:rPr>
                <w:color w:val="000000" w:themeColor="text1"/>
                <w:kern w:val="0"/>
                <w:sz w:val="20"/>
              </w:rPr>
              <w:t>单位面积或体积生物的数量</w:t>
            </w:r>
          </w:p>
        </w:tc>
        <w:tc>
          <w:tcPr>
            <w:tcW w:w="4145" w:type="dxa"/>
          </w:tcPr>
          <w:p w14:paraId="01A71436" w14:textId="77777777" w:rsidR="00D84914" w:rsidRDefault="00000000">
            <w:pPr>
              <w:rPr>
                <w:color w:val="000000" w:themeColor="text1"/>
                <w:kern w:val="0"/>
                <w:sz w:val="20"/>
              </w:rPr>
            </w:pPr>
            <w:r>
              <w:rPr>
                <w:color w:val="000000" w:themeColor="text1"/>
                <w:kern w:val="0"/>
                <w:sz w:val="20"/>
              </w:rPr>
              <w:t>*</w:t>
            </w:r>
            <w:proofErr w:type="spellStart"/>
            <w:r>
              <w:rPr>
                <w:color w:val="000000" w:themeColor="text1"/>
                <w:kern w:val="0"/>
                <w:sz w:val="20"/>
              </w:rPr>
              <w:t>metic</w:t>
            </w:r>
            <w:proofErr w:type="spellEnd"/>
            <w:r>
              <w:rPr>
                <w:color w:val="000000" w:themeColor="text1"/>
                <w:kern w:val="0"/>
                <w:sz w:val="20"/>
              </w:rPr>
              <w:t xml:space="preserve"> tons</w:t>
            </w:r>
            <w:r>
              <w:rPr>
                <w:color w:val="000000" w:themeColor="text1"/>
                <w:kern w:val="0"/>
                <w:sz w:val="20"/>
              </w:rPr>
              <w:t>公吨（重量单位）</w:t>
            </w:r>
          </w:p>
        </w:tc>
      </w:tr>
    </w:tbl>
    <w:p w14:paraId="1C0BA25D" w14:textId="77777777" w:rsidR="00D84914" w:rsidRDefault="00D84914">
      <w:pPr>
        <w:rPr>
          <w:rFonts w:ascii="Times New Roman" w:eastAsia="宋体" w:hAnsi="Times New Roman" w:cs="Times New Roman"/>
          <w:color w:val="000000" w:themeColor="text1"/>
        </w:rPr>
      </w:pPr>
    </w:p>
    <w:p w14:paraId="05609D5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Style w:val="ab"/>
        <w:tblW w:w="0" w:type="auto"/>
        <w:tblLook w:val="04A0" w:firstRow="1" w:lastRow="0" w:firstColumn="1" w:lastColumn="0" w:noHBand="0" w:noVBand="1"/>
      </w:tblPr>
      <w:tblGrid>
        <w:gridCol w:w="4145"/>
        <w:gridCol w:w="4145"/>
      </w:tblGrid>
      <w:tr w:rsidR="00D84914" w14:paraId="3BF04866" w14:textId="77777777">
        <w:tc>
          <w:tcPr>
            <w:tcW w:w="4145" w:type="dxa"/>
          </w:tcPr>
          <w:p w14:paraId="6681E697" w14:textId="77777777" w:rsidR="00D84914" w:rsidRDefault="00000000">
            <w:pPr>
              <w:rPr>
                <w:color w:val="000000" w:themeColor="text1"/>
                <w:kern w:val="0"/>
                <w:sz w:val="20"/>
              </w:rPr>
            </w:pPr>
            <w:r>
              <w:rPr>
                <w:color w:val="000000" w:themeColor="text1"/>
                <w:kern w:val="0"/>
                <w:sz w:val="20"/>
              </w:rPr>
              <w:t>acute adj.</w:t>
            </w:r>
            <w:r>
              <w:rPr>
                <w:color w:val="000000" w:themeColor="text1"/>
                <w:kern w:val="0"/>
                <w:sz w:val="20"/>
              </w:rPr>
              <w:t>严重的</w:t>
            </w:r>
          </w:p>
        </w:tc>
        <w:tc>
          <w:tcPr>
            <w:tcW w:w="4145" w:type="dxa"/>
          </w:tcPr>
          <w:p w14:paraId="20782355" w14:textId="77777777" w:rsidR="00D84914" w:rsidRDefault="00000000">
            <w:pPr>
              <w:rPr>
                <w:color w:val="000000" w:themeColor="text1"/>
                <w:kern w:val="0"/>
                <w:sz w:val="20"/>
              </w:rPr>
            </w:pPr>
            <w:r>
              <w:rPr>
                <w:color w:val="000000" w:themeColor="text1"/>
                <w:kern w:val="0"/>
                <w:sz w:val="20"/>
              </w:rPr>
              <w:t>mesh n.</w:t>
            </w:r>
            <w:r>
              <w:rPr>
                <w:color w:val="000000" w:themeColor="text1"/>
                <w:kern w:val="0"/>
                <w:sz w:val="20"/>
              </w:rPr>
              <w:t>网孔</w:t>
            </w:r>
          </w:p>
        </w:tc>
      </w:tr>
      <w:tr w:rsidR="00D84914" w14:paraId="031441CD" w14:textId="77777777">
        <w:tc>
          <w:tcPr>
            <w:tcW w:w="4145" w:type="dxa"/>
          </w:tcPr>
          <w:p w14:paraId="0C1646B4" w14:textId="77777777" w:rsidR="00D84914" w:rsidRDefault="00000000">
            <w:pPr>
              <w:rPr>
                <w:color w:val="000000" w:themeColor="text1"/>
                <w:kern w:val="0"/>
                <w:sz w:val="20"/>
              </w:rPr>
            </w:pPr>
            <w:bookmarkStart w:id="85" w:name="OLE_LINK79"/>
            <w:bookmarkStart w:id="86" w:name="OLE_LINK78"/>
            <w:r>
              <w:rPr>
                <w:color w:val="000000" w:themeColor="text1"/>
                <w:kern w:val="0"/>
                <w:sz w:val="20"/>
              </w:rPr>
              <w:t>in purs</w:t>
            </w:r>
            <w:r>
              <w:rPr>
                <w:rFonts w:hint="eastAsia"/>
                <w:color w:val="000000" w:themeColor="text1"/>
                <w:kern w:val="0"/>
                <w:sz w:val="20"/>
              </w:rPr>
              <w:t>u</w:t>
            </w:r>
            <w:r>
              <w:rPr>
                <w:color w:val="000000" w:themeColor="text1"/>
                <w:kern w:val="0"/>
                <w:sz w:val="20"/>
              </w:rPr>
              <w:t xml:space="preserve">it of </w:t>
            </w:r>
            <w:bookmarkEnd w:id="85"/>
            <w:bookmarkEnd w:id="86"/>
            <w:r>
              <w:rPr>
                <w:color w:val="000000" w:themeColor="text1"/>
                <w:kern w:val="0"/>
                <w:sz w:val="20"/>
              </w:rPr>
              <w:t>寻求</w:t>
            </w:r>
          </w:p>
        </w:tc>
        <w:tc>
          <w:tcPr>
            <w:tcW w:w="4145" w:type="dxa"/>
          </w:tcPr>
          <w:p w14:paraId="4DA30C1B" w14:textId="77777777" w:rsidR="00D84914" w:rsidRDefault="00000000">
            <w:pPr>
              <w:rPr>
                <w:color w:val="000000" w:themeColor="text1"/>
                <w:kern w:val="0"/>
                <w:sz w:val="20"/>
              </w:rPr>
            </w:pPr>
            <w:r>
              <w:rPr>
                <w:color w:val="000000" w:themeColor="text1"/>
                <w:kern w:val="0"/>
                <w:sz w:val="20"/>
              </w:rPr>
              <w:t>*groundfish n.</w:t>
            </w:r>
            <w:r>
              <w:rPr>
                <w:color w:val="000000" w:themeColor="text1"/>
                <w:kern w:val="0"/>
                <w:sz w:val="20"/>
              </w:rPr>
              <w:t>底层鱼</w:t>
            </w:r>
          </w:p>
        </w:tc>
      </w:tr>
      <w:tr w:rsidR="00D84914" w14:paraId="2346EB41" w14:textId="77777777">
        <w:tc>
          <w:tcPr>
            <w:tcW w:w="4145" w:type="dxa"/>
          </w:tcPr>
          <w:p w14:paraId="3B2D0EB8" w14:textId="77777777" w:rsidR="00D84914" w:rsidRDefault="00000000">
            <w:pPr>
              <w:rPr>
                <w:color w:val="000000" w:themeColor="text1"/>
                <w:kern w:val="0"/>
                <w:sz w:val="20"/>
              </w:rPr>
            </w:pPr>
            <w:r>
              <w:rPr>
                <w:color w:val="000000" w:themeColor="text1"/>
                <w:kern w:val="0"/>
                <w:sz w:val="20"/>
              </w:rPr>
              <w:t>shr</w:t>
            </w:r>
            <w:r>
              <w:rPr>
                <w:rFonts w:hint="eastAsia"/>
                <w:color w:val="000000" w:themeColor="text1"/>
                <w:kern w:val="0"/>
                <w:sz w:val="20"/>
              </w:rPr>
              <w:t>i</w:t>
            </w:r>
            <w:r>
              <w:rPr>
                <w:color w:val="000000" w:themeColor="text1"/>
                <w:kern w:val="0"/>
                <w:sz w:val="20"/>
              </w:rPr>
              <w:t>mp n.</w:t>
            </w:r>
            <w:r>
              <w:rPr>
                <w:color w:val="000000" w:themeColor="text1"/>
                <w:kern w:val="0"/>
                <w:sz w:val="20"/>
              </w:rPr>
              <w:t>虾</w:t>
            </w:r>
          </w:p>
        </w:tc>
        <w:tc>
          <w:tcPr>
            <w:tcW w:w="4145" w:type="dxa"/>
          </w:tcPr>
          <w:p w14:paraId="4A9A79FE" w14:textId="77777777" w:rsidR="00D84914" w:rsidRDefault="00000000">
            <w:pPr>
              <w:rPr>
                <w:color w:val="000000" w:themeColor="text1"/>
                <w:kern w:val="0"/>
                <w:sz w:val="20"/>
              </w:rPr>
            </w:pPr>
            <w:r>
              <w:rPr>
                <w:color w:val="000000" w:themeColor="text1"/>
                <w:kern w:val="0"/>
                <w:sz w:val="20"/>
              </w:rPr>
              <w:t xml:space="preserve">legal size limits </w:t>
            </w:r>
            <w:r>
              <w:rPr>
                <w:color w:val="000000" w:themeColor="text1"/>
                <w:kern w:val="0"/>
                <w:sz w:val="20"/>
              </w:rPr>
              <w:t>合法大小限制</w:t>
            </w:r>
          </w:p>
        </w:tc>
      </w:tr>
      <w:tr w:rsidR="00D84914" w14:paraId="3C100017" w14:textId="77777777">
        <w:tc>
          <w:tcPr>
            <w:tcW w:w="4145" w:type="dxa"/>
          </w:tcPr>
          <w:p w14:paraId="72BBD841" w14:textId="77777777" w:rsidR="00D84914" w:rsidRDefault="00000000">
            <w:pPr>
              <w:rPr>
                <w:color w:val="000000" w:themeColor="text1"/>
                <w:kern w:val="0"/>
                <w:sz w:val="20"/>
              </w:rPr>
            </w:pPr>
            <w:r>
              <w:rPr>
                <w:color w:val="000000" w:themeColor="text1"/>
                <w:kern w:val="0"/>
                <w:sz w:val="20"/>
              </w:rPr>
              <w:t>undesirable adj.</w:t>
            </w:r>
            <w:r>
              <w:rPr>
                <w:color w:val="000000" w:themeColor="text1"/>
                <w:kern w:val="0"/>
                <w:sz w:val="20"/>
              </w:rPr>
              <w:t>不想要的</w:t>
            </w:r>
          </w:p>
        </w:tc>
        <w:tc>
          <w:tcPr>
            <w:tcW w:w="4145" w:type="dxa"/>
          </w:tcPr>
          <w:p w14:paraId="2B6425EF" w14:textId="77777777" w:rsidR="00D84914" w:rsidRDefault="00000000">
            <w:pPr>
              <w:rPr>
                <w:color w:val="000000" w:themeColor="text1"/>
                <w:kern w:val="0"/>
                <w:sz w:val="20"/>
              </w:rPr>
            </w:pPr>
            <w:r>
              <w:rPr>
                <w:color w:val="000000" w:themeColor="text1"/>
                <w:kern w:val="0"/>
                <w:sz w:val="20"/>
              </w:rPr>
              <w:t>juvenile n.</w:t>
            </w:r>
            <w:r>
              <w:rPr>
                <w:color w:val="000000" w:themeColor="text1"/>
                <w:kern w:val="0"/>
                <w:sz w:val="20"/>
              </w:rPr>
              <w:t>处于生长期的鱼</w:t>
            </w:r>
          </w:p>
        </w:tc>
      </w:tr>
      <w:tr w:rsidR="00D84914" w14:paraId="1F854B4E" w14:textId="77777777">
        <w:tc>
          <w:tcPr>
            <w:tcW w:w="4145" w:type="dxa"/>
          </w:tcPr>
          <w:p w14:paraId="4CE04A05" w14:textId="77777777" w:rsidR="00D84914" w:rsidRDefault="00000000">
            <w:pPr>
              <w:rPr>
                <w:color w:val="000000" w:themeColor="text1"/>
                <w:kern w:val="0"/>
                <w:sz w:val="20"/>
              </w:rPr>
            </w:pPr>
            <w:r>
              <w:rPr>
                <w:color w:val="000000" w:themeColor="text1"/>
                <w:kern w:val="0"/>
                <w:sz w:val="20"/>
              </w:rPr>
              <w:t>subsequently adv.</w:t>
            </w:r>
            <w:r>
              <w:rPr>
                <w:color w:val="000000" w:themeColor="text1"/>
                <w:kern w:val="0"/>
                <w:sz w:val="20"/>
              </w:rPr>
              <w:t>随后地</w:t>
            </w:r>
          </w:p>
        </w:tc>
        <w:tc>
          <w:tcPr>
            <w:tcW w:w="4145" w:type="dxa"/>
          </w:tcPr>
          <w:p w14:paraId="53848F96" w14:textId="77777777" w:rsidR="00D84914" w:rsidRDefault="00000000">
            <w:pPr>
              <w:rPr>
                <w:color w:val="000000" w:themeColor="text1"/>
                <w:kern w:val="0"/>
                <w:sz w:val="20"/>
              </w:rPr>
            </w:pPr>
            <w:r>
              <w:rPr>
                <w:color w:val="000000" w:themeColor="text1"/>
                <w:kern w:val="0"/>
                <w:sz w:val="20"/>
              </w:rPr>
              <w:t>encounter v.</w:t>
            </w:r>
            <w:r>
              <w:rPr>
                <w:color w:val="000000" w:themeColor="text1"/>
                <w:kern w:val="0"/>
                <w:sz w:val="20"/>
              </w:rPr>
              <w:t>遇到</w:t>
            </w:r>
          </w:p>
        </w:tc>
      </w:tr>
      <w:tr w:rsidR="00D84914" w14:paraId="095DA303" w14:textId="77777777">
        <w:tc>
          <w:tcPr>
            <w:tcW w:w="4145" w:type="dxa"/>
          </w:tcPr>
          <w:p w14:paraId="57A6B2B2" w14:textId="77777777" w:rsidR="00D84914" w:rsidRDefault="00000000">
            <w:pPr>
              <w:rPr>
                <w:color w:val="000000" w:themeColor="text1"/>
                <w:kern w:val="0"/>
                <w:sz w:val="20"/>
              </w:rPr>
            </w:pPr>
            <w:r>
              <w:rPr>
                <w:color w:val="000000" w:themeColor="text1"/>
                <w:kern w:val="0"/>
                <w:sz w:val="20"/>
              </w:rPr>
              <w:t>incidental adj.</w:t>
            </w:r>
            <w:r>
              <w:rPr>
                <w:color w:val="000000" w:themeColor="text1"/>
                <w:kern w:val="0"/>
                <w:sz w:val="20"/>
              </w:rPr>
              <w:t>偶尔发生的</w:t>
            </w:r>
          </w:p>
        </w:tc>
        <w:tc>
          <w:tcPr>
            <w:tcW w:w="4145" w:type="dxa"/>
          </w:tcPr>
          <w:p w14:paraId="31223BD2" w14:textId="77777777" w:rsidR="00D84914" w:rsidRDefault="00000000">
            <w:pPr>
              <w:rPr>
                <w:color w:val="000000" w:themeColor="text1"/>
                <w:kern w:val="0"/>
                <w:sz w:val="20"/>
              </w:rPr>
            </w:pPr>
            <w:r>
              <w:rPr>
                <w:color w:val="000000" w:themeColor="text1"/>
                <w:kern w:val="0"/>
                <w:sz w:val="20"/>
              </w:rPr>
              <w:t>unmarketable adj.</w:t>
            </w:r>
            <w:r>
              <w:rPr>
                <w:color w:val="000000" w:themeColor="text1"/>
                <w:kern w:val="0"/>
                <w:sz w:val="20"/>
              </w:rPr>
              <w:t>没有市场价值</w:t>
            </w:r>
          </w:p>
        </w:tc>
      </w:tr>
      <w:tr w:rsidR="00D84914" w14:paraId="5040D7BB" w14:textId="77777777">
        <w:tc>
          <w:tcPr>
            <w:tcW w:w="4145" w:type="dxa"/>
          </w:tcPr>
          <w:p w14:paraId="684354A6" w14:textId="77777777" w:rsidR="00D84914" w:rsidRDefault="00000000">
            <w:pPr>
              <w:rPr>
                <w:color w:val="000000" w:themeColor="text1"/>
                <w:kern w:val="0"/>
                <w:sz w:val="20"/>
              </w:rPr>
            </w:pPr>
            <w:r>
              <w:rPr>
                <w:color w:val="000000" w:themeColor="text1"/>
                <w:kern w:val="0"/>
                <w:sz w:val="20"/>
              </w:rPr>
              <w:t xml:space="preserve">shovel back </w:t>
            </w:r>
            <w:r>
              <w:rPr>
                <w:color w:val="000000" w:themeColor="text1"/>
                <w:kern w:val="0"/>
                <w:sz w:val="20"/>
              </w:rPr>
              <w:t>铲回</w:t>
            </w:r>
          </w:p>
        </w:tc>
        <w:tc>
          <w:tcPr>
            <w:tcW w:w="4145" w:type="dxa"/>
          </w:tcPr>
          <w:p w14:paraId="7A1344BC" w14:textId="77777777" w:rsidR="00D84914" w:rsidRDefault="00000000">
            <w:pPr>
              <w:rPr>
                <w:color w:val="000000" w:themeColor="text1"/>
                <w:kern w:val="0"/>
                <w:sz w:val="20"/>
              </w:rPr>
            </w:pPr>
            <w:r>
              <w:rPr>
                <w:color w:val="000000" w:themeColor="text1"/>
                <w:kern w:val="0"/>
                <w:sz w:val="20"/>
              </w:rPr>
              <w:t>vessel n.</w:t>
            </w:r>
            <w:r>
              <w:rPr>
                <w:color w:val="000000" w:themeColor="text1"/>
                <w:kern w:val="0"/>
                <w:sz w:val="20"/>
              </w:rPr>
              <w:t>船只</w:t>
            </w:r>
          </w:p>
        </w:tc>
      </w:tr>
    </w:tbl>
    <w:p w14:paraId="62A10F73" w14:textId="77777777" w:rsidR="00D84914" w:rsidRDefault="00D84914">
      <w:pPr>
        <w:rPr>
          <w:rFonts w:ascii="Times New Roman" w:eastAsia="宋体" w:hAnsi="Times New Roman" w:cs="Times New Roman"/>
          <w:color w:val="000000" w:themeColor="text1"/>
        </w:rPr>
      </w:pPr>
    </w:p>
    <w:p w14:paraId="57DAABE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Style w:val="ab"/>
        <w:tblW w:w="0" w:type="auto"/>
        <w:tblLook w:val="04A0" w:firstRow="1" w:lastRow="0" w:firstColumn="1" w:lastColumn="0" w:noHBand="0" w:noVBand="1"/>
      </w:tblPr>
      <w:tblGrid>
        <w:gridCol w:w="4145"/>
        <w:gridCol w:w="4145"/>
      </w:tblGrid>
      <w:tr w:rsidR="00D84914" w14:paraId="5BCEE630" w14:textId="77777777">
        <w:tc>
          <w:tcPr>
            <w:tcW w:w="4145" w:type="dxa"/>
          </w:tcPr>
          <w:p w14:paraId="7B01CA28" w14:textId="77777777" w:rsidR="00D84914" w:rsidRDefault="00000000">
            <w:pPr>
              <w:rPr>
                <w:color w:val="000000" w:themeColor="text1"/>
                <w:kern w:val="0"/>
                <w:sz w:val="20"/>
              </w:rPr>
            </w:pPr>
            <w:r>
              <w:rPr>
                <w:color w:val="000000" w:themeColor="text1"/>
                <w:kern w:val="0"/>
                <w:sz w:val="20"/>
              </w:rPr>
              <w:t>complicated adj.</w:t>
            </w:r>
            <w:r>
              <w:rPr>
                <w:color w:val="000000" w:themeColor="text1"/>
                <w:kern w:val="0"/>
                <w:sz w:val="20"/>
              </w:rPr>
              <w:t>复杂的</w:t>
            </w:r>
          </w:p>
        </w:tc>
        <w:tc>
          <w:tcPr>
            <w:tcW w:w="4145" w:type="dxa"/>
          </w:tcPr>
          <w:p w14:paraId="0EB5496F" w14:textId="77777777" w:rsidR="00D84914" w:rsidRDefault="00000000">
            <w:pPr>
              <w:rPr>
                <w:color w:val="000000" w:themeColor="text1"/>
                <w:kern w:val="0"/>
                <w:sz w:val="20"/>
              </w:rPr>
            </w:pPr>
            <w:r>
              <w:rPr>
                <w:color w:val="000000" w:themeColor="text1"/>
                <w:kern w:val="0"/>
                <w:sz w:val="20"/>
              </w:rPr>
              <w:t>economically adv.</w:t>
            </w:r>
            <w:r>
              <w:rPr>
                <w:color w:val="000000" w:themeColor="text1"/>
                <w:kern w:val="0"/>
                <w:sz w:val="20"/>
              </w:rPr>
              <w:t>经济地，节约地</w:t>
            </w:r>
          </w:p>
        </w:tc>
      </w:tr>
      <w:tr w:rsidR="00D84914" w14:paraId="246E486D" w14:textId="77777777">
        <w:tc>
          <w:tcPr>
            <w:tcW w:w="4145" w:type="dxa"/>
          </w:tcPr>
          <w:p w14:paraId="2B61A87D" w14:textId="77777777" w:rsidR="00D84914" w:rsidRDefault="00000000">
            <w:pPr>
              <w:rPr>
                <w:color w:val="000000" w:themeColor="text1"/>
                <w:kern w:val="0"/>
                <w:sz w:val="20"/>
              </w:rPr>
            </w:pPr>
            <w:r>
              <w:rPr>
                <w:color w:val="000000" w:themeColor="text1"/>
                <w:kern w:val="0"/>
                <w:sz w:val="20"/>
              </w:rPr>
              <w:t>ecologically adv.</w:t>
            </w:r>
            <w:r>
              <w:rPr>
                <w:color w:val="000000" w:themeColor="text1"/>
                <w:kern w:val="0"/>
                <w:sz w:val="20"/>
              </w:rPr>
              <w:t>生态地</w:t>
            </w:r>
          </w:p>
        </w:tc>
        <w:tc>
          <w:tcPr>
            <w:tcW w:w="4145" w:type="dxa"/>
          </w:tcPr>
          <w:p w14:paraId="5C899036" w14:textId="77777777" w:rsidR="00D84914" w:rsidRDefault="00000000">
            <w:pPr>
              <w:rPr>
                <w:color w:val="000000" w:themeColor="text1"/>
                <w:kern w:val="0"/>
                <w:sz w:val="20"/>
              </w:rPr>
            </w:pPr>
            <w:r>
              <w:rPr>
                <w:color w:val="000000" w:themeColor="text1"/>
                <w:kern w:val="0"/>
                <w:sz w:val="20"/>
              </w:rPr>
              <w:t>liability n.</w:t>
            </w:r>
            <w:r>
              <w:rPr>
                <w:color w:val="000000" w:themeColor="text1"/>
                <w:kern w:val="0"/>
                <w:sz w:val="20"/>
              </w:rPr>
              <w:t>责任，义务，倾向</w:t>
            </w:r>
          </w:p>
        </w:tc>
      </w:tr>
      <w:tr w:rsidR="00D84914" w14:paraId="51A00DBE" w14:textId="77777777">
        <w:tc>
          <w:tcPr>
            <w:tcW w:w="4145" w:type="dxa"/>
          </w:tcPr>
          <w:p w14:paraId="35DD4B26" w14:textId="77777777" w:rsidR="00D84914" w:rsidRDefault="00000000">
            <w:pPr>
              <w:rPr>
                <w:color w:val="000000" w:themeColor="text1"/>
                <w:kern w:val="0"/>
                <w:sz w:val="20"/>
              </w:rPr>
            </w:pPr>
            <w:r>
              <w:rPr>
                <w:color w:val="000000" w:themeColor="text1"/>
                <w:kern w:val="0"/>
                <w:sz w:val="20"/>
              </w:rPr>
              <w:t>clog v.</w:t>
            </w:r>
            <w:r>
              <w:rPr>
                <w:color w:val="000000" w:themeColor="text1"/>
                <w:kern w:val="0"/>
                <w:sz w:val="20"/>
              </w:rPr>
              <w:t>堵塞</w:t>
            </w:r>
          </w:p>
        </w:tc>
        <w:tc>
          <w:tcPr>
            <w:tcW w:w="4145" w:type="dxa"/>
          </w:tcPr>
          <w:p w14:paraId="0598CA93" w14:textId="77777777" w:rsidR="00D84914" w:rsidRDefault="00000000">
            <w:pPr>
              <w:rPr>
                <w:color w:val="000000" w:themeColor="text1"/>
                <w:kern w:val="0"/>
                <w:sz w:val="20"/>
              </w:rPr>
            </w:pPr>
            <w:r>
              <w:rPr>
                <w:color w:val="000000" w:themeColor="text1"/>
                <w:kern w:val="0"/>
                <w:sz w:val="20"/>
              </w:rPr>
              <w:t>sort v.</w:t>
            </w:r>
            <w:r>
              <w:rPr>
                <w:color w:val="000000" w:themeColor="text1"/>
                <w:kern w:val="0"/>
                <w:sz w:val="20"/>
              </w:rPr>
              <w:t>分类</w:t>
            </w:r>
          </w:p>
        </w:tc>
      </w:tr>
      <w:tr w:rsidR="00D84914" w14:paraId="44194B09" w14:textId="77777777">
        <w:tc>
          <w:tcPr>
            <w:tcW w:w="4145" w:type="dxa"/>
          </w:tcPr>
          <w:p w14:paraId="043C0F8A" w14:textId="77777777" w:rsidR="00D84914" w:rsidRDefault="00000000">
            <w:pPr>
              <w:rPr>
                <w:color w:val="000000" w:themeColor="text1"/>
                <w:kern w:val="0"/>
                <w:sz w:val="20"/>
              </w:rPr>
            </w:pPr>
            <w:r>
              <w:rPr>
                <w:color w:val="000000" w:themeColor="text1"/>
                <w:kern w:val="0"/>
                <w:sz w:val="20"/>
              </w:rPr>
              <w:t>spoilage n.</w:t>
            </w:r>
            <w:r>
              <w:rPr>
                <w:color w:val="000000" w:themeColor="text1"/>
                <w:kern w:val="0"/>
                <w:sz w:val="20"/>
              </w:rPr>
              <w:t>腐烂</w:t>
            </w:r>
          </w:p>
        </w:tc>
        <w:tc>
          <w:tcPr>
            <w:tcW w:w="4145" w:type="dxa"/>
          </w:tcPr>
          <w:p w14:paraId="0F2CC8A0" w14:textId="77777777" w:rsidR="00D84914" w:rsidRDefault="00000000">
            <w:pPr>
              <w:rPr>
                <w:color w:val="000000" w:themeColor="text1"/>
                <w:kern w:val="0"/>
                <w:sz w:val="20"/>
              </w:rPr>
            </w:pPr>
            <w:r>
              <w:rPr>
                <w:color w:val="000000" w:themeColor="text1"/>
                <w:kern w:val="0"/>
                <w:sz w:val="20"/>
              </w:rPr>
              <w:t xml:space="preserve">mortality rate </w:t>
            </w:r>
            <w:r>
              <w:rPr>
                <w:color w:val="000000" w:themeColor="text1"/>
                <w:kern w:val="0"/>
                <w:sz w:val="20"/>
              </w:rPr>
              <w:t>死亡率</w:t>
            </w:r>
          </w:p>
        </w:tc>
      </w:tr>
      <w:tr w:rsidR="00D84914" w14:paraId="6A720B04" w14:textId="77777777">
        <w:tc>
          <w:tcPr>
            <w:tcW w:w="4145" w:type="dxa"/>
          </w:tcPr>
          <w:p w14:paraId="196078DB" w14:textId="77777777" w:rsidR="00D84914" w:rsidRDefault="00000000">
            <w:pPr>
              <w:rPr>
                <w:color w:val="000000" w:themeColor="text1"/>
                <w:kern w:val="0"/>
                <w:sz w:val="20"/>
              </w:rPr>
            </w:pPr>
            <w:r>
              <w:rPr>
                <w:color w:val="000000" w:themeColor="text1"/>
                <w:kern w:val="0"/>
                <w:sz w:val="20"/>
              </w:rPr>
              <w:t xml:space="preserve">contribute to </w:t>
            </w:r>
            <w:r>
              <w:rPr>
                <w:color w:val="000000" w:themeColor="text1"/>
                <w:kern w:val="0"/>
                <w:sz w:val="20"/>
              </w:rPr>
              <w:t>加剧</w:t>
            </w:r>
          </w:p>
        </w:tc>
        <w:tc>
          <w:tcPr>
            <w:tcW w:w="4145" w:type="dxa"/>
          </w:tcPr>
          <w:p w14:paraId="25092235" w14:textId="77777777" w:rsidR="00D84914" w:rsidRDefault="00000000">
            <w:pPr>
              <w:rPr>
                <w:color w:val="000000" w:themeColor="text1"/>
                <w:kern w:val="0"/>
                <w:sz w:val="20"/>
              </w:rPr>
            </w:pPr>
            <w:r>
              <w:rPr>
                <w:color w:val="000000" w:themeColor="text1"/>
                <w:kern w:val="0"/>
                <w:sz w:val="20"/>
              </w:rPr>
              <w:t>recreational adj.</w:t>
            </w:r>
            <w:r>
              <w:rPr>
                <w:color w:val="000000" w:themeColor="text1"/>
                <w:kern w:val="0"/>
                <w:sz w:val="20"/>
              </w:rPr>
              <w:t>娱乐的</w:t>
            </w:r>
          </w:p>
        </w:tc>
      </w:tr>
      <w:tr w:rsidR="00D84914" w14:paraId="4E6DAE81" w14:textId="77777777">
        <w:tc>
          <w:tcPr>
            <w:tcW w:w="4145" w:type="dxa"/>
          </w:tcPr>
          <w:p w14:paraId="341D8866" w14:textId="77777777" w:rsidR="00D84914" w:rsidRDefault="00000000">
            <w:pPr>
              <w:rPr>
                <w:color w:val="000000" w:themeColor="text1"/>
                <w:kern w:val="0"/>
                <w:sz w:val="20"/>
              </w:rPr>
            </w:pPr>
            <w:r>
              <w:rPr>
                <w:color w:val="000000" w:themeColor="text1"/>
                <w:kern w:val="0"/>
                <w:sz w:val="20"/>
              </w:rPr>
              <w:t>commercial adj.</w:t>
            </w:r>
            <w:r>
              <w:rPr>
                <w:color w:val="000000" w:themeColor="text1"/>
                <w:kern w:val="0"/>
                <w:sz w:val="20"/>
              </w:rPr>
              <w:t>商业的</w:t>
            </w:r>
          </w:p>
        </w:tc>
        <w:tc>
          <w:tcPr>
            <w:tcW w:w="4145" w:type="dxa"/>
          </w:tcPr>
          <w:p w14:paraId="6C0672C4" w14:textId="77777777" w:rsidR="00D84914" w:rsidRDefault="00000000">
            <w:pPr>
              <w:rPr>
                <w:color w:val="000000" w:themeColor="text1"/>
                <w:kern w:val="0"/>
                <w:sz w:val="20"/>
              </w:rPr>
            </w:pPr>
            <w:r>
              <w:rPr>
                <w:color w:val="000000" w:themeColor="text1"/>
                <w:kern w:val="0"/>
                <w:sz w:val="20"/>
              </w:rPr>
              <w:t>*</w:t>
            </w:r>
            <w:bookmarkStart w:id="87" w:name="OLE_LINK76"/>
            <w:bookmarkStart w:id="88" w:name="OLE_LINK77"/>
            <w:r>
              <w:rPr>
                <w:color w:val="000000" w:themeColor="text1"/>
                <w:kern w:val="0"/>
                <w:sz w:val="20"/>
              </w:rPr>
              <w:t>red snapper</w:t>
            </w:r>
            <w:bookmarkEnd w:id="87"/>
            <w:bookmarkEnd w:id="88"/>
            <w:r>
              <w:rPr>
                <w:color w:val="000000" w:themeColor="text1"/>
                <w:kern w:val="0"/>
                <w:sz w:val="20"/>
              </w:rPr>
              <w:t xml:space="preserve"> </w:t>
            </w:r>
            <w:r>
              <w:rPr>
                <w:color w:val="000000" w:themeColor="text1"/>
                <w:kern w:val="0"/>
                <w:sz w:val="20"/>
              </w:rPr>
              <w:t>红绸鱼</w:t>
            </w:r>
          </w:p>
        </w:tc>
      </w:tr>
      <w:tr w:rsidR="00D84914" w14:paraId="645EF1D6" w14:textId="77777777">
        <w:tc>
          <w:tcPr>
            <w:tcW w:w="4145" w:type="dxa"/>
          </w:tcPr>
          <w:p w14:paraId="60CC7AE1" w14:textId="77777777" w:rsidR="00D84914" w:rsidRDefault="00000000">
            <w:pPr>
              <w:rPr>
                <w:color w:val="000000" w:themeColor="text1"/>
                <w:kern w:val="0"/>
                <w:sz w:val="20"/>
              </w:rPr>
            </w:pPr>
            <w:r>
              <w:rPr>
                <w:color w:val="000000" w:themeColor="text1"/>
                <w:kern w:val="0"/>
                <w:sz w:val="20"/>
              </w:rPr>
              <w:t xml:space="preserve">*weakfish </w:t>
            </w:r>
            <w:r>
              <w:rPr>
                <w:color w:val="000000" w:themeColor="text1"/>
                <w:kern w:val="0"/>
                <w:sz w:val="20"/>
              </w:rPr>
              <w:t>食用鱼</w:t>
            </w:r>
          </w:p>
        </w:tc>
        <w:tc>
          <w:tcPr>
            <w:tcW w:w="4145" w:type="dxa"/>
          </w:tcPr>
          <w:p w14:paraId="1F92F8C9" w14:textId="77777777" w:rsidR="00D84914" w:rsidRDefault="00000000">
            <w:pPr>
              <w:rPr>
                <w:color w:val="000000" w:themeColor="text1"/>
                <w:kern w:val="0"/>
                <w:sz w:val="20"/>
              </w:rPr>
            </w:pPr>
            <w:r>
              <w:rPr>
                <w:color w:val="000000" w:themeColor="text1"/>
                <w:kern w:val="0"/>
                <w:sz w:val="20"/>
              </w:rPr>
              <w:t>concentrate v.</w:t>
            </w:r>
            <w:r>
              <w:rPr>
                <w:color w:val="000000" w:themeColor="text1"/>
                <w:kern w:val="0"/>
                <w:sz w:val="20"/>
              </w:rPr>
              <w:t>聚集</w:t>
            </w:r>
          </w:p>
        </w:tc>
      </w:tr>
      <w:tr w:rsidR="00D84914" w14:paraId="711EBBF3" w14:textId="77777777">
        <w:tc>
          <w:tcPr>
            <w:tcW w:w="4145" w:type="dxa"/>
          </w:tcPr>
          <w:p w14:paraId="29708F23" w14:textId="77777777" w:rsidR="00D84914" w:rsidRDefault="00000000">
            <w:pPr>
              <w:rPr>
                <w:color w:val="000000" w:themeColor="text1"/>
                <w:kern w:val="0"/>
                <w:sz w:val="20"/>
              </w:rPr>
            </w:pPr>
            <w:bookmarkStart w:id="89" w:name="OLE_LINK75"/>
            <w:bookmarkStart w:id="90" w:name="OLE_LINK74"/>
            <w:r>
              <w:rPr>
                <w:color w:val="000000" w:themeColor="text1"/>
                <w:kern w:val="0"/>
                <w:sz w:val="20"/>
              </w:rPr>
              <w:t xml:space="preserve">nursery ground </w:t>
            </w:r>
            <w:bookmarkEnd w:id="89"/>
            <w:bookmarkEnd w:id="90"/>
            <w:r>
              <w:rPr>
                <w:color w:val="000000" w:themeColor="text1"/>
                <w:kern w:val="0"/>
                <w:sz w:val="20"/>
              </w:rPr>
              <w:t xml:space="preserve"> “</w:t>
            </w:r>
            <w:r>
              <w:rPr>
                <w:color w:val="000000" w:themeColor="text1"/>
                <w:kern w:val="0"/>
                <w:sz w:val="20"/>
              </w:rPr>
              <w:t>育婴</w:t>
            </w:r>
            <w:r>
              <w:rPr>
                <w:color w:val="000000" w:themeColor="text1"/>
                <w:kern w:val="0"/>
                <w:sz w:val="20"/>
              </w:rPr>
              <w:t>”</w:t>
            </w:r>
            <w:r>
              <w:rPr>
                <w:color w:val="000000" w:themeColor="text1"/>
                <w:kern w:val="0"/>
                <w:sz w:val="20"/>
              </w:rPr>
              <w:t>场所</w:t>
            </w:r>
          </w:p>
        </w:tc>
        <w:tc>
          <w:tcPr>
            <w:tcW w:w="4145" w:type="dxa"/>
          </w:tcPr>
          <w:p w14:paraId="5E2FF6DF" w14:textId="77777777" w:rsidR="00D84914" w:rsidRDefault="00000000">
            <w:pPr>
              <w:rPr>
                <w:color w:val="000000" w:themeColor="text1"/>
                <w:kern w:val="0"/>
                <w:sz w:val="20"/>
              </w:rPr>
            </w:pPr>
            <w:r>
              <w:rPr>
                <w:color w:val="000000" w:themeColor="text1"/>
                <w:kern w:val="0"/>
                <w:sz w:val="20"/>
              </w:rPr>
              <w:t xml:space="preserve">stock size </w:t>
            </w:r>
            <w:r>
              <w:rPr>
                <w:color w:val="000000" w:themeColor="text1"/>
                <w:kern w:val="0"/>
                <w:sz w:val="20"/>
              </w:rPr>
              <w:t>库存量</w:t>
            </w:r>
          </w:p>
        </w:tc>
      </w:tr>
    </w:tbl>
    <w:p w14:paraId="431D4B8B" w14:textId="77777777" w:rsidR="00D84914" w:rsidRDefault="00D84914">
      <w:pPr>
        <w:rPr>
          <w:rFonts w:ascii="Times New Roman" w:eastAsia="宋体" w:hAnsi="Times New Roman" w:cs="Times New Roman"/>
          <w:color w:val="000000" w:themeColor="text1"/>
        </w:rPr>
      </w:pPr>
    </w:p>
    <w:p w14:paraId="55E7ED7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第四段</w:t>
      </w:r>
    </w:p>
    <w:tbl>
      <w:tblPr>
        <w:tblStyle w:val="ab"/>
        <w:tblW w:w="0" w:type="auto"/>
        <w:tblLook w:val="04A0" w:firstRow="1" w:lastRow="0" w:firstColumn="1" w:lastColumn="0" w:noHBand="0" w:noVBand="1"/>
      </w:tblPr>
      <w:tblGrid>
        <w:gridCol w:w="4145"/>
        <w:gridCol w:w="4145"/>
      </w:tblGrid>
      <w:tr w:rsidR="00D84914" w14:paraId="619AAEAF" w14:textId="77777777">
        <w:tc>
          <w:tcPr>
            <w:tcW w:w="4145" w:type="dxa"/>
          </w:tcPr>
          <w:p w14:paraId="3D8E8DA8" w14:textId="77777777" w:rsidR="00D84914" w:rsidRDefault="00000000">
            <w:pPr>
              <w:rPr>
                <w:color w:val="000000" w:themeColor="text1"/>
                <w:kern w:val="0"/>
                <w:sz w:val="20"/>
              </w:rPr>
            </w:pPr>
            <w:r>
              <w:rPr>
                <w:color w:val="000000" w:themeColor="text1"/>
                <w:kern w:val="0"/>
                <w:sz w:val="20"/>
              </w:rPr>
              <w:t>detritivore n.</w:t>
            </w:r>
            <w:r>
              <w:rPr>
                <w:color w:val="000000" w:themeColor="text1"/>
                <w:kern w:val="0"/>
                <w:sz w:val="20"/>
              </w:rPr>
              <w:t>食腐动物</w:t>
            </w:r>
          </w:p>
        </w:tc>
        <w:tc>
          <w:tcPr>
            <w:tcW w:w="4145" w:type="dxa"/>
          </w:tcPr>
          <w:p w14:paraId="20DD372E" w14:textId="77777777" w:rsidR="00D84914" w:rsidRDefault="00000000">
            <w:pPr>
              <w:rPr>
                <w:color w:val="000000" w:themeColor="text1"/>
                <w:kern w:val="0"/>
                <w:sz w:val="20"/>
              </w:rPr>
            </w:pPr>
            <w:r>
              <w:rPr>
                <w:color w:val="000000" w:themeColor="text1"/>
                <w:kern w:val="0"/>
                <w:sz w:val="20"/>
              </w:rPr>
              <w:t>decomposer n.</w:t>
            </w:r>
            <w:r>
              <w:rPr>
                <w:color w:val="000000" w:themeColor="text1"/>
                <w:kern w:val="0"/>
                <w:sz w:val="20"/>
              </w:rPr>
              <w:t>分解者</w:t>
            </w:r>
          </w:p>
        </w:tc>
      </w:tr>
      <w:tr w:rsidR="00D84914" w14:paraId="4C2695F4" w14:textId="77777777">
        <w:tc>
          <w:tcPr>
            <w:tcW w:w="4145" w:type="dxa"/>
          </w:tcPr>
          <w:p w14:paraId="062C5AA7" w14:textId="77777777" w:rsidR="00D84914" w:rsidRDefault="00000000">
            <w:pPr>
              <w:rPr>
                <w:color w:val="000000" w:themeColor="text1"/>
                <w:kern w:val="0"/>
                <w:sz w:val="20"/>
              </w:rPr>
            </w:pPr>
            <w:r>
              <w:rPr>
                <w:color w:val="000000" w:themeColor="text1"/>
                <w:kern w:val="0"/>
                <w:sz w:val="20"/>
              </w:rPr>
              <w:t>annually adv.</w:t>
            </w:r>
            <w:r>
              <w:rPr>
                <w:color w:val="000000" w:themeColor="text1"/>
                <w:kern w:val="0"/>
                <w:sz w:val="20"/>
              </w:rPr>
              <w:t>每年地</w:t>
            </w:r>
          </w:p>
        </w:tc>
        <w:tc>
          <w:tcPr>
            <w:tcW w:w="4145" w:type="dxa"/>
          </w:tcPr>
          <w:p w14:paraId="6E9E5B6F" w14:textId="77777777" w:rsidR="00D84914" w:rsidRDefault="00000000">
            <w:pPr>
              <w:rPr>
                <w:color w:val="000000" w:themeColor="text1"/>
                <w:kern w:val="0"/>
                <w:sz w:val="20"/>
              </w:rPr>
            </w:pPr>
            <w:r>
              <w:rPr>
                <w:color w:val="000000" w:themeColor="text1"/>
                <w:kern w:val="0"/>
                <w:sz w:val="20"/>
              </w:rPr>
              <w:t>forager n.</w:t>
            </w:r>
            <w:r>
              <w:rPr>
                <w:color w:val="000000" w:themeColor="text1"/>
                <w:kern w:val="0"/>
                <w:sz w:val="20"/>
              </w:rPr>
              <w:t>寻找食物的人或动物</w:t>
            </w:r>
          </w:p>
        </w:tc>
      </w:tr>
    </w:tbl>
    <w:p w14:paraId="7F538961" w14:textId="77777777" w:rsidR="00D84914" w:rsidRDefault="00D84914">
      <w:pPr>
        <w:rPr>
          <w:rFonts w:ascii="Times New Roman" w:eastAsia="宋体" w:hAnsi="Times New Roman" w:cs="Times New Roman"/>
          <w:color w:val="000000" w:themeColor="text1"/>
        </w:rPr>
      </w:pPr>
    </w:p>
    <w:p w14:paraId="42CA42F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第五段</w:t>
      </w:r>
    </w:p>
    <w:tbl>
      <w:tblPr>
        <w:tblStyle w:val="ab"/>
        <w:tblW w:w="0" w:type="auto"/>
        <w:tblLook w:val="04A0" w:firstRow="1" w:lastRow="0" w:firstColumn="1" w:lastColumn="0" w:noHBand="0" w:noVBand="1"/>
      </w:tblPr>
      <w:tblGrid>
        <w:gridCol w:w="4145"/>
        <w:gridCol w:w="4145"/>
      </w:tblGrid>
      <w:tr w:rsidR="00D84914" w14:paraId="087CF092" w14:textId="77777777">
        <w:tc>
          <w:tcPr>
            <w:tcW w:w="4145" w:type="dxa"/>
          </w:tcPr>
          <w:p w14:paraId="64784AA8" w14:textId="77777777" w:rsidR="00D84914" w:rsidRDefault="00000000">
            <w:pPr>
              <w:rPr>
                <w:color w:val="000000" w:themeColor="text1"/>
                <w:kern w:val="0"/>
                <w:sz w:val="20"/>
              </w:rPr>
            </w:pPr>
            <w:r>
              <w:rPr>
                <w:color w:val="000000" w:themeColor="text1"/>
                <w:kern w:val="0"/>
                <w:sz w:val="20"/>
              </w:rPr>
              <w:t>overfishing n.</w:t>
            </w:r>
            <w:r>
              <w:rPr>
                <w:color w:val="000000" w:themeColor="text1"/>
                <w:kern w:val="0"/>
                <w:sz w:val="20"/>
              </w:rPr>
              <w:t>过度捕捞</w:t>
            </w:r>
          </w:p>
        </w:tc>
        <w:tc>
          <w:tcPr>
            <w:tcW w:w="4145" w:type="dxa"/>
          </w:tcPr>
          <w:p w14:paraId="75D50710" w14:textId="77777777" w:rsidR="00D84914" w:rsidRDefault="00000000">
            <w:pPr>
              <w:rPr>
                <w:color w:val="000000" w:themeColor="text1"/>
                <w:kern w:val="0"/>
                <w:sz w:val="20"/>
              </w:rPr>
            </w:pPr>
            <w:proofErr w:type="spellStart"/>
            <w:r>
              <w:rPr>
                <w:color w:val="000000" w:themeColor="text1"/>
                <w:kern w:val="0"/>
                <w:sz w:val="20"/>
              </w:rPr>
              <w:t>overdiscarding</w:t>
            </w:r>
            <w:proofErr w:type="spellEnd"/>
            <w:r>
              <w:rPr>
                <w:color w:val="000000" w:themeColor="text1"/>
                <w:kern w:val="0"/>
                <w:sz w:val="20"/>
              </w:rPr>
              <w:t xml:space="preserve"> n.</w:t>
            </w:r>
            <w:r>
              <w:rPr>
                <w:color w:val="000000" w:themeColor="text1"/>
                <w:kern w:val="0"/>
                <w:sz w:val="20"/>
              </w:rPr>
              <w:t>过度废弃</w:t>
            </w:r>
          </w:p>
        </w:tc>
      </w:tr>
      <w:tr w:rsidR="00D84914" w14:paraId="4DB1995A" w14:textId="77777777">
        <w:tc>
          <w:tcPr>
            <w:tcW w:w="4145" w:type="dxa"/>
          </w:tcPr>
          <w:p w14:paraId="3C25B8FA" w14:textId="77777777" w:rsidR="00D84914" w:rsidRDefault="00000000">
            <w:pPr>
              <w:rPr>
                <w:color w:val="000000" w:themeColor="text1"/>
                <w:kern w:val="0"/>
                <w:sz w:val="20"/>
              </w:rPr>
            </w:pPr>
            <w:r>
              <w:rPr>
                <w:color w:val="000000" w:themeColor="text1"/>
                <w:kern w:val="0"/>
                <w:sz w:val="20"/>
              </w:rPr>
              <w:t>syndrome n.</w:t>
            </w:r>
            <w:r>
              <w:rPr>
                <w:color w:val="000000" w:themeColor="text1"/>
                <w:kern w:val="0"/>
                <w:sz w:val="20"/>
              </w:rPr>
              <w:t>综合征</w:t>
            </w:r>
          </w:p>
        </w:tc>
        <w:tc>
          <w:tcPr>
            <w:tcW w:w="4145" w:type="dxa"/>
          </w:tcPr>
          <w:p w14:paraId="0E36218B" w14:textId="77777777" w:rsidR="00D84914" w:rsidRDefault="00000000">
            <w:pPr>
              <w:rPr>
                <w:color w:val="000000" w:themeColor="text1"/>
                <w:kern w:val="0"/>
                <w:sz w:val="20"/>
              </w:rPr>
            </w:pPr>
            <w:r>
              <w:rPr>
                <w:color w:val="000000" w:themeColor="text1"/>
                <w:kern w:val="0"/>
                <w:sz w:val="20"/>
              </w:rPr>
              <w:t>whereby adv.</w:t>
            </w:r>
            <w:r>
              <w:rPr>
                <w:color w:val="000000" w:themeColor="text1"/>
                <w:kern w:val="0"/>
                <w:sz w:val="20"/>
              </w:rPr>
              <w:t>凭借此</w:t>
            </w:r>
          </w:p>
        </w:tc>
      </w:tr>
      <w:tr w:rsidR="00D84914" w14:paraId="50D7939D" w14:textId="77777777">
        <w:tc>
          <w:tcPr>
            <w:tcW w:w="4145" w:type="dxa"/>
          </w:tcPr>
          <w:p w14:paraId="3154F2F4" w14:textId="77777777" w:rsidR="00D84914" w:rsidRDefault="00000000">
            <w:pPr>
              <w:rPr>
                <w:color w:val="000000" w:themeColor="text1"/>
                <w:kern w:val="0"/>
                <w:sz w:val="20"/>
              </w:rPr>
            </w:pPr>
            <w:r>
              <w:rPr>
                <w:color w:val="000000" w:themeColor="text1"/>
                <w:kern w:val="0"/>
                <w:sz w:val="20"/>
              </w:rPr>
              <w:t>microbes n.</w:t>
            </w:r>
            <w:r>
              <w:rPr>
                <w:color w:val="000000" w:themeColor="text1"/>
                <w:kern w:val="0"/>
                <w:sz w:val="20"/>
              </w:rPr>
              <w:t>细菌，微生物</w:t>
            </w:r>
          </w:p>
        </w:tc>
        <w:tc>
          <w:tcPr>
            <w:tcW w:w="4145" w:type="dxa"/>
          </w:tcPr>
          <w:p w14:paraId="22F94BA4" w14:textId="77777777" w:rsidR="00D84914" w:rsidRDefault="00000000">
            <w:pPr>
              <w:rPr>
                <w:color w:val="000000" w:themeColor="text1"/>
                <w:kern w:val="0"/>
                <w:sz w:val="20"/>
              </w:rPr>
            </w:pPr>
            <w:r>
              <w:rPr>
                <w:color w:val="000000" w:themeColor="text1"/>
                <w:kern w:val="0"/>
                <w:sz w:val="20"/>
              </w:rPr>
              <w:t>invert</w:t>
            </w:r>
            <w:r>
              <w:rPr>
                <w:rFonts w:hint="eastAsia"/>
                <w:color w:val="000000" w:themeColor="text1"/>
                <w:kern w:val="0"/>
                <w:sz w:val="20"/>
              </w:rPr>
              <w:t>e</w:t>
            </w:r>
            <w:r>
              <w:rPr>
                <w:color w:val="000000" w:themeColor="text1"/>
                <w:kern w:val="0"/>
                <w:sz w:val="20"/>
              </w:rPr>
              <w:t>brate n.</w:t>
            </w:r>
            <w:r>
              <w:rPr>
                <w:color w:val="000000" w:themeColor="text1"/>
                <w:kern w:val="0"/>
                <w:sz w:val="20"/>
              </w:rPr>
              <w:t>无脊椎动物</w:t>
            </w:r>
          </w:p>
        </w:tc>
      </w:tr>
      <w:tr w:rsidR="00D84914" w14:paraId="459C7EB9" w14:textId="77777777">
        <w:tc>
          <w:tcPr>
            <w:tcW w:w="4145" w:type="dxa"/>
          </w:tcPr>
          <w:p w14:paraId="7946E159" w14:textId="77777777" w:rsidR="00D84914" w:rsidRDefault="00000000">
            <w:pPr>
              <w:rPr>
                <w:color w:val="000000" w:themeColor="text1"/>
                <w:kern w:val="0"/>
                <w:sz w:val="20"/>
              </w:rPr>
            </w:pPr>
            <w:r>
              <w:rPr>
                <w:color w:val="000000" w:themeColor="text1"/>
                <w:kern w:val="0"/>
                <w:sz w:val="20"/>
              </w:rPr>
              <w:t>plankton n.</w:t>
            </w:r>
            <w:r>
              <w:rPr>
                <w:color w:val="000000" w:themeColor="text1"/>
                <w:kern w:val="0"/>
                <w:sz w:val="20"/>
              </w:rPr>
              <w:t>浮游生物</w:t>
            </w:r>
          </w:p>
        </w:tc>
        <w:tc>
          <w:tcPr>
            <w:tcW w:w="4145" w:type="dxa"/>
          </w:tcPr>
          <w:p w14:paraId="2F400214" w14:textId="77777777" w:rsidR="00D84914" w:rsidRDefault="00000000">
            <w:pPr>
              <w:rPr>
                <w:color w:val="000000" w:themeColor="text1"/>
                <w:kern w:val="0"/>
                <w:sz w:val="20"/>
              </w:rPr>
            </w:pPr>
            <w:bookmarkStart w:id="91" w:name="OLE_LINK73"/>
            <w:bookmarkStart w:id="92" w:name="OLE_LINK72"/>
            <w:proofErr w:type="spellStart"/>
            <w:r>
              <w:rPr>
                <w:color w:val="000000" w:themeColor="text1"/>
                <w:kern w:val="0"/>
                <w:sz w:val="20"/>
              </w:rPr>
              <w:t>planktivore</w:t>
            </w:r>
            <w:proofErr w:type="spellEnd"/>
            <w:r>
              <w:rPr>
                <w:color w:val="000000" w:themeColor="text1"/>
                <w:kern w:val="0"/>
                <w:sz w:val="20"/>
              </w:rPr>
              <w:t xml:space="preserve"> </w:t>
            </w:r>
            <w:bookmarkEnd w:id="91"/>
            <w:bookmarkEnd w:id="92"/>
            <w:r>
              <w:rPr>
                <w:color w:val="000000" w:themeColor="text1"/>
                <w:kern w:val="0"/>
                <w:sz w:val="20"/>
              </w:rPr>
              <w:t>n.</w:t>
            </w:r>
            <w:r>
              <w:rPr>
                <w:color w:val="000000" w:themeColor="text1"/>
                <w:kern w:val="0"/>
                <w:sz w:val="20"/>
              </w:rPr>
              <w:t>吃浮游生物的动物</w:t>
            </w:r>
          </w:p>
        </w:tc>
      </w:tr>
      <w:tr w:rsidR="00D84914" w14:paraId="0754FBFB" w14:textId="77777777">
        <w:tc>
          <w:tcPr>
            <w:tcW w:w="4145" w:type="dxa"/>
          </w:tcPr>
          <w:p w14:paraId="1FB667A9" w14:textId="77777777" w:rsidR="00D84914" w:rsidRDefault="00000000">
            <w:pPr>
              <w:rPr>
                <w:color w:val="000000" w:themeColor="text1"/>
                <w:kern w:val="0"/>
                <w:sz w:val="20"/>
              </w:rPr>
            </w:pPr>
            <w:r>
              <w:rPr>
                <w:color w:val="000000" w:themeColor="text1"/>
                <w:kern w:val="0"/>
                <w:sz w:val="20"/>
              </w:rPr>
              <w:t>statistics n.</w:t>
            </w:r>
            <w:r>
              <w:rPr>
                <w:color w:val="000000" w:themeColor="text1"/>
                <w:kern w:val="0"/>
                <w:sz w:val="20"/>
              </w:rPr>
              <w:t>数据统计</w:t>
            </w:r>
          </w:p>
        </w:tc>
        <w:tc>
          <w:tcPr>
            <w:tcW w:w="4145" w:type="dxa"/>
          </w:tcPr>
          <w:p w14:paraId="33B379D0" w14:textId="77777777" w:rsidR="00D84914" w:rsidRDefault="00000000">
            <w:pPr>
              <w:rPr>
                <w:color w:val="000000" w:themeColor="text1"/>
                <w:kern w:val="0"/>
                <w:sz w:val="20"/>
              </w:rPr>
            </w:pPr>
            <w:r>
              <w:rPr>
                <w:color w:val="000000" w:themeColor="text1"/>
                <w:kern w:val="0"/>
                <w:sz w:val="20"/>
              </w:rPr>
              <w:t>alarming adj.</w:t>
            </w:r>
            <w:r>
              <w:rPr>
                <w:color w:val="000000" w:themeColor="text1"/>
                <w:kern w:val="0"/>
                <w:sz w:val="20"/>
              </w:rPr>
              <w:t>令人警觉的</w:t>
            </w:r>
          </w:p>
        </w:tc>
      </w:tr>
      <w:tr w:rsidR="00D84914" w14:paraId="5A9E2BDE" w14:textId="77777777">
        <w:tc>
          <w:tcPr>
            <w:tcW w:w="4145" w:type="dxa"/>
          </w:tcPr>
          <w:p w14:paraId="6253705F" w14:textId="77777777" w:rsidR="00D84914" w:rsidRDefault="00000000">
            <w:pPr>
              <w:rPr>
                <w:color w:val="000000" w:themeColor="text1"/>
                <w:kern w:val="0"/>
                <w:sz w:val="20"/>
              </w:rPr>
            </w:pPr>
            <w:r>
              <w:rPr>
                <w:color w:val="000000" w:themeColor="text1"/>
                <w:kern w:val="0"/>
                <w:sz w:val="20"/>
              </w:rPr>
              <w:t>compos</w:t>
            </w:r>
            <w:r>
              <w:rPr>
                <w:rFonts w:hint="eastAsia"/>
                <w:color w:val="000000" w:themeColor="text1"/>
                <w:kern w:val="0"/>
                <w:sz w:val="20"/>
              </w:rPr>
              <w:t>i</w:t>
            </w:r>
            <w:r>
              <w:rPr>
                <w:color w:val="000000" w:themeColor="text1"/>
                <w:kern w:val="0"/>
                <w:sz w:val="20"/>
              </w:rPr>
              <w:t>tion n.</w:t>
            </w:r>
            <w:r>
              <w:rPr>
                <w:color w:val="000000" w:themeColor="text1"/>
                <w:kern w:val="0"/>
                <w:sz w:val="20"/>
              </w:rPr>
              <w:t>组成，成分</w:t>
            </w:r>
          </w:p>
        </w:tc>
        <w:tc>
          <w:tcPr>
            <w:tcW w:w="4145" w:type="dxa"/>
          </w:tcPr>
          <w:p w14:paraId="360AE273" w14:textId="77777777" w:rsidR="00D84914" w:rsidRDefault="00000000">
            <w:pPr>
              <w:rPr>
                <w:color w:val="000000" w:themeColor="text1"/>
                <w:kern w:val="0"/>
                <w:sz w:val="20"/>
              </w:rPr>
            </w:pPr>
            <w:bookmarkStart w:id="93" w:name="OLE_LINK70"/>
            <w:bookmarkStart w:id="94" w:name="OLE_LINK71"/>
            <w:r>
              <w:rPr>
                <w:color w:val="000000" w:themeColor="text1"/>
                <w:kern w:val="0"/>
                <w:sz w:val="20"/>
              </w:rPr>
              <w:t xml:space="preserve">fishing fleet </w:t>
            </w:r>
            <w:bookmarkEnd w:id="93"/>
            <w:bookmarkEnd w:id="94"/>
            <w:r>
              <w:rPr>
                <w:color w:val="000000" w:themeColor="text1"/>
                <w:kern w:val="0"/>
                <w:sz w:val="20"/>
              </w:rPr>
              <w:t>捕捞舰队</w:t>
            </w:r>
          </w:p>
        </w:tc>
      </w:tr>
      <w:tr w:rsidR="00D84914" w14:paraId="32C9EF8D" w14:textId="77777777">
        <w:tc>
          <w:tcPr>
            <w:tcW w:w="4145" w:type="dxa"/>
          </w:tcPr>
          <w:p w14:paraId="0105D88A" w14:textId="77777777" w:rsidR="00D84914" w:rsidRDefault="00000000">
            <w:pPr>
              <w:rPr>
                <w:color w:val="000000" w:themeColor="text1"/>
                <w:kern w:val="0"/>
                <w:sz w:val="20"/>
              </w:rPr>
            </w:pPr>
            <w:r>
              <w:rPr>
                <w:color w:val="000000" w:themeColor="text1"/>
                <w:kern w:val="0"/>
                <w:sz w:val="20"/>
              </w:rPr>
              <w:t>immeasurably adv.</w:t>
            </w:r>
            <w:r>
              <w:rPr>
                <w:color w:val="000000" w:themeColor="text1"/>
                <w:kern w:val="0"/>
                <w:sz w:val="20"/>
              </w:rPr>
              <w:t>不可测量地</w:t>
            </w:r>
          </w:p>
        </w:tc>
        <w:tc>
          <w:tcPr>
            <w:tcW w:w="4145" w:type="dxa"/>
          </w:tcPr>
          <w:p w14:paraId="5850E765" w14:textId="77777777" w:rsidR="00D84914" w:rsidRDefault="00000000">
            <w:pPr>
              <w:rPr>
                <w:color w:val="000000" w:themeColor="text1"/>
                <w:kern w:val="0"/>
                <w:sz w:val="20"/>
              </w:rPr>
            </w:pPr>
            <w:r>
              <w:rPr>
                <w:color w:val="000000" w:themeColor="text1"/>
                <w:kern w:val="0"/>
                <w:sz w:val="20"/>
              </w:rPr>
              <w:t xml:space="preserve">fall by </w:t>
            </w:r>
            <w:r>
              <w:rPr>
                <w:color w:val="000000" w:themeColor="text1"/>
                <w:kern w:val="0"/>
                <w:sz w:val="20"/>
              </w:rPr>
              <w:t>降低了</w:t>
            </w:r>
          </w:p>
        </w:tc>
      </w:tr>
    </w:tbl>
    <w:p w14:paraId="07F7BBB5" w14:textId="77777777" w:rsidR="00D84914" w:rsidRDefault="00D84914">
      <w:pPr>
        <w:rPr>
          <w:rFonts w:ascii="Times New Roman" w:eastAsia="宋体" w:hAnsi="Times New Roman" w:cs="Times New Roman"/>
          <w:color w:val="000000" w:themeColor="text1"/>
        </w:rPr>
      </w:pPr>
    </w:p>
    <w:p w14:paraId="45E8CD2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lastRenderedPageBreak/>
        <w:t>第六段</w:t>
      </w:r>
    </w:p>
    <w:tbl>
      <w:tblPr>
        <w:tblStyle w:val="ab"/>
        <w:tblW w:w="0" w:type="auto"/>
        <w:tblLook w:val="04A0" w:firstRow="1" w:lastRow="0" w:firstColumn="1" w:lastColumn="0" w:noHBand="0" w:noVBand="1"/>
      </w:tblPr>
      <w:tblGrid>
        <w:gridCol w:w="4145"/>
        <w:gridCol w:w="4145"/>
      </w:tblGrid>
      <w:tr w:rsidR="00D84914" w14:paraId="479DDC5B" w14:textId="77777777">
        <w:tc>
          <w:tcPr>
            <w:tcW w:w="4145" w:type="dxa"/>
          </w:tcPr>
          <w:p w14:paraId="0F13D03A" w14:textId="77777777" w:rsidR="00D84914" w:rsidRDefault="00000000">
            <w:pPr>
              <w:rPr>
                <w:color w:val="000000" w:themeColor="text1"/>
                <w:kern w:val="0"/>
                <w:sz w:val="20"/>
              </w:rPr>
            </w:pPr>
            <w:r>
              <w:rPr>
                <w:color w:val="000000" w:themeColor="text1"/>
                <w:kern w:val="0"/>
                <w:sz w:val="20"/>
              </w:rPr>
              <w:t>condemn v.</w:t>
            </w:r>
            <w:r>
              <w:rPr>
                <w:color w:val="000000" w:themeColor="text1"/>
                <w:kern w:val="0"/>
                <w:sz w:val="20"/>
              </w:rPr>
              <w:t>谴责</w:t>
            </w:r>
          </w:p>
        </w:tc>
        <w:tc>
          <w:tcPr>
            <w:tcW w:w="4145" w:type="dxa"/>
          </w:tcPr>
          <w:p w14:paraId="0628003D" w14:textId="77777777" w:rsidR="00D84914" w:rsidRDefault="00000000">
            <w:pPr>
              <w:rPr>
                <w:color w:val="000000" w:themeColor="text1"/>
                <w:kern w:val="0"/>
                <w:sz w:val="20"/>
              </w:rPr>
            </w:pPr>
            <w:r>
              <w:rPr>
                <w:color w:val="000000" w:themeColor="text1"/>
                <w:kern w:val="0"/>
                <w:sz w:val="20"/>
              </w:rPr>
              <w:t xml:space="preserve">be associated with </w:t>
            </w:r>
            <w:r>
              <w:rPr>
                <w:color w:val="000000" w:themeColor="text1"/>
                <w:kern w:val="0"/>
                <w:sz w:val="20"/>
              </w:rPr>
              <w:t>与</w:t>
            </w:r>
            <w:r>
              <w:rPr>
                <w:color w:val="000000" w:themeColor="text1"/>
                <w:kern w:val="0"/>
                <w:sz w:val="20"/>
              </w:rPr>
              <w:t xml:space="preserve">…… </w:t>
            </w:r>
            <w:r>
              <w:rPr>
                <w:color w:val="000000" w:themeColor="text1"/>
                <w:kern w:val="0"/>
                <w:sz w:val="20"/>
              </w:rPr>
              <w:t>有关</w:t>
            </w:r>
          </w:p>
        </w:tc>
      </w:tr>
    </w:tbl>
    <w:p w14:paraId="0E1B71BE" w14:textId="77777777" w:rsidR="00D84914" w:rsidRDefault="00D84914">
      <w:pPr>
        <w:spacing w:line="360" w:lineRule="auto"/>
        <w:rPr>
          <w:rFonts w:ascii="Times New Roman" w:eastAsia="宋体" w:hAnsi="Times New Roman" w:cs="Times New Roman"/>
          <w:b/>
          <w:bCs/>
          <w:kern w:val="44"/>
        </w:rPr>
      </w:pPr>
    </w:p>
    <w:p w14:paraId="4DE741F7" w14:textId="77777777" w:rsidR="00D84914" w:rsidRDefault="00000000">
      <w:pPr>
        <w:pStyle w:val="2"/>
        <w:rPr>
          <w:rFonts w:ascii="Times New Roman" w:eastAsia="宋体" w:hAnsi="Times New Roman"/>
        </w:rPr>
      </w:pPr>
      <w:bookmarkStart w:id="95" w:name="_Toc89272644"/>
      <w:r>
        <w:rPr>
          <w:rFonts w:ascii="Times New Roman" w:eastAsia="宋体" w:hAnsi="Times New Roman" w:hint="eastAsia"/>
        </w:rPr>
        <w:t>词汇测试</w:t>
      </w:r>
      <w:bookmarkEnd w:id="95"/>
    </w:p>
    <w:p w14:paraId="3BDA868F" w14:textId="77777777" w:rsidR="00D84914" w:rsidRDefault="00000000">
      <w:pPr>
        <w:spacing w:line="360" w:lineRule="auto"/>
        <w:rPr>
          <w:rFonts w:ascii="Times New Roman" w:eastAsia="宋体" w:hAnsi="Times New Roman" w:cs="Times New Roman Regular"/>
          <w:b/>
          <w:bCs/>
          <w:szCs w:val="21"/>
        </w:rPr>
      </w:pPr>
      <w:r>
        <w:rPr>
          <w:rFonts w:ascii="Times New Roman" w:eastAsia="宋体" w:hAnsi="Times New Roman" w:cs="Times New Roman Regular"/>
          <w:b/>
          <w:bCs/>
          <w:szCs w:val="21"/>
        </w:rPr>
        <w:t xml:space="preserve">Paragraph 1 </w:t>
      </w:r>
    </w:p>
    <w:p w14:paraId="4968F005"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 xml:space="preserve">A topic of increasing r_________________ to the c_________________ of marine life is bycatch—fish and other animals that are u_________________ caught in the process of fishing for a t_________________ population of fish. Bycatch is a common o_________________ in longline fishing, which u_________________ a long heavy fishing line with baited hooks placed at </w:t>
      </w:r>
      <w:proofErr w:type="spellStart"/>
      <w:r>
        <w:rPr>
          <w:rFonts w:ascii="Times New Roman" w:eastAsia="宋体" w:hAnsi="Times New Roman" w:cs="Times New Roman Regular"/>
          <w:szCs w:val="21"/>
        </w:rPr>
        <w:t>i</w:t>
      </w:r>
      <w:proofErr w:type="spellEnd"/>
      <w:r>
        <w:rPr>
          <w:rFonts w:ascii="Times New Roman" w:eastAsia="宋体" w:hAnsi="Times New Roman" w:cs="Times New Roman Regular"/>
          <w:szCs w:val="21"/>
        </w:rPr>
        <w:t>_________________, and in trawling, which utilizes a fishing net (trawl) that is d_________________ along the ocean floor or through the mid-ocean waters. Few fisheries e_________________ gear that can catch one species to the e_________________ of all others. Dolphins, whales, and turtles are f_________________ captured in nets set for tunas and billfishes, and seabirds and turtles are caught in longline sets. Because bycatch often goes u_________________, it is difficult to accurately estimate its e_________________. A_________________ data indicate that d_________________ biomass (organic matter from living things) a_________________ to 25-30 percent of official catch, or about 30 million metric tons.</w:t>
      </w:r>
    </w:p>
    <w:p w14:paraId="59CCC203" w14:textId="77777777" w:rsidR="00D84914" w:rsidRDefault="00D84914">
      <w:pPr>
        <w:spacing w:line="360" w:lineRule="auto"/>
        <w:rPr>
          <w:rFonts w:ascii="Times New Roman" w:eastAsia="宋体" w:hAnsi="Times New Roman" w:cs="Times New Roman Regular"/>
          <w:b/>
          <w:bCs/>
          <w:szCs w:val="21"/>
        </w:rPr>
      </w:pPr>
    </w:p>
    <w:p w14:paraId="1F3BD0E6"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b/>
          <w:bCs/>
          <w:szCs w:val="21"/>
        </w:rPr>
        <w:t>Paragraph 2</w:t>
      </w:r>
    </w:p>
    <w:p w14:paraId="54C9B8EE"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 xml:space="preserve">The bycatch problem is particularly a_________________ when trawl nets with small mesh sizes (smaller-than-a_________________ holes in the net material) are dragged along the bottom of the ocean in p_________________ of groundfish or shrimp. Because of the small mesh size of the shrimp trawl nets, most of the fishes captured are e_________________ j_________________ (young), smaller than l_________________ size limits, or u_________________ small species. Even larger mesh sizes do not p_________________ bycatch because once the net begins to fill with fish or shrimp, small individuals caught s_________________ are t_________________ without ever </w:t>
      </w:r>
      <w:proofErr w:type="spellStart"/>
      <w:r>
        <w:rPr>
          <w:rFonts w:ascii="Times New Roman" w:eastAsia="宋体" w:hAnsi="Times New Roman" w:cs="Times New Roman Regular"/>
          <w:szCs w:val="21"/>
        </w:rPr>
        <w:t>e</w:t>
      </w:r>
      <w:proofErr w:type="spellEnd"/>
      <w:r>
        <w:rPr>
          <w:rFonts w:ascii="Times New Roman" w:eastAsia="宋体" w:hAnsi="Times New Roman" w:cs="Times New Roman Regular"/>
          <w:szCs w:val="21"/>
        </w:rPr>
        <w:t xml:space="preserve">_________________ the mesh. In any case, these </w:t>
      </w:r>
      <w:proofErr w:type="spellStart"/>
      <w:r>
        <w:rPr>
          <w:rFonts w:ascii="Times New Roman" w:eastAsia="宋体" w:hAnsi="Times New Roman" w:cs="Times New Roman Regular"/>
          <w:szCs w:val="21"/>
        </w:rPr>
        <w:t>i</w:t>
      </w:r>
      <w:proofErr w:type="spellEnd"/>
      <w:r>
        <w:rPr>
          <w:rFonts w:ascii="Times New Roman" w:eastAsia="宋体" w:hAnsi="Times New Roman" w:cs="Times New Roman Regular"/>
          <w:szCs w:val="21"/>
        </w:rPr>
        <w:t xml:space="preserve">_________________ captures are u_________________ and are usually s_________________ back over the side of the </w:t>
      </w:r>
      <w:r>
        <w:rPr>
          <w:rFonts w:ascii="Times New Roman" w:eastAsia="宋体" w:hAnsi="Times New Roman" w:cs="Times New Roman Regular"/>
          <w:szCs w:val="21"/>
        </w:rPr>
        <w:lastRenderedPageBreak/>
        <w:t>v_________________ dead or dying.</w:t>
      </w:r>
    </w:p>
    <w:p w14:paraId="59C87733" w14:textId="77777777" w:rsidR="00D84914" w:rsidRDefault="00D84914">
      <w:pPr>
        <w:spacing w:line="360" w:lineRule="auto"/>
        <w:rPr>
          <w:rFonts w:ascii="Times New Roman" w:eastAsia="宋体" w:hAnsi="Times New Roman" w:cs="Times New Roman Regular"/>
          <w:b/>
          <w:bCs/>
          <w:szCs w:val="21"/>
        </w:rPr>
      </w:pPr>
    </w:p>
    <w:p w14:paraId="7A91B937"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b/>
          <w:bCs/>
          <w:szCs w:val="21"/>
        </w:rPr>
        <w:t>Paragraph 3</w:t>
      </w:r>
    </w:p>
    <w:p w14:paraId="437B5D14"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 xml:space="preserve">The bycatch problem is c_________________ economically and e_________________. Bycatch is a l_________________ to shrimp fishers, c_________________ the nets and increasing fuel c_________________ because of increased drag (r_________________) on the vessel. </w:t>
      </w:r>
      <w:proofErr w:type="spellStart"/>
      <w:r>
        <w:rPr>
          <w:rFonts w:ascii="Times New Roman" w:eastAsia="宋体" w:hAnsi="Times New Roman" w:cs="Times New Roman Regular"/>
          <w:szCs w:val="21"/>
        </w:rPr>
        <w:t>S</w:t>
      </w:r>
      <w:proofErr w:type="spellEnd"/>
      <w:r>
        <w:rPr>
          <w:rFonts w:ascii="Times New Roman" w:eastAsia="宋体" w:hAnsi="Times New Roman" w:cs="Times New Roman Regular"/>
          <w:szCs w:val="21"/>
        </w:rPr>
        <w:t>_________________ the catch requires time, leading to s_________________ of h_________________ shrimp and reduced time for fishing. Ecologically, high m_________________ rates among juvenile fishes could c_________________ to population declines of r_________________ and commercial species. Evidence to this effect e_________________ for Gulf of Mexico red snapper and Atlantic Coast weakfish. Because the near-shore areas where shrimp c_________________ are also important n_________________ grounds for many fish species, shrimp trawling could have a p_________________ impact on stock size.</w:t>
      </w:r>
    </w:p>
    <w:p w14:paraId="6EAEA9E5" w14:textId="77777777" w:rsidR="00D84914" w:rsidRDefault="00D84914">
      <w:pPr>
        <w:spacing w:line="360" w:lineRule="auto"/>
        <w:rPr>
          <w:rFonts w:ascii="Times New Roman" w:eastAsia="宋体" w:hAnsi="Times New Roman" w:cs="Times New Roman Regular"/>
          <w:b/>
          <w:bCs/>
          <w:szCs w:val="21"/>
        </w:rPr>
      </w:pPr>
    </w:p>
    <w:p w14:paraId="3DB8AA08" w14:textId="77777777" w:rsidR="00D84914" w:rsidRDefault="00D84914">
      <w:pPr>
        <w:spacing w:line="360" w:lineRule="auto"/>
        <w:rPr>
          <w:rFonts w:ascii="Times New Roman" w:eastAsia="宋体" w:hAnsi="Times New Roman" w:cs="Times New Roman Regular"/>
          <w:b/>
          <w:bCs/>
          <w:szCs w:val="21"/>
        </w:rPr>
      </w:pPr>
    </w:p>
    <w:p w14:paraId="705FC7D9"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b/>
          <w:bCs/>
          <w:szCs w:val="21"/>
        </w:rPr>
        <w:t>Paragraph 4</w:t>
      </w:r>
    </w:p>
    <w:p w14:paraId="2582D2F5"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 xml:space="preserve">Once the dead or dying bycatch is r_________________ to the ecosystem, it is c_________________ by predators, detritivores (organisms that eat dead plant and animal matter), and decomposers (o_________________ that break down dead or d_________________ organic matter), which could have a p_________________ effect on sport fish, seabird, crab, and even shrimp populations. A_________________ evidence indicates that 40-60 percent of the 30 metric tons of catch d_________________ annually by c_________________ fishing vessels, and even more of the </w:t>
      </w:r>
      <w:proofErr w:type="spellStart"/>
      <w:r>
        <w:rPr>
          <w:rFonts w:ascii="Times New Roman" w:eastAsia="宋体" w:hAnsi="Times New Roman" w:cs="Times New Roman Regular"/>
          <w:szCs w:val="21"/>
        </w:rPr>
        <w:t>noncatch</w:t>
      </w:r>
      <w:proofErr w:type="spellEnd"/>
      <w:r>
        <w:rPr>
          <w:rFonts w:ascii="Times New Roman" w:eastAsia="宋体" w:hAnsi="Times New Roman" w:cs="Times New Roman Regular"/>
          <w:szCs w:val="21"/>
        </w:rPr>
        <w:t xml:space="preserve"> waste (organisms killed but never brought to the surface), does not lie u_________________ on the bottom of the sea. It becomes available to midwater and ocean-bottom scavengers, t_________________ material into their food web and making energy available to foragers (organisms that search for food) that is n_________________ tied up in ocean-bottom, deep-ocean, midwater, and open-ocean species.</w:t>
      </w:r>
    </w:p>
    <w:p w14:paraId="26E3D60D" w14:textId="77777777" w:rsidR="00D84914" w:rsidRDefault="00D84914">
      <w:pPr>
        <w:spacing w:line="360" w:lineRule="auto"/>
        <w:rPr>
          <w:rFonts w:ascii="Times New Roman" w:eastAsia="宋体" w:hAnsi="Times New Roman" w:cs="Times New Roman Regular"/>
          <w:b/>
          <w:bCs/>
          <w:szCs w:val="21"/>
        </w:rPr>
      </w:pPr>
    </w:p>
    <w:p w14:paraId="0D976A6C"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b/>
          <w:bCs/>
          <w:szCs w:val="21"/>
        </w:rPr>
        <w:t>Paragraph 5</w:t>
      </w:r>
    </w:p>
    <w:p w14:paraId="04DA5F78"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lastRenderedPageBreak/>
        <w:t xml:space="preserve">Overfishing and </w:t>
      </w:r>
      <w:proofErr w:type="spellStart"/>
      <w:r>
        <w:rPr>
          <w:rFonts w:ascii="Times New Roman" w:eastAsia="宋体" w:hAnsi="Times New Roman" w:cs="Times New Roman Regular"/>
          <w:szCs w:val="21"/>
        </w:rPr>
        <w:t>overdiscarding</w:t>
      </w:r>
      <w:proofErr w:type="spellEnd"/>
      <w:r>
        <w:rPr>
          <w:rFonts w:ascii="Times New Roman" w:eastAsia="宋体" w:hAnsi="Times New Roman" w:cs="Times New Roman Regular"/>
          <w:szCs w:val="21"/>
        </w:rPr>
        <w:t xml:space="preserve"> may thus c_________________ to a s_________________ known as "fishing down of food webs," whereby we e_________________ apex (top) predators and large species while transforming the ocean into a s_________________ system increasingly d_________________ by microbes, jellyfish, ocean-bottom </w:t>
      </w:r>
      <w:proofErr w:type="spellStart"/>
      <w:r>
        <w:rPr>
          <w:rFonts w:ascii="Times New Roman" w:eastAsia="宋体" w:hAnsi="Times New Roman" w:cs="Times New Roman Regular"/>
          <w:szCs w:val="21"/>
        </w:rPr>
        <w:t>i</w:t>
      </w:r>
      <w:proofErr w:type="spellEnd"/>
      <w:r>
        <w:rPr>
          <w:rFonts w:ascii="Times New Roman" w:eastAsia="宋体" w:hAnsi="Times New Roman" w:cs="Times New Roman Regular"/>
          <w:szCs w:val="21"/>
        </w:rPr>
        <w:t xml:space="preserve">_________________, plankton, and </w:t>
      </w:r>
      <w:proofErr w:type="spellStart"/>
      <w:r>
        <w:rPr>
          <w:rFonts w:ascii="Times New Roman" w:eastAsia="宋体" w:hAnsi="Times New Roman" w:cs="Times New Roman Regular"/>
          <w:szCs w:val="21"/>
        </w:rPr>
        <w:t>planktivores</w:t>
      </w:r>
      <w:proofErr w:type="spellEnd"/>
      <w:r>
        <w:rPr>
          <w:rFonts w:ascii="Times New Roman" w:eastAsia="宋体" w:hAnsi="Times New Roman" w:cs="Times New Roman Regular"/>
          <w:szCs w:val="21"/>
        </w:rPr>
        <w:t xml:space="preserve">. The strongest evidence for the fishing down phenomenon exists in global catch </w:t>
      </w:r>
      <w:proofErr w:type="spellStart"/>
      <w:r>
        <w:rPr>
          <w:rFonts w:ascii="Times New Roman" w:eastAsia="宋体" w:hAnsi="Times New Roman" w:cs="Times New Roman Regular"/>
          <w:szCs w:val="21"/>
        </w:rPr>
        <w:t>s</w:t>
      </w:r>
      <w:proofErr w:type="spellEnd"/>
      <w:r>
        <w:rPr>
          <w:rFonts w:ascii="Times New Roman" w:eastAsia="宋体" w:hAnsi="Times New Roman" w:cs="Times New Roman Regular"/>
          <w:szCs w:val="21"/>
        </w:rPr>
        <w:t xml:space="preserve">_________________ that show alarming shifts in species c_________________ from high-value, near-bottom species to lower-value, open-ocean species. In the last three decades of the twentieth century, the global fishing f_________________ doubled in size and technology advanced </w:t>
      </w:r>
      <w:proofErr w:type="spellStart"/>
      <w:r>
        <w:rPr>
          <w:rFonts w:ascii="Times New Roman" w:eastAsia="宋体" w:hAnsi="Times New Roman" w:cs="Times New Roman Regular"/>
          <w:szCs w:val="21"/>
        </w:rPr>
        <w:t>i</w:t>
      </w:r>
      <w:proofErr w:type="spellEnd"/>
      <w:r>
        <w:rPr>
          <w:rFonts w:ascii="Times New Roman" w:eastAsia="宋体" w:hAnsi="Times New Roman" w:cs="Times New Roman Regular"/>
          <w:szCs w:val="21"/>
        </w:rPr>
        <w:t>_________________. D_________________ increased effort and technology, total catch stabilized, but landing rates (rates at which species are caught) of the most valuable species fell by 25 percent.</w:t>
      </w:r>
    </w:p>
    <w:p w14:paraId="488D34D7" w14:textId="77777777" w:rsidR="00D84914" w:rsidRDefault="00D84914">
      <w:pPr>
        <w:spacing w:line="360" w:lineRule="auto"/>
        <w:rPr>
          <w:rFonts w:ascii="Times New Roman" w:eastAsia="宋体" w:hAnsi="Times New Roman" w:cs="Times New Roman Regular"/>
          <w:b/>
          <w:bCs/>
          <w:szCs w:val="21"/>
        </w:rPr>
      </w:pPr>
    </w:p>
    <w:p w14:paraId="6C31096C"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b/>
          <w:bCs/>
          <w:szCs w:val="21"/>
        </w:rPr>
        <w:t>Paragraph 6</w:t>
      </w:r>
    </w:p>
    <w:p w14:paraId="304374F6"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 xml:space="preserve">C_________________ organizations have c_________________ the obvious and extreme waste a_________________ with bycatch. Public </w:t>
      </w:r>
      <w:proofErr w:type="spellStart"/>
      <w:r>
        <w:rPr>
          <w:rFonts w:ascii="Times New Roman" w:eastAsia="宋体" w:hAnsi="Times New Roman" w:cs="Times New Roman Regular"/>
          <w:szCs w:val="21"/>
        </w:rPr>
        <w:t>c_________________ over</w:t>
      </w:r>
      <w:proofErr w:type="spellEnd"/>
      <w:r>
        <w:rPr>
          <w:rFonts w:ascii="Times New Roman" w:eastAsia="宋体" w:hAnsi="Times New Roman" w:cs="Times New Roman Regular"/>
          <w:szCs w:val="21"/>
        </w:rPr>
        <w:t xml:space="preserve"> high m_________________ rates of e_________________ marine turtles c_________________ in shrimp trawls led to the development of turtle e_________________ devices (TEDs) in the 1980s. TEDs were </w:t>
      </w:r>
      <w:proofErr w:type="spellStart"/>
      <w:r>
        <w:rPr>
          <w:rFonts w:ascii="Times New Roman" w:eastAsia="宋体" w:hAnsi="Times New Roman" w:cs="Times New Roman Regular"/>
          <w:szCs w:val="21"/>
        </w:rPr>
        <w:t>i</w:t>
      </w:r>
      <w:proofErr w:type="spellEnd"/>
      <w:r>
        <w:rPr>
          <w:rFonts w:ascii="Times New Roman" w:eastAsia="宋体" w:hAnsi="Times New Roman" w:cs="Times New Roman Regular"/>
          <w:szCs w:val="21"/>
        </w:rPr>
        <w:t xml:space="preserve">_________________ into the shrimp net design with the purpose of directing turtles out of nets without unacceptably reducing shrimp catches. Marine engineers and fishers also developed shrimp net designs that </w:t>
      </w:r>
      <w:proofErr w:type="spellStart"/>
      <w:r>
        <w:rPr>
          <w:rFonts w:ascii="Times New Roman" w:eastAsia="宋体" w:hAnsi="Times New Roman" w:cs="Times New Roman Regular"/>
          <w:szCs w:val="21"/>
        </w:rPr>
        <w:t>i</w:t>
      </w:r>
      <w:proofErr w:type="spellEnd"/>
      <w:r>
        <w:rPr>
          <w:rFonts w:ascii="Times New Roman" w:eastAsia="宋体" w:hAnsi="Times New Roman" w:cs="Times New Roman Regular"/>
          <w:szCs w:val="21"/>
        </w:rPr>
        <w:t xml:space="preserve">_________________ bycatch reduction devices (BRDs), taking advantage of behavioral differences between shrimp and fish, or between different fishes, in order to s_________________ fishes. </w:t>
      </w:r>
    </w:p>
    <w:p w14:paraId="26EADD9B" w14:textId="77777777" w:rsidR="00D84914" w:rsidRDefault="00D84914">
      <w:pPr>
        <w:spacing w:line="360" w:lineRule="auto"/>
        <w:rPr>
          <w:rFonts w:ascii="Times New Roman" w:eastAsia="宋体" w:hAnsi="Times New Roman" w:cs="Times New Roman Regular"/>
          <w:szCs w:val="21"/>
        </w:rPr>
      </w:pPr>
    </w:p>
    <w:p w14:paraId="1B444DCA" w14:textId="77777777" w:rsidR="00D84914" w:rsidRDefault="00000000">
      <w:pPr>
        <w:pStyle w:val="2"/>
        <w:rPr>
          <w:rFonts w:ascii="Times New Roman" w:eastAsia="宋体" w:hAnsi="Times New Roman"/>
        </w:rPr>
      </w:pPr>
      <w:bookmarkStart w:id="96" w:name="_Toc89272645"/>
      <w:r>
        <w:rPr>
          <w:rFonts w:ascii="Times New Roman" w:eastAsia="宋体" w:hAnsi="Times New Roman"/>
        </w:rPr>
        <w:t>长难句</w:t>
      </w:r>
      <w:r>
        <w:rPr>
          <w:rFonts w:ascii="Times New Roman" w:eastAsia="宋体" w:hAnsi="Times New Roman" w:hint="eastAsia"/>
        </w:rPr>
        <w:t>练习</w:t>
      </w:r>
      <w:bookmarkEnd w:id="96"/>
    </w:p>
    <w:p w14:paraId="266906FD"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1. A topic of increasing relevance to the conservation of marine life is bycatch—fish and other animals that are unintentionally caught in the process of fishing for a targeted population of fish. </w:t>
      </w:r>
    </w:p>
    <w:p w14:paraId="263DF220"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317E83C7" w14:textId="77777777" w:rsidR="00D84914" w:rsidRDefault="00D84914">
      <w:pPr>
        <w:spacing w:line="360" w:lineRule="auto"/>
        <w:rPr>
          <w:rFonts w:ascii="Times New Roman" w:eastAsia="宋体" w:hAnsi="Times New Roman" w:cs="Times New Roman"/>
          <w:color w:val="000000" w:themeColor="text1"/>
          <w:szCs w:val="21"/>
        </w:rPr>
      </w:pPr>
    </w:p>
    <w:p w14:paraId="5D922E13"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2. Bycatch is a common occurrence in longline fishing, which utilizes a long heavy fishing line with baited hooks placed at intervals, and in trawling, which utilizes a fishing net (trawl) that is dragged along the ocean floor or through the mid-ocean waters.</w:t>
      </w:r>
    </w:p>
    <w:p w14:paraId="4BFE855D"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7E4F214A" w14:textId="77777777" w:rsidR="00D84914" w:rsidRDefault="00D84914">
      <w:pPr>
        <w:spacing w:line="360" w:lineRule="auto"/>
        <w:rPr>
          <w:rFonts w:ascii="Times New Roman" w:eastAsia="宋体" w:hAnsi="Times New Roman" w:cs="Times New Roman"/>
          <w:color w:val="000000" w:themeColor="text1"/>
          <w:szCs w:val="21"/>
        </w:rPr>
      </w:pPr>
    </w:p>
    <w:p w14:paraId="3CBD124A"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3. Even larger mesh sizes do not prevent bycatch because once the net begins to fill with fish or shrimp, small individuals caught subsequently are trapped without ever encountering the mesh.</w:t>
      </w:r>
    </w:p>
    <w:p w14:paraId="3C7364D8"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31F082A5" w14:textId="77777777" w:rsidR="00D84914" w:rsidRDefault="00D84914">
      <w:pPr>
        <w:spacing w:line="360" w:lineRule="auto"/>
        <w:rPr>
          <w:rFonts w:ascii="Times New Roman" w:eastAsia="宋体" w:hAnsi="Times New Roman" w:cs="Times New Roman"/>
          <w:color w:val="000000" w:themeColor="text1"/>
          <w:szCs w:val="21"/>
        </w:rPr>
      </w:pPr>
    </w:p>
    <w:p w14:paraId="72D0B50D"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4. Bycatch is a liability to shrimp fishers, clogging the nets and increasing fuel costs because of increased drag (resistance) on the vessel.</w:t>
      </w:r>
    </w:p>
    <w:p w14:paraId="4BBEAE01"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6D2646FC" w14:textId="77777777" w:rsidR="00D84914" w:rsidRDefault="00D84914">
      <w:pPr>
        <w:spacing w:line="360" w:lineRule="auto"/>
        <w:rPr>
          <w:rFonts w:ascii="Times New Roman" w:eastAsia="宋体" w:hAnsi="Times New Roman" w:cs="Times New Roman"/>
          <w:color w:val="000000" w:themeColor="text1"/>
          <w:szCs w:val="21"/>
        </w:rPr>
      </w:pPr>
    </w:p>
    <w:p w14:paraId="707E1D97"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5. Available evidence indicates that 40-60 percent of the 30 metric tons of catch discarded annually by commercial fishing vessels, and even more of the </w:t>
      </w:r>
      <w:proofErr w:type="spellStart"/>
      <w:r>
        <w:rPr>
          <w:rFonts w:ascii="Times New Roman" w:eastAsia="宋体" w:hAnsi="Times New Roman" w:cs="Times New Roman"/>
          <w:color w:val="000000" w:themeColor="text1"/>
          <w:szCs w:val="21"/>
        </w:rPr>
        <w:t>noncatch</w:t>
      </w:r>
      <w:proofErr w:type="spellEnd"/>
      <w:r>
        <w:rPr>
          <w:rFonts w:ascii="Times New Roman" w:eastAsia="宋体" w:hAnsi="Times New Roman" w:cs="Times New Roman"/>
          <w:color w:val="000000" w:themeColor="text1"/>
          <w:szCs w:val="21"/>
        </w:rPr>
        <w:t xml:space="preserve"> waste (organisms killed but never brought to the surface), does not lie unused on the bottom of the sea.</w:t>
      </w:r>
    </w:p>
    <w:p w14:paraId="3142275D"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51ECD7DA" w14:textId="77777777" w:rsidR="00D84914" w:rsidRDefault="00D84914">
      <w:pPr>
        <w:spacing w:line="360" w:lineRule="auto"/>
        <w:rPr>
          <w:rFonts w:ascii="Times New Roman" w:eastAsia="宋体" w:hAnsi="Times New Roman" w:cs="Times New Roman"/>
          <w:color w:val="000000" w:themeColor="text1"/>
          <w:szCs w:val="21"/>
        </w:rPr>
      </w:pPr>
    </w:p>
    <w:p w14:paraId="0621A176"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6. It becomes available to midwater and ocean-bottom scavengers, transferring material into their food web and making energy available to foragers (organisms that search for food) that is normally tied up in ocean-bottom, deep-ocean, midwater, and open-ocean species.</w:t>
      </w:r>
    </w:p>
    <w:p w14:paraId="533BE87C"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_____________________________________________________________________________________________________________________________________________________________________________________________________________________________________________</w:t>
      </w:r>
    </w:p>
    <w:p w14:paraId="3C52B4DD" w14:textId="77777777" w:rsidR="00D84914" w:rsidRDefault="00D84914">
      <w:pPr>
        <w:spacing w:line="360" w:lineRule="auto"/>
        <w:rPr>
          <w:rFonts w:ascii="Times New Roman" w:eastAsia="宋体" w:hAnsi="Times New Roman" w:cs="Times New Roman"/>
          <w:color w:val="000000" w:themeColor="text1"/>
          <w:szCs w:val="21"/>
        </w:rPr>
      </w:pPr>
    </w:p>
    <w:p w14:paraId="4BF157A1"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7. Overfishing and </w:t>
      </w:r>
      <w:proofErr w:type="spellStart"/>
      <w:r>
        <w:rPr>
          <w:rFonts w:ascii="Times New Roman" w:eastAsia="宋体" w:hAnsi="Times New Roman" w:cs="Times New Roman"/>
          <w:color w:val="000000" w:themeColor="text1"/>
          <w:szCs w:val="21"/>
        </w:rPr>
        <w:t>overdiscarding</w:t>
      </w:r>
      <w:proofErr w:type="spellEnd"/>
      <w:r>
        <w:rPr>
          <w:rFonts w:ascii="Times New Roman" w:eastAsia="宋体" w:hAnsi="Times New Roman" w:cs="Times New Roman"/>
          <w:color w:val="000000" w:themeColor="text1"/>
          <w:szCs w:val="21"/>
        </w:rPr>
        <w:t xml:space="preserve"> may thus contribute to a syndrome known as "fishing down of food webs," whereby we eliminate apex (top) predators and large species while transforming the ocean into a simplified system increasingly dominated by microbes, jellyfish, ocean-bottom invertebrates, plankton, and </w:t>
      </w:r>
      <w:proofErr w:type="spellStart"/>
      <w:r>
        <w:rPr>
          <w:rFonts w:ascii="Times New Roman" w:eastAsia="宋体" w:hAnsi="Times New Roman" w:cs="Times New Roman"/>
          <w:color w:val="000000" w:themeColor="text1"/>
          <w:szCs w:val="21"/>
        </w:rPr>
        <w:t>planktivores</w:t>
      </w:r>
      <w:proofErr w:type="spellEnd"/>
    </w:p>
    <w:p w14:paraId="04BB910F"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2AB8B090" w14:textId="77777777" w:rsidR="00D84914" w:rsidRDefault="00D84914">
      <w:pPr>
        <w:spacing w:line="360" w:lineRule="auto"/>
        <w:rPr>
          <w:rFonts w:ascii="Times New Roman" w:eastAsia="宋体" w:hAnsi="Times New Roman" w:cs="Times New Roman"/>
          <w:color w:val="000000" w:themeColor="text1"/>
          <w:szCs w:val="21"/>
        </w:rPr>
      </w:pPr>
    </w:p>
    <w:p w14:paraId="0A5A3C10"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8. The strongest evidence for the fishing down phenomenon exists in global catch statistics that show alarming shifts in species composition from high-value, near-bottom species to lower-value, open-ocean species.</w:t>
      </w:r>
    </w:p>
    <w:p w14:paraId="42BEEAAF" w14:textId="77777777" w:rsidR="00D84914" w:rsidRDefault="00000000">
      <w:pPr>
        <w:spacing w:line="360" w:lineRule="auto"/>
        <w:rPr>
          <w:rFonts w:ascii="Times New Roman" w:eastAsia="宋体" w:hAnsi="Times New Roman"/>
          <w:color w:val="000000" w:themeColor="text1"/>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313E103F" w14:textId="77777777" w:rsidR="00D84914" w:rsidRDefault="00D84914">
      <w:pPr>
        <w:spacing w:line="360" w:lineRule="auto"/>
        <w:rPr>
          <w:rFonts w:ascii="Times New Roman" w:eastAsia="宋体" w:hAnsi="Times New Roman" w:cs="Times New Roman"/>
          <w:color w:val="000000" w:themeColor="text1"/>
          <w:szCs w:val="21"/>
        </w:rPr>
      </w:pPr>
    </w:p>
    <w:p w14:paraId="3501FE1B"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9. Marine engineers and fishers also developed shrimp net designs that incorporate bycatch reduction devices (BRDs), taking advantage of behavioral differences between shrimp and fish, or between different fishes, in order to separate fishes. </w:t>
      </w:r>
    </w:p>
    <w:p w14:paraId="287E14A5"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07EAD8AF" w14:textId="77777777" w:rsidR="00D84914" w:rsidRDefault="00000000">
      <w:pPr>
        <w:widowControl/>
        <w:jc w:val="left"/>
        <w:rPr>
          <w:rFonts w:ascii="Times New Roman" w:eastAsia="宋体" w:hAnsi="Times New Roman" w:cs="Times New Roman"/>
          <w:b/>
          <w:bCs/>
          <w:sz w:val="24"/>
        </w:rPr>
      </w:pPr>
      <w:r>
        <w:rPr>
          <w:rFonts w:ascii="Times New Roman" w:eastAsia="宋体" w:hAnsi="Times New Roman" w:cs="Times New Roman"/>
          <w:sz w:val="24"/>
        </w:rPr>
        <w:br w:type="page"/>
      </w:r>
    </w:p>
    <w:p w14:paraId="578763C6" w14:textId="77777777" w:rsidR="00D84914" w:rsidRDefault="00000000">
      <w:pPr>
        <w:pStyle w:val="2"/>
        <w:rPr>
          <w:rFonts w:ascii="Times New Roman" w:eastAsia="宋体" w:hAnsi="Times New Roman" w:cs="Times New Roman"/>
          <w:sz w:val="24"/>
          <w:szCs w:val="24"/>
        </w:rPr>
      </w:pPr>
      <w:bookmarkStart w:id="97" w:name="_Toc89272646"/>
      <w:r>
        <w:rPr>
          <w:rFonts w:ascii="Times New Roman" w:eastAsia="宋体" w:hAnsi="Times New Roman" w:cs="Times New Roman"/>
          <w:sz w:val="24"/>
          <w:szCs w:val="24"/>
        </w:rPr>
        <w:lastRenderedPageBreak/>
        <w:t>The Chaco Phenomenon</w:t>
      </w:r>
      <w:bookmarkEnd w:id="97"/>
    </w:p>
    <w:p w14:paraId="000B979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Paragraph 1 </w:t>
      </w:r>
    </w:p>
    <w:p w14:paraId="57C374F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truly remarkable transformation in settlement patterns occurred in the San Juan basin in northwestern New Mexico in the late tenth and early eleventh centuries, with small household farmsteads giving way to aggregated communities centered on communal masonry buildings that are now called “great houses.” These structures are found throughout the basin but are concentrated in Chaco Canyon, where several examples contained hundreds of rooms and reached four stories in height. The largest great house is Pueblo Bonito, with over 600 rooms covering two acres. The entire episode of great house construction in Chaco, the Bonito phase (A.D. 900-1140), was obviously a time of immense cooperative effort. At least 200,000 wooden beams averaging 5 meters long and 20 centimeters in diameter were brought to the canyon from distances between 40 and 100 kilometers away to build a dozen great houses, </w:t>
      </w:r>
      <w:r>
        <w:rPr>
          <w:rFonts w:ascii="Times New Roman" w:eastAsia="宋体" w:hAnsi="Times New Roman" w:cs="Times New Roman"/>
          <w:shd w:val="pct10" w:color="auto" w:fill="FFFFFF"/>
        </w:rPr>
        <w:t>signifying</w:t>
      </w:r>
      <w:r>
        <w:rPr>
          <w:rFonts w:ascii="Times New Roman" w:eastAsia="宋体" w:hAnsi="Times New Roman" w:cs="Times New Roman"/>
        </w:rPr>
        <w:t xml:space="preserve"> a huge labor investment and a complex production process. The bulk of construction took place in the eleventh century, but by A.D. 1140 it had ceased abruptly, after which there was a rapid decline in use of the great houses and apparent abandonment of the canyon in the thirteenth century.</w:t>
      </w:r>
    </w:p>
    <w:p w14:paraId="006A096A" w14:textId="77777777" w:rsidR="00D84914" w:rsidRDefault="00D84914">
      <w:pPr>
        <w:spacing w:line="360" w:lineRule="auto"/>
        <w:rPr>
          <w:rFonts w:ascii="Times New Roman" w:eastAsia="宋体" w:hAnsi="Times New Roman" w:cs="Times New Roman"/>
        </w:rPr>
      </w:pPr>
    </w:p>
    <w:p w14:paraId="7EF7C9A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1. The word “</w:t>
      </w:r>
      <w:r>
        <w:rPr>
          <w:rFonts w:ascii="Times New Roman" w:eastAsia="宋体" w:hAnsi="Times New Roman" w:cs="Times New Roman"/>
          <w:shd w:val="pct10" w:color="auto" w:fill="FFFFFF"/>
        </w:rPr>
        <w:t>signifying</w:t>
      </w:r>
      <w:r>
        <w:rPr>
          <w:rFonts w:ascii="Times New Roman" w:eastAsia="宋体" w:hAnsi="Times New Roman" w:cs="Times New Roman"/>
        </w:rPr>
        <w:t xml:space="preserve">” in the passage is closet in meaning to </w:t>
      </w:r>
    </w:p>
    <w:p w14:paraId="0300C51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creating </w:t>
      </w:r>
    </w:p>
    <w:p w14:paraId="4F960A7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indicating </w:t>
      </w:r>
    </w:p>
    <w:p w14:paraId="4A1BCAB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initiating </w:t>
      </w:r>
    </w:p>
    <w:p w14:paraId="273D101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requiring </w:t>
      </w:r>
    </w:p>
    <w:p w14:paraId="6C9F505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  </w:t>
      </w:r>
    </w:p>
    <w:p w14:paraId="36DA21D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2. According to paragraph1, all of the following provide evidence that the Bonito phase was a time of immense cooperative effort EXCEPT </w:t>
      </w:r>
    </w:p>
    <w:p w14:paraId="69507E2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the large amounts of material needed </w:t>
      </w:r>
    </w:p>
    <w:p w14:paraId="5005A57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the size of the Pueblo Bonito complex </w:t>
      </w:r>
    </w:p>
    <w:p w14:paraId="03A8CE2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the unusual materials used in construction </w:t>
      </w:r>
    </w:p>
    <w:p w14:paraId="7DF84E9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distance the materials needed to be transported</w:t>
      </w:r>
      <w:r>
        <w:rPr>
          <w:rFonts w:ascii="Times New Roman" w:eastAsia="宋体" w:hAnsi="Times New Roman" w:cs="Times New Roman"/>
        </w:rPr>
        <w:tab/>
      </w:r>
    </w:p>
    <w:p w14:paraId="39EB835F" w14:textId="77777777" w:rsidR="00D84914" w:rsidRDefault="00D84914">
      <w:pPr>
        <w:spacing w:line="360" w:lineRule="auto"/>
        <w:rPr>
          <w:rFonts w:ascii="Times New Roman" w:eastAsia="宋体" w:hAnsi="Times New Roman" w:cs="Times New Roman"/>
        </w:rPr>
      </w:pPr>
    </w:p>
    <w:p w14:paraId="1B1B93E1"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lastRenderedPageBreak/>
        <w:t xml:space="preserve">Paragraph 2 </w:t>
      </w:r>
    </w:p>
    <w:p w14:paraId="0C04D35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For more than a century archaeologists have struggled to understand the circumstances surrounding the rise and collapse of Chaco society—dubbed the Chaco Phenomenon. </w:t>
      </w:r>
      <w:r>
        <w:rPr>
          <w:rFonts w:ascii="Times New Roman" w:eastAsia="宋体" w:hAnsi="Times New Roman" w:cs="Times New Roman"/>
          <w:shd w:val="pct10" w:color="auto" w:fill="FFFFFF"/>
        </w:rPr>
        <w:t>In particular, research has focused on determining why such an apparently inhospitable place as Chaco, which today is extremely arid and has very short growing seasons, should have favored the concentration of labor that must have been required for such massive construction projects over brief periods of time.</w:t>
      </w:r>
      <w:r>
        <w:rPr>
          <w:rFonts w:ascii="Times New Roman" w:eastAsia="宋体" w:hAnsi="Times New Roman" w:cs="Times New Roman"/>
        </w:rPr>
        <w:t xml:space="preserve"> Until the 1970s, it was widely assumed that Chaco had been a forested oasis that attracted farmers who initially flourished but eventually fell victim to their own success and exuberance, as they denuded the canyon of trees and vegetation to build large great houses. In the 1980s this reconstruction was largely dismissed in response to evidence that there had never been a forest in Chaco, and that canyon soils had poor agricultural potential. As scientific interpretations about Chaco changed the focus of explanatory models changed from the attractiveness of the canyon for farmers to the position of the canyon within a regional network of dispersed agricultural communities.</w:t>
      </w:r>
    </w:p>
    <w:p w14:paraId="302C77B7" w14:textId="77777777" w:rsidR="00D84914" w:rsidRDefault="00D84914">
      <w:pPr>
        <w:spacing w:line="360" w:lineRule="auto"/>
        <w:rPr>
          <w:rFonts w:ascii="Times New Roman" w:eastAsia="宋体" w:hAnsi="Times New Roman" w:cs="Times New Roman"/>
        </w:rPr>
      </w:pPr>
    </w:p>
    <w:p w14:paraId="34F9696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3. Which of the sentences below best expresses the essential information in the highlighted sentence in the passage? Incorrect choices change the meaning in important ways or leave out essential information. </w:t>
      </w:r>
    </w:p>
    <w:p w14:paraId="5F4E01B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Researchers have tried to establish why an area as dry as Chaco was the site of such large construction efforts. </w:t>
      </w:r>
    </w:p>
    <w:p w14:paraId="4EA4AD2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Researchers have tried to establish whether the concentration of massive construction projects in a brief period of time made Chaco the dry area that it is today. </w:t>
      </w:r>
    </w:p>
    <w:p w14:paraId="1E92E18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Researchers have established that Chaco’s brief growing season required a concentration of labor to produce large quantities of food in a short period of time. </w:t>
      </w:r>
    </w:p>
    <w:p w14:paraId="03E281F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Researchers have established that the hot, dry climate of Chaco forced workers to complete construction on large buildings in short periods of time. </w:t>
      </w:r>
    </w:p>
    <w:p w14:paraId="239F86C4" w14:textId="77777777" w:rsidR="00D84914" w:rsidRDefault="00D84914">
      <w:pPr>
        <w:spacing w:line="360" w:lineRule="auto"/>
        <w:rPr>
          <w:rFonts w:ascii="Times New Roman" w:eastAsia="宋体" w:hAnsi="Times New Roman" w:cs="Times New Roman"/>
        </w:rPr>
      </w:pPr>
    </w:p>
    <w:p w14:paraId="3A01D7F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4. It can be inferred from paragraph 2 that the pre-1970s theory about the Chaco Phenomenon </w:t>
      </w:r>
    </w:p>
    <w:p w14:paraId="73C79CA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was based on the widespread farm and tool remains found by archaeologists on the site. </w:t>
      </w:r>
    </w:p>
    <w:p w14:paraId="4BD1EF7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was largely reinforced by findings in the 1980s. </w:t>
      </w:r>
    </w:p>
    <w:p w14:paraId="4FDD5E0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was not supported by substantial evidence. </w:t>
      </w:r>
    </w:p>
    <w:p w14:paraId="7A6E428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 xml:space="preserve">D. was so strong that it went unchallenged for many decades. </w:t>
      </w:r>
    </w:p>
    <w:p w14:paraId="72FA65FE" w14:textId="77777777" w:rsidR="00D84914" w:rsidRDefault="00D84914">
      <w:pPr>
        <w:spacing w:line="360" w:lineRule="auto"/>
        <w:rPr>
          <w:rFonts w:ascii="Times New Roman" w:eastAsia="宋体" w:hAnsi="Times New Roman" w:cs="Times New Roman"/>
        </w:rPr>
      </w:pPr>
    </w:p>
    <w:p w14:paraId="0B27A95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5. According to paragraph 2. why did scientists change their view about the cause of the collapse of Chaco an society? </w:t>
      </w:r>
    </w:p>
    <w:p w14:paraId="0B98A0B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They found evidence that Chaco had always lacked trees and good soil. </w:t>
      </w:r>
    </w:p>
    <w:p w14:paraId="795A36B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They discovered that Chaco Canyon was much drier than they had previously believed. </w:t>
      </w:r>
    </w:p>
    <w:p w14:paraId="14F2DB9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They learned that the population was not large enough to supply the laborers needed to build the great houses. </w:t>
      </w:r>
    </w:p>
    <w:p w14:paraId="43DEC4C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They found evidence that the farming economy was excessively concentrated in the central canyon.</w:t>
      </w:r>
      <w:r>
        <w:rPr>
          <w:rFonts w:ascii="Times New Roman" w:eastAsia="宋体" w:hAnsi="Times New Roman" w:cs="Times New Roman"/>
        </w:rPr>
        <w:tab/>
      </w:r>
    </w:p>
    <w:p w14:paraId="542F3A51" w14:textId="77777777" w:rsidR="00D84914" w:rsidRDefault="00D84914">
      <w:pPr>
        <w:spacing w:line="360" w:lineRule="auto"/>
        <w:rPr>
          <w:rFonts w:ascii="Times New Roman" w:eastAsia="宋体" w:hAnsi="Times New Roman" w:cs="Times New Roman"/>
        </w:rPr>
      </w:pPr>
    </w:p>
    <w:p w14:paraId="32DD083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Paragraph 3 </w:t>
      </w:r>
    </w:p>
    <w:p w14:paraId="6491418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The adoption of a regional perspective in explaining the Chaco Phenomenon was based in part on the discovery of formal trails connecting many of the great houses in Chaco, as well as linking the canyon to smaller great houses located throughout the San Juan basin, the latter are referred to as Chaco “outliers.” These trails are densest around the concentration of great houses in the center, and the canyon itself is roughly at the center of the basin. Consequently, the canyon occupies the geographical and social center of the network formed by the connecting trails. The current consensus view is that religion provides the fundamental explanation for this centrifugal pattern.</w:t>
      </w:r>
    </w:p>
    <w:p w14:paraId="338BDB8B" w14:textId="77777777" w:rsidR="00D84914" w:rsidRDefault="00D84914">
      <w:pPr>
        <w:spacing w:line="360" w:lineRule="auto"/>
        <w:rPr>
          <w:rFonts w:ascii="Times New Roman" w:eastAsia="宋体" w:hAnsi="Times New Roman" w:cs="Times New Roman"/>
        </w:rPr>
      </w:pPr>
    </w:p>
    <w:p w14:paraId="177234D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13630C8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Archaeologists now describe Chaco during the Bonito phase as a location of high devotional expression and the pilgrimage center of a sacred landscape. These descriptions emphasize aspects of the archaeological record presumed to be associated with ritual activity, including caches of turquoise beads and pendants, unusual ceramic vessels and wooden objects, several rooms with multiple human burials, and especially the large number of kivas (multipurpose rooms used for religious, political, and social functions) found in great houses. Most of these indicators occur only at Pueblo Bonito, but archaeologists generally assume that all the great houses had a similar ritual </w:t>
      </w:r>
      <w:r>
        <w:rPr>
          <w:rFonts w:ascii="Times New Roman" w:eastAsia="宋体" w:hAnsi="Times New Roman" w:cs="Times New Roman"/>
          <w:shd w:val="pct10" w:color="auto" w:fill="FFFFFF"/>
        </w:rPr>
        <w:t>function</w:t>
      </w:r>
      <w:r>
        <w:rPr>
          <w:rFonts w:ascii="Times New Roman" w:eastAsia="宋体" w:hAnsi="Times New Roman" w:cs="Times New Roman"/>
        </w:rPr>
        <w:t>. In fact, some scholars have suggested that the great houses were temples rather than residences.</w:t>
      </w:r>
    </w:p>
    <w:p w14:paraId="59E475C0" w14:textId="77777777" w:rsidR="00D84914" w:rsidRDefault="00D84914">
      <w:pPr>
        <w:spacing w:line="360" w:lineRule="auto"/>
        <w:rPr>
          <w:rFonts w:ascii="Times New Roman" w:eastAsia="宋体" w:hAnsi="Times New Roman" w:cs="Times New Roman"/>
        </w:rPr>
      </w:pPr>
    </w:p>
    <w:p w14:paraId="2C86375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6. According to paragraphs 3 and 4, which of the following best describes how archaeologists arrived at their current view of the nature of Chaco during the Bonito phase? </w:t>
      </w:r>
    </w:p>
    <w:p w14:paraId="3406EB3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They discovered a large number of kivas, which probably served as temporary houses for pilgrims on their way to the main temple. </w:t>
      </w:r>
    </w:p>
    <w:p w14:paraId="087A5D3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They found a series of paths leading to the outliers, which seem to have been centers of trade for makers of jewelry and other products. </w:t>
      </w:r>
    </w:p>
    <w:p w14:paraId="5956143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They found turquoise beads and pendants and other valuable objects, leading to the theory that the great houses were wealthy residences. </w:t>
      </w:r>
    </w:p>
    <w:p w14:paraId="56516B2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They discovered many objects and rooms associated with ritual activity, leading to the theory that Chaco was a religious center. </w:t>
      </w:r>
    </w:p>
    <w:p w14:paraId="0C88785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b/>
      </w:r>
    </w:p>
    <w:p w14:paraId="6A7E15F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7. The word “</w:t>
      </w:r>
      <w:r>
        <w:rPr>
          <w:rFonts w:ascii="Times New Roman" w:eastAsia="宋体" w:hAnsi="Times New Roman" w:cs="Times New Roman"/>
          <w:shd w:val="pct10" w:color="auto" w:fill="FFFFFF"/>
        </w:rPr>
        <w:t>function</w:t>
      </w:r>
      <w:r>
        <w:rPr>
          <w:rFonts w:ascii="Times New Roman" w:eastAsia="宋体" w:hAnsi="Times New Roman" w:cs="Times New Roman"/>
        </w:rPr>
        <w:t xml:space="preserve">” in the passage is closet in meaning to </w:t>
      </w:r>
    </w:p>
    <w:p w14:paraId="021CCB6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center </w:t>
      </w:r>
    </w:p>
    <w:p w14:paraId="25B48DE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practice </w:t>
      </w:r>
    </w:p>
    <w:p w14:paraId="1AB5B6F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design </w:t>
      </w:r>
    </w:p>
    <w:p w14:paraId="4837C6A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purpose</w:t>
      </w:r>
      <w:r>
        <w:rPr>
          <w:rFonts w:ascii="Times New Roman" w:eastAsia="宋体" w:hAnsi="Times New Roman" w:cs="Times New Roman"/>
        </w:rPr>
        <w:tab/>
      </w:r>
    </w:p>
    <w:p w14:paraId="1ECC56EC" w14:textId="77777777" w:rsidR="00D84914" w:rsidRDefault="00D84914">
      <w:pPr>
        <w:spacing w:line="360" w:lineRule="auto"/>
        <w:rPr>
          <w:rFonts w:ascii="Times New Roman" w:eastAsia="宋体" w:hAnsi="Times New Roman" w:cs="Times New Roman"/>
        </w:rPr>
      </w:pPr>
    </w:p>
    <w:p w14:paraId="202F714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Paragraph 5 </w:t>
      </w:r>
    </w:p>
    <w:p w14:paraId="571A817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However, new geological field studies in Chaco have produced results that may require a significant reassessment of the assumption that the canyon was not a favorable agricultural setting. It appears that during the first half of the eleventh century, during the extraordinary boom in construction, a large volume of water and suspended sediment flowed into the canyon. </w:t>
      </w:r>
      <w:r>
        <w:rPr>
          <w:rFonts w:ascii="Times New Roman" w:eastAsia="宋体" w:hAnsi="Times New Roman" w:cs="Times New Roman"/>
          <w:shd w:val="pct10" w:color="auto" w:fill="FFFFFF"/>
        </w:rPr>
        <w:t xml:space="preserve">A large natural lake may have existed at the western end of Chaco, near the biggest concentration of great houses. </w:t>
      </w:r>
      <w:r>
        <w:rPr>
          <w:rFonts w:ascii="Times New Roman" w:eastAsia="宋体" w:hAnsi="Times New Roman" w:cs="Times New Roman"/>
        </w:rPr>
        <w:t>The presence of large quantities of water and equally important, a source of sediment that replenished agricultural fields, presumably made the canyon an extremely attractive place for newly arriving people from the northern San Juan River basin.</w:t>
      </w:r>
    </w:p>
    <w:p w14:paraId="2EE4D086" w14:textId="77777777" w:rsidR="00D84914" w:rsidRDefault="00D84914">
      <w:pPr>
        <w:spacing w:line="360" w:lineRule="auto"/>
        <w:rPr>
          <w:rFonts w:ascii="Times New Roman" w:eastAsia="宋体" w:hAnsi="Times New Roman" w:cs="Times New Roman"/>
        </w:rPr>
      </w:pPr>
    </w:p>
    <w:p w14:paraId="1B2083E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8. Why does the author state that “</w:t>
      </w:r>
      <w:r>
        <w:rPr>
          <w:rFonts w:ascii="Times New Roman" w:eastAsia="宋体" w:hAnsi="Times New Roman" w:cs="Times New Roman"/>
          <w:shd w:val="pct10" w:color="auto" w:fill="FFFFFF"/>
        </w:rPr>
        <w:t>A large natural lake may have existed at the western end of Chaco, near the biggest concentration of great houses</w:t>
      </w:r>
      <w:r>
        <w:rPr>
          <w:rFonts w:ascii="Times New Roman" w:eastAsia="宋体" w:hAnsi="Times New Roman" w:cs="Times New Roman"/>
        </w:rPr>
        <w:t xml:space="preserve">”? </w:t>
      </w:r>
    </w:p>
    <w:p w14:paraId="49717CA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 xml:space="preserve">A. To suggest that geological studies are better than archaeological studies in identifying the historical uses of land </w:t>
      </w:r>
    </w:p>
    <w:p w14:paraId="21C8DC6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To demonstrate that large construction projects require a large population of workers </w:t>
      </w:r>
    </w:p>
    <w:p w14:paraId="31BD2AC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To support the idea that Chaco may have been favorable to agriculture during the Bonito phase </w:t>
      </w:r>
    </w:p>
    <w:p w14:paraId="411FAED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show that the Chaco people preferred to build their homes near water</w:t>
      </w:r>
      <w:r>
        <w:rPr>
          <w:rFonts w:ascii="Times New Roman" w:eastAsia="宋体" w:hAnsi="Times New Roman" w:cs="Times New Roman"/>
        </w:rPr>
        <w:tab/>
      </w:r>
    </w:p>
    <w:p w14:paraId="77839365" w14:textId="77777777" w:rsidR="00D84914" w:rsidRDefault="00D84914">
      <w:pPr>
        <w:spacing w:line="360" w:lineRule="auto"/>
        <w:rPr>
          <w:rFonts w:ascii="Times New Roman" w:eastAsia="宋体" w:hAnsi="Times New Roman" w:cs="Times New Roman"/>
        </w:rPr>
      </w:pPr>
    </w:p>
    <w:p w14:paraId="0DBA7E5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Paragraph 3 </w:t>
      </w:r>
    </w:p>
    <w:p w14:paraId="468E3BD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■The adoption of a regional perspective in explaining the Chaco Phenomenon was based in part on the discovery of formal trails connecting many of the great houses in Chaco, as well as linking the canyon to smaller great houses located throughout the San Juan basin, the latter are referred to as Chaco “outliers.” ■These trails are densest around the concentration of great houses in the center, and the canyon itself is roughly at the center of the basin. ■Consequently, the canyon occupies the geographical and social center of the network formed by the connecting trails. ■The current consensus view is that religion provides the fundamental explanation for this centrifugal pattern.</w:t>
      </w:r>
    </w:p>
    <w:p w14:paraId="599B0F62" w14:textId="77777777" w:rsidR="00D84914" w:rsidRDefault="00D84914">
      <w:pPr>
        <w:spacing w:line="360" w:lineRule="auto"/>
        <w:rPr>
          <w:rFonts w:ascii="Times New Roman" w:eastAsia="宋体" w:hAnsi="Times New Roman" w:cs="Times New Roman"/>
        </w:rPr>
      </w:pPr>
    </w:p>
    <w:p w14:paraId="2CA9FFB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9. Look at the four squares [■] that indicate where the following sentence can be added to the passage. </w:t>
      </w:r>
    </w:p>
    <w:p w14:paraId="10C4C70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Scholars have attempted to find a reason for this web like arrangement of great houses around a central canyon. </w:t>
      </w:r>
    </w:p>
    <w:p w14:paraId="681461C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Where would the sentence best fit? Click on a square [■] to add the sentence to the passage.</w:t>
      </w:r>
    </w:p>
    <w:p w14:paraId="70F83ABA" w14:textId="77777777" w:rsidR="00D84914" w:rsidRDefault="00D84914">
      <w:pPr>
        <w:spacing w:line="360" w:lineRule="auto"/>
        <w:rPr>
          <w:rFonts w:ascii="Times New Roman" w:eastAsia="宋体" w:hAnsi="Times New Roman" w:cs="Times New Roman"/>
        </w:rPr>
      </w:pPr>
    </w:p>
    <w:p w14:paraId="7DF1E22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 Drag your choices to the spaces where they belong. To review the passage, click on View Text.</w:t>
      </w:r>
    </w:p>
    <w:p w14:paraId="437F259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The population of the Chaco Canyon in New Mexico changed significantly between the tenth and eleventh centuries, as evidenced by the remains of its great houses. </w:t>
      </w:r>
    </w:p>
    <w:p w14:paraId="7FD16605" w14:textId="77777777" w:rsidR="00D84914" w:rsidRDefault="00000000">
      <w:pPr>
        <w:pStyle w:val="af0"/>
        <w:numPr>
          <w:ilvl w:val="0"/>
          <w:numId w:val="3"/>
        </w:numPr>
        <w:spacing w:line="360" w:lineRule="auto"/>
        <w:ind w:firstLineChars="0"/>
        <w:rPr>
          <w:rFonts w:ascii="Times New Roman" w:eastAsia="宋体" w:hAnsi="Times New Roman" w:cs="Times New Roman"/>
          <w:b/>
          <w:bCs/>
          <w:sz w:val="24"/>
        </w:rPr>
      </w:pPr>
      <w:r>
        <w:rPr>
          <w:rFonts w:ascii="Times New Roman" w:eastAsia="宋体" w:hAnsi="Times New Roman" w:cs="Times New Roman"/>
          <w:b/>
          <w:bCs/>
          <w:sz w:val="24"/>
        </w:rPr>
        <w:t xml:space="preserve">  </w:t>
      </w:r>
    </w:p>
    <w:p w14:paraId="1F43C40E" w14:textId="77777777" w:rsidR="00D84914" w:rsidRDefault="00000000">
      <w:pPr>
        <w:pStyle w:val="af0"/>
        <w:numPr>
          <w:ilvl w:val="0"/>
          <w:numId w:val="3"/>
        </w:numPr>
        <w:spacing w:line="360" w:lineRule="auto"/>
        <w:ind w:firstLineChars="0"/>
        <w:rPr>
          <w:rFonts w:ascii="Times New Roman" w:eastAsia="宋体" w:hAnsi="Times New Roman" w:cs="Times New Roman"/>
          <w:b/>
          <w:bCs/>
          <w:sz w:val="24"/>
        </w:rPr>
      </w:pPr>
      <w:r>
        <w:rPr>
          <w:rFonts w:ascii="Times New Roman" w:eastAsia="宋体" w:hAnsi="Times New Roman" w:cs="Times New Roman"/>
          <w:b/>
          <w:bCs/>
          <w:sz w:val="24"/>
        </w:rPr>
        <w:lastRenderedPageBreak/>
        <w:t xml:space="preserve"> </w:t>
      </w:r>
    </w:p>
    <w:p w14:paraId="05C518D8" w14:textId="77777777" w:rsidR="00D84914" w:rsidRDefault="00000000">
      <w:pPr>
        <w:pStyle w:val="af0"/>
        <w:numPr>
          <w:ilvl w:val="0"/>
          <w:numId w:val="3"/>
        </w:numPr>
        <w:spacing w:line="360" w:lineRule="auto"/>
        <w:ind w:firstLineChars="0"/>
        <w:rPr>
          <w:rFonts w:ascii="Times New Roman" w:eastAsia="宋体" w:hAnsi="Times New Roman" w:cs="Times New Roman"/>
          <w:b/>
          <w:bCs/>
          <w:sz w:val="24"/>
        </w:rPr>
      </w:pPr>
      <w:r>
        <w:rPr>
          <w:rFonts w:ascii="Times New Roman" w:eastAsia="宋体" w:hAnsi="Times New Roman" w:cs="Times New Roman"/>
          <w:b/>
          <w:bCs/>
          <w:sz w:val="24"/>
        </w:rPr>
        <w:t xml:space="preserve"> </w:t>
      </w:r>
    </w:p>
    <w:p w14:paraId="7556BC1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Answer Choices</w:t>
      </w:r>
    </w:p>
    <w:p w14:paraId="1B7A528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Before the 1970s, scholars believed that the </w:t>
      </w:r>
      <w:proofErr w:type="spellStart"/>
      <w:r>
        <w:rPr>
          <w:rFonts w:ascii="Times New Roman" w:eastAsia="宋体" w:hAnsi="Times New Roman" w:cs="Times New Roman"/>
        </w:rPr>
        <w:t>fail</w:t>
      </w:r>
      <w:proofErr w:type="spellEnd"/>
      <w:r>
        <w:rPr>
          <w:rFonts w:ascii="Times New Roman" w:eastAsia="宋体" w:hAnsi="Times New Roman" w:cs="Times New Roman"/>
        </w:rPr>
        <w:t xml:space="preserve"> of Chaco society was caused by farmers’ cutting down all the trees to build their great houses. </w:t>
      </w:r>
    </w:p>
    <w:p w14:paraId="3EBC402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After discovering trails connecting Chaco to surrounding communities, scholars came to believe that there were many forested oases to support those communities. </w:t>
      </w:r>
    </w:p>
    <w:p w14:paraId="56F727A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Archaeological evidence has led current scholars to believe that Chaco was a religious center during the Bonito phase. </w:t>
      </w:r>
    </w:p>
    <w:p w14:paraId="62BA51E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Archaeological findings indicate that Chaco Canyon was completely abandoned by the end of the thirteenth century. </w:t>
      </w:r>
    </w:p>
    <w:p w14:paraId="20E4988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E. Researchers’ findings in the 1980s revealed that Chaco Canyon had been a fertile agricultural area that caused the population near the center of the canyon to increase steadily during the Bonito phase. </w:t>
      </w:r>
    </w:p>
    <w:p w14:paraId="7CBD5BA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F. Recent geological studies indicating the presence of water in Chaco Canyon in the eleventh century may alter scholars’ belief that the area was not favorable for farming.</w:t>
      </w:r>
    </w:p>
    <w:p w14:paraId="0772B865" w14:textId="77777777" w:rsidR="00D84914" w:rsidRDefault="00D84914">
      <w:pPr>
        <w:spacing w:line="360" w:lineRule="auto"/>
        <w:rPr>
          <w:rFonts w:ascii="Times New Roman" w:eastAsia="宋体" w:hAnsi="Times New Roman" w:cs="Times New Roman"/>
        </w:rPr>
      </w:pPr>
    </w:p>
    <w:p w14:paraId="5718A52D" w14:textId="77777777" w:rsidR="00D84914" w:rsidRDefault="00000000">
      <w:pPr>
        <w:pStyle w:val="2"/>
        <w:rPr>
          <w:rFonts w:ascii="Times New Roman" w:eastAsia="宋体" w:hAnsi="Times New Roman" w:cs="Times New Roman"/>
          <w:sz w:val="24"/>
          <w:szCs w:val="24"/>
        </w:rPr>
      </w:pPr>
      <w:bookmarkStart w:id="98" w:name="_Toc89272647"/>
      <w:r>
        <w:rPr>
          <w:rFonts w:ascii="Times New Roman" w:eastAsia="宋体" w:hAnsi="Times New Roman" w:cs="Times New Roman"/>
          <w:sz w:val="24"/>
          <w:szCs w:val="24"/>
        </w:rPr>
        <w:t>词汇伴侣</w:t>
      </w:r>
      <w:bookmarkEnd w:id="98"/>
    </w:p>
    <w:p w14:paraId="678588C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第一段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7108D885" w14:textId="77777777">
        <w:trPr>
          <w:jc w:val="center"/>
        </w:trPr>
        <w:tc>
          <w:tcPr>
            <w:tcW w:w="4153" w:type="dxa"/>
            <w:shd w:val="clear" w:color="auto" w:fill="auto"/>
          </w:tcPr>
          <w:p w14:paraId="08DE68C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remarkable adj.</w:t>
            </w:r>
            <w:r>
              <w:rPr>
                <w:rFonts w:ascii="Times New Roman" w:eastAsia="宋体" w:hAnsi="Times New Roman" w:cs="Times New Roman"/>
                <w:color w:val="000000" w:themeColor="text1"/>
              </w:rPr>
              <w:t>显著的</w:t>
            </w:r>
            <w:r>
              <w:rPr>
                <w:rFonts w:ascii="Times New Roman" w:eastAsia="宋体" w:hAnsi="Times New Roman" w:cs="Times New Roman"/>
                <w:color w:val="000000" w:themeColor="text1"/>
              </w:rPr>
              <w:t xml:space="preserve"> </w:t>
            </w:r>
          </w:p>
        </w:tc>
        <w:tc>
          <w:tcPr>
            <w:tcW w:w="4069" w:type="dxa"/>
            <w:shd w:val="clear" w:color="auto" w:fill="auto"/>
          </w:tcPr>
          <w:p w14:paraId="5765A21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transformation n.</w:t>
            </w:r>
            <w:r>
              <w:rPr>
                <w:rFonts w:ascii="Times New Roman" w:eastAsia="宋体" w:hAnsi="Times New Roman" w:cs="Times New Roman"/>
                <w:color w:val="000000" w:themeColor="text1"/>
              </w:rPr>
              <w:t>转变</w:t>
            </w:r>
          </w:p>
        </w:tc>
      </w:tr>
      <w:tr w:rsidR="00D84914" w14:paraId="65E26CFA" w14:textId="77777777">
        <w:trPr>
          <w:jc w:val="center"/>
        </w:trPr>
        <w:tc>
          <w:tcPr>
            <w:tcW w:w="4153" w:type="dxa"/>
            <w:shd w:val="clear" w:color="auto" w:fill="auto"/>
          </w:tcPr>
          <w:p w14:paraId="7B676A0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settlement n.</w:t>
            </w:r>
            <w:r>
              <w:rPr>
                <w:rFonts w:ascii="Times New Roman" w:eastAsia="宋体" w:hAnsi="Times New Roman" w:cs="Times New Roman"/>
                <w:color w:val="000000" w:themeColor="text1"/>
              </w:rPr>
              <w:t>定居，居住</w:t>
            </w:r>
          </w:p>
        </w:tc>
        <w:tc>
          <w:tcPr>
            <w:tcW w:w="4069" w:type="dxa"/>
            <w:shd w:val="clear" w:color="auto" w:fill="auto"/>
          </w:tcPr>
          <w:p w14:paraId="495BE80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occur v.</w:t>
            </w:r>
            <w:r>
              <w:rPr>
                <w:rFonts w:ascii="Times New Roman" w:eastAsia="宋体" w:hAnsi="Times New Roman" w:cs="Times New Roman"/>
                <w:color w:val="000000" w:themeColor="text1"/>
              </w:rPr>
              <w:t>发生</w:t>
            </w:r>
          </w:p>
        </w:tc>
      </w:tr>
      <w:tr w:rsidR="00D84914" w14:paraId="5A19D1AD" w14:textId="77777777">
        <w:trPr>
          <w:jc w:val="center"/>
        </w:trPr>
        <w:tc>
          <w:tcPr>
            <w:tcW w:w="4153" w:type="dxa"/>
            <w:shd w:val="clear" w:color="auto" w:fill="auto"/>
          </w:tcPr>
          <w:p w14:paraId="3A7B916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basin n.</w:t>
            </w:r>
            <w:r>
              <w:rPr>
                <w:rFonts w:ascii="Times New Roman" w:eastAsia="宋体" w:hAnsi="Times New Roman" w:cs="Times New Roman"/>
                <w:color w:val="000000" w:themeColor="text1"/>
              </w:rPr>
              <w:t>盆地</w:t>
            </w:r>
          </w:p>
        </w:tc>
        <w:tc>
          <w:tcPr>
            <w:tcW w:w="4069" w:type="dxa"/>
            <w:shd w:val="clear" w:color="auto" w:fill="auto"/>
          </w:tcPr>
          <w:p w14:paraId="318518E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household n.</w:t>
            </w:r>
            <w:r>
              <w:rPr>
                <w:rFonts w:ascii="Times New Roman" w:eastAsia="宋体" w:hAnsi="Times New Roman" w:cs="Times New Roman"/>
                <w:color w:val="000000" w:themeColor="text1"/>
              </w:rPr>
              <w:t>家庭</w:t>
            </w:r>
          </w:p>
        </w:tc>
      </w:tr>
      <w:tr w:rsidR="00D84914" w14:paraId="1211C092" w14:textId="77777777">
        <w:trPr>
          <w:jc w:val="center"/>
        </w:trPr>
        <w:tc>
          <w:tcPr>
            <w:tcW w:w="4153" w:type="dxa"/>
            <w:shd w:val="clear" w:color="auto" w:fill="auto"/>
          </w:tcPr>
          <w:p w14:paraId="2B8DBFA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farmstead n.</w:t>
            </w:r>
            <w:r>
              <w:rPr>
                <w:rFonts w:ascii="Times New Roman" w:eastAsia="宋体" w:hAnsi="Times New Roman" w:cs="Times New Roman"/>
                <w:color w:val="000000" w:themeColor="text1"/>
              </w:rPr>
              <w:t>农舍，农庄</w:t>
            </w:r>
          </w:p>
        </w:tc>
        <w:tc>
          <w:tcPr>
            <w:tcW w:w="4069" w:type="dxa"/>
            <w:shd w:val="clear" w:color="auto" w:fill="auto"/>
          </w:tcPr>
          <w:p w14:paraId="77FF23E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give way to </w:t>
            </w:r>
            <w:r>
              <w:rPr>
                <w:rFonts w:ascii="Times New Roman" w:eastAsia="宋体" w:hAnsi="Times New Roman" w:cs="Times New Roman"/>
                <w:color w:val="000000" w:themeColor="text1"/>
              </w:rPr>
              <w:t>让步给</w:t>
            </w:r>
          </w:p>
        </w:tc>
      </w:tr>
      <w:tr w:rsidR="00D84914" w14:paraId="3F50C9DD" w14:textId="77777777">
        <w:trPr>
          <w:jc w:val="center"/>
        </w:trPr>
        <w:tc>
          <w:tcPr>
            <w:tcW w:w="4153" w:type="dxa"/>
            <w:shd w:val="clear" w:color="auto" w:fill="auto"/>
          </w:tcPr>
          <w:p w14:paraId="4E155E8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aggregated adj.</w:t>
            </w:r>
            <w:r>
              <w:rPr>
                <w:rFonts w:ascii="Times New Roman" w:eastAsia="宋体" w:hAnsi="Times New Roman" w:cs="Times New Roman"/>
                <w:color w:val="000000" w:themeColor="text1"/>
              </w:rPr>
              <w:t>集体的；合计的</w:t>
            </w:r>
          </w:p>
        </w:tc>
        <w:tc>
          <w:tcPr>
            <w:tcW w:w="4069" w:type="dxa"/>
            <w:shd w:val="clear" w:color="auto" w:fill="auto"/>
          </w:tcPr>
          <w:p w14:paraId="24D94C4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communal adj.</w:t>
            </w:r>
            <w:r>
              <w:rPr>
                <w:rFonts w:ascii="Times New Roman" w:eastAsia="宋体" w:hAnsi="Times New Roman" w:cs="Times New Roman"/>
                <w:color w:val="000000" w:themeColor="text1"/>
              </w:rPr>
              <w:t>集体的；共用的</w:t>
            </w:r>
          </w:p>
        </w:tc>
      </w:tr>
      <w:tr w:rsidR="00D84914" w14:paraId="2C6B28AC" w14:textId="77777777">
        <w:trPr>
          <w:jc w:val="center"/>
        </w:trPr>
        <w:tc>
          <w:tcPr>
            <w:tcW w:w="4153" w:type="dxa"/>
            <w:shd w:val="clear" w:color="auto" w:fill="auto"/>
          </w:tcPr>
          <w:p w14:paraId="195CFD5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masonry n.</w:t>
            </w:r>
            <w:r>
              <w:rPr>
                <w:rFonts w:ascii="Times New Roman" w:eastAsia="宋体" w:hAnsi="Times New Roman" w:cs="Times New Roman"/>
                <w:color w:val="000000" w:themeColor="text1"/>
              </w:rPr>
              <w:t>砖石建筑</w:t>
            </w:r>
          </w:p>
        </w:tc>
        <w:tc>
          <w:tcPr>
            <w:tcW w:w="4069" w:type="dxa"/>
            <w:shd w:val="clear" w:color="auto" w:fill="auto"/>
          </w:tcPr>
          <w:p w14:paraId="1F7025E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throughout prep.</w:t>
            </w:r>
            <w:r>
              <w:rPr>
                <w:rFonts w:ascii="Times New Roman" w:eastAsia="宋体" w:hAnsi="Times New Roman" w:cs="Times New Roman"/>
                <w:color w:val="000000" w:themeColor="text1"/>
              </w:rPr>
              <w:t>遍及</w:t>
            </w:r>
          </w:p>
        </w:tc>
      </w:tr>
      <w:tr w:rsidR="00D84914" w14:paraId="2748945A" w14:textId="77777777">
        <w:trPr>
          <w:jc w:val="center"/>
        </w:trPr>
        <w:tc>
          <w:tcPr>
            <w:tcW w:w="4153" w:type="dxa"/>
            <w:shd w:val="clear" w:color="auto" w:fill="auto"/>
          </w:tcPr>
          <w:p w14:paraId="26041DD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concentrate v.</w:t>
            </w:r>
            <w:r>
              <w:rPr>
                <w:rFonts w:ascii="Times New Roman" w:eastAsia="宋体" w:hAnsi="Times New Roman" w:cs="Times New Roman"/>
                <w:color w:val="000000" w:themeColor="text1"/>
              </w:rPr>
              <w:t>集中</w:t>
            </w:r>
          </w:p>
        </w:tc>
        <w:tc>
          <w:tcPr>
            <w:tcW w:w="4069" w:type="dxa"/>
            <w:shd w:val="clear" w:color="auto" w:fill="auto"/>
          </w:tcPr>
          <w:p w14:paraId="06F95BE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story n.</w:t>
            </w:r>
            <w:r>
              <w:rPr>
                <w:rFonts w:ascii="Times New Roman" w:eastAsia="宋体" w:hAnsi="Times New Roman" w:cs="Times New Roman"/>
                <w:color w:val="000000" w:themeColor="text1"/>
              </w:rPr>
              <w:t>楼层</w:t>
            </w:r>
          </w:p>
        </w:tc>
      </w:tr>
      <w:tr w:rsidR="00D84914" w14:paraId="004FA6F2" w14:textId="77777777">
        <w:trPr>
          <w:jc w:val="center"/>
        </w:trPr>
        <w:tc>
          <w:tcPr>
            <w:tcW w:w="4153" w:type="dxa"/>
            <w:shd w:val="clear" w:color="auto" w:fill="auto"/>
          </w:tcPr>
          <w:p w14:paraId="267000D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acre n.</w:t>
            </w:r>
            <w:r>
              <w:rPr>
                <w:rFonts w:ascii="Times New Roman" w:eastAsia="宋体" w:hAnsi="Times New Roman" w:cs="Times New Roman"/>
                <w:color w:val="000000" w:themeColor="text1"/>
              </w:rPr>
              <w:t>英亩</w:t>
            </w:r>
          </w:p>
        </w:tc>
        <w:tc>
          <w:tcPr>
            <w:tcW w:w="4069" w:type="dxa"/>
            <w:shd w:val="clear" w:color="auto" w:fill="auto"/>
          </w:tcPr>
          <w:p w14:paraId="31DCD7C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episode n.</w:t>
            </w:r>
            <w:r>
              <w:rPr>
                <w:rFonts w:ascii="Times New Roman" w:eastAsia="宋体" w:hAnsi="Times New Roman" w:cs="Times New Roman"/>
                <w:color w:val="000000" w:themeColor="text1"/>
              </w:rPr>
              <w:t>事件</w:t>
            </w:r>
          </w:p>
        </w:tc>
      </w:tr>
      <w:tr w:rsidR="00D84914" w14:paraId="17BB8B4F" w14:textId="77777777">
        <w:trPr>
          <w:jc w:val="center"/>
        </w:trPr>
        <w:tc>
          <w:tcPr>
            <w:tcW w:w="4153" w:type="dxa"/>
            <w:shd w:val="clear" w:color="auto" w:fill="auto"/>
          </w:tcPr>
          <w:p w14:paraId="0AC452B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construction n.</w:t>
            </w:r>
            <w:r>
              <w:rPr>
                <w:rFonts w:ascii="Times New Roman" w:eastAsia="宋体" w:hAnsi="Times New Roman" w:cs="Times New Roman"/>
                <w:color w:val="000000" w:themeColor="text1"/>
              </w:rPr>
              <w:t>建筑</w:t>
            </w:r>
          </w:p>
        </w:tc>
        <w:tc>
          <w:tcPr>
            <w:tcW w:w="4069" w:type="dxa"/>
            <w:shd w:val="clear" w:color="auto" w:fill="auto"/>
          </w:tcPr>
          <w:p w14:paraId="28A687F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phase n.</w:t>
            </w:r>
            <w:r>
              <w:rPr>
                <w:rFonts w:ascii="Times New Roman" w:eastAsia="宋体" w:hAnsi="Times New Roman" w:cs="Times New Roman"/>
                <w:color w:val="000000" w:themeColor="text1"/>
              </w:rPr>
              <w:t>时期；阶段</w:t>
            </w:r>
          </w:p>
        </w:tc>
      </w:tr>
      <w:tr w:rsidR="00D84914" w14:paraId="13B39213" w14:textId="77777777">
        <w:trPr>
          <w:jc w:val="center"/>
        </w:trPr>
        <w:tc>
          <w:tcPr>
            <w:tcW w:w="4153" w:type="dxa"/>
            <w:shd w:val="clear" w:color="auto" w:fill="auto"/>
          </w:tcPr>
          <w:p w14:paraId="10DC05D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immense adj.</w:t>
            </w:r>
            <w:r>
              <w:rPr>
                <w:rFonts w:ascii="Times New Roman" w:eastAsia="宋体" w:hAnsi="Times New Roman" w:cs="Times New Roman"/>
                <w:color w:val="000000" w:themeColor="text1"/>
              </w:rPr>
              <w:t>巨大的</w:t>
            </w:r>
          </w:p>
        </w:tc>
        <w:tc>
          <w:tcPr>
            <w:tcW w:w="4069" w:type="dxa"/>
            <w:shd w:val="clear" w:color="auto" w:fill="auto"/>
          </w:tcPr>
          <w:p w14:paraId="63D8EAC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cooperative adj.</w:t>
            </w:r>
            <w:r>
              <w:rPr>
                <w:rFonts w:ascii="Times New Roman" w:eastAsia="宋体" w:hAnsi="Times New Roman" w:cs="Times New Roman"/>
                <w:color w:val="000000" w:themeColor="text1"/>
              </w:rPr>
              <w:t>合作的</w:t>
            </w:r>
          </w:p>
        </w:tc>
      </w:tr>
      <w:tr w:rsidR="00D84914" w14:paraId="5AC01359" w14:textId="77777777">
        <w:trPr>
          <w:jc w:val="center"/>
        </w:trPr>
        <w:tc>
          <w:tcPr>
            <w:tcW w:w="4153" w:type="dxa"/>
            <w:shd w:val="clear" w:color="auto" w:fill="auto"/>
          </w:tcPr>
          <w:p w14:paraId="6AF7A07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beam n.</w:t>
            </w:r>
            <w:r>
              <w:rPr>
                <w:rFonts w:ascii="Times New Roman" w:eastAsia="宋体" w:hAnsi="Times New Roman" w:cs="Times New Roman"/>
                <w:color w:val="000000" w:themeColor="text1"/>
              </w:rPr>
              <w:t>梁</w:t>
            </w:r>
          </w:p>
        </w:tc>
        <w:tc>
          <w:tcPr>
            <w:tcW w:w="4069" w:type="dxa"/>
            <w:shd w:val="clear" w:color="auto" w:fill="auto"/>
          </w:tcPr>
          <w:p w14:paraId="38D4E77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diameter n.</w:t>
            </w:r>
            <w:r>
              <w:rPr>
                <w:rFonts w:ascii="Times New Roman" w:eastAsia="宋体" w:hAnsi="Times New Roman" w:cs="Times New Roman"/>
                <w:color w:val="000000" w:themeColor="text1"/>
              </w:rPr>
              <w:t>直径</w:t>
            </w:r>
          </w:p>
        </w:tc>
      </w:tr>
      <w:tr w:rsidR="00D84914" w14:paraId="3F290161" w14:textId="77777777">
        <w:trPr>
          <w:jc w:val="center"/>
        </w:trPr>
        <w:tc>
          <w:tcPr>
            <w:tcW w:w="4153" w:type="dxa"/>
            <w:shd w:val="clear" w:color="auto" w:fill="auto"/>
          </w:tcPr>
          <w:p w14:paraId="15B31EB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canyon n.</w:t>
            </w:r>
            <w:r>
              <w:rPr>
                <w:rFonts w:ascii="Times New Roman" w:eastAsia="宋体" w:hAnsi="Times New Roman" w:cs="Times New Roman"/>
                <w:color w:val="000000" w:themeColor="text1"/>
              </w:rPr>
              <w:t>峡谷</w:t>
            </w:r>
          </w:p>
        </w:tc>
        <w:tc>
          <w:tcPr>
            <w:tcW w:w="4069" w:type="dxa"/>
            <w:shd w:val="clear" w:color="auto" w:fill="auto"/>
          </w:tcPr>
          <w:p w14:paraId="13AF179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signify v.</w:t>
            </w:r>
            <w:r>
              <w:rPr>
                <w:rFonts w:ascii="Times New Roman" w:eastAsia="宋体" w:hAnsi="Times New Roman" w:cs="Times New Roman"/>
                <w:color w:val="000000" w:themeColor="text1"/>
              </w:rPr>
              <w:t>说明；表明</w:t>
            </w:r>
          </w:p>
        </w:tc>
      </w:tr>
      <w:tr w:rsidR="00D84914" w14:paraId="756D1E49" w14:textId="77777777">
        <w:trPr>
          <w:jc w:val="center"/>
        </w:trPr>
        <w:tc>
          <w:tcPr>
            <w:tcW w:w="4153" w:type="dxa"/>
            <w:shd w:val="clear" w:color="auto" w:fill="auto"/>
          </w:tcPr>
          <w:p w14:paraId="2326B3F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investment n.</w:t>
            </w:r>
            <w:r>
              <w:rPr>
                <w:rFonts w:ascii="Times New Roman" w:eastAsia="宋体" w:hAnsi="Times New Roman" w:cs="Times New Roman"/>
                <w:color w:val="000000" w:themeColor="text1"/>
              </w:rPr>
              <w:t>投入</w:t>
            </w:r>
          </w:p>
        </w:tc>
        <w:tc>
          <w:tcPr>
            <w:tcW w:w="4069" w:type="dxa"/>
            <w:shd w:val="clear" w:color="auto" w:fill="auto"/>
          </w:tcPr>
          <w:p w14:paraId="1ED1E5E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bulk n.</w:t>
            </w:r>
            <w:r>
              <w:rPr>
                <w:rFonts w:ascii="Times New Roman" w:eastAsia="宋体" w:hAnsi="Times New Roman" w:cs="Times New Roman"/>
                <w:color w:val="000000" w:themeColor="text1"/>
              </w:rPr>
              <w:t>大部分；主体</w:t>
            </w:r>
          </w:p>
        </w:tc>
      </w:tr>
      <w:tr w:rsidR="00D84914" w14:paraId="2E31E07F" w14:textId="77777777">
        <w:trPr>
          <w:jc w:val="center"/>
        </w:trPr>
        <w:tc>
          <w:tcPr>
            <w:tcW w:w="4153" w:type="dxa"/>
            <w:shd w:val="clear" w:color="auto" w:fill="auto"/>
          </w:tcPr>
          <w:p w14:paraId="762FDB2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cease v.</w:t>
            </w:r>
            <w:r>
              <w:rPr>
                <w:rFonts w:ascii="Times New Roman" w:eastAsia="宋体" w:hAnsi="Times New Roman" w:cs="Times New Roman"/>
                <w:color w:val="000000" w:themeColor="text1"/>
              </w:rPr>
              <w:t>停止</w:t>
            </w:r>
          </w:p>
        </w:tc>
        <w:tc>
          <w:tcPr>
            <w:tcW w:w="4069" w:type="dxa"/>
            <w:shd w:val="clear" w:color="auto" w:fill="auto"/>
          </w:tcPr>
          <w:p w14:paraId="24F6E16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apparent adj.</w:t>
            </w:r>
            <w:r>
              <w:rPr>
                <w:rFonts w:ascii="Times New Roman" w:eastAsia="宋体" w:hAnsi="Times New Roman" w:cs="Times New Roman"/>
                <w:color w:val="000000" w:themeColor="text1"/>
              </w:rPr>
              <w:t>貌似的；表面上的</w:t>
            </w:r>
          </w:p>
        </w:tc>
      </w:tr>
      <w:tr w:rsidR="00D84914" w14:paraId="143304B3" w14:textId="77777777">
        <w:trPr>
          <w:jc w:val="center"/>
        </w:trPr>
        <w:tc>
          <w:tcPr>
            <w:tcW w:w="4153" w:type="dxa"/>
            <w:shd w:val="clear" w:color="auto" w:fill="auto"/>
          </w:tcPr>
          <w:p w14:paraId="4A7E24D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lastRenderedPageBreak/>
              <w:t>abandonment n.</w:t>
            </w:r>
            <w:r>
              <w:rPr>
                <w:rFonts w:ascii="Times New Roman" w:eastAsia="宋体" w:hAnsi="Times New Roman" w:cs="Times New Roman"/>
                <w:color w:val="000000" w:themeColor="text1"/>
              </w:rPr>
              <w:t>放弃</w:t>
            </w:r>
          </w:p>
        </w:tc>
        <w:tc>
          <w:tcPr>
            <w:tcW w:w="4069" w:type="dxa"/>
            <w:shd w:val="clear" w:color="auto" w:fill="auto"/>
          </w:tcPr>
          <w:p w14:paraId="6457B7CC" w14:textId="77777777" w:rsidR="00D84914" w:rsidRDefault="00D84914">
            <w:pPr>
              <w:rPr>
                <w:rFonts w:ascii="Times New Roman" w:eastAsia="宋体" w:hAnsi="Times New Roman" w:cs="Times New Roman"/>
                <w:color w:val="000000" w:themeColor="text1"/>
              </w:rPr>
            </w:pPr>
          </w:p>
        </w:tc>
      </w:tr>
    </w:tbl>
    <w:p w14:paraId="0447F69C" w14:textId="77777777" w:rsidR="00D84914" w:rsidRDefault="00D84914">
      <w:pPr>
        <w:rPr>
          <w:rFonts w:ascii="Times New Roman" w:eastAsia="宋体" w:hAnsi="Times New Roman" w:cs="Times New Roman"/>
          <w:color w:val="000000" w:themeColor="text1"/>
        </w:rPr>
      </w:pPr>
    </w:p>
    <w:p w14:paraId="57CC7F4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64D5F9D3" w14:textId="77777777">
        <w:trPr>
          <w:jc w:val="center"/>
        </w:trPr>
        <w:tc>
          <w:tcPr>
            <w:tcW w:w="4153" w:type="dxa"/>
            <w:shd w:val="clear" w:color="auto" w:fill="auto"/>
          </w:tcPr>
          <w:p w14:paraId="5B3AF6D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struggle v.</w:t>
            </w:r>
            <w:r>
              <w:rPr>
                <w:rFonts w:ascii="Times New Roman" w:eastAsia="宋体" w:hAnsi="Times New Roman" w:cs="Times New Roman"/>
                <w:color w:val="000000" w:themeColor="text1"/>
              </w:rPr>
              <w:t>努力</w:t>
            </w:r>
          </w:p>
        </w:tc>
        <w:tc>
          <w:tcPr>
            <w:tcW w:w="4069" w:type="dxa"/>
            <w:shd w:val="clear" w:color="auto" w:fill="auto"/>
          </w:tcPr>
          <w:p w14:paraId="001C9D9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circumstance n.</w:t>
            </w:r>
            <w:r>
              <w:rPr>
                <w:rFonts w:ascii="Times New Roman" w:eastAsia="宋体" w:hAnsi="Times New Roman" w:cs="Times New Roman"/>
                <w:color w:val="000000" w:themeColor="text1"/>
              </w:rPr>
              <w:t>环境</w:t>
            </w:r>
          </w:p>
        </w:tc>
      </w:tr>
      <w:tr w:rsidR="00D84914" w14:paraId="169E503C" w14:textId="77777777">
        <w:trPr>
          <w:jc w:val="center"/>
        </w:trPr>
        <w:tc>
          <w:tcPr>
            <w:tcW w:w="4153" w:type="dxa"/>
            <w:shd w:val="clear" w:color="auto" w:fill="auto"/>
          </w:tcPr>
          <w:p w14:paraId="7FDE034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collapse n.</w:t>
            </w:r>
            <w:r>
              <w:rPr>
                <w:rFonts w:ascii="Times New Roman" w:eastAsia="宋体" w:hAnsi="Times New Roman" w:cs="Times New Roman"/>
                <w:color w:val="000000" w:themeColor="text1"/>
              </w:rPr>
              <w:t>衰败</w:t>
            </w:r>
          </w:p>
        </w:tc>
        <w:tc>
          <w:tcPr>
            <w:tcW w:w="4069" w:type="dxa"/>
            <w:shd w:val="clear" w:color="auto" w:fill="auto"/>
          </w:tcPr>
          <w:p w14:paraId="0331553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dub v.</w:t>
            </w:r>
            <w:r>
              <w:rPr>
                <w:rFonts w:ascii="Times New Roman" w:eastAsia="宋体" w:hAnsi="Times New Roman" w:cs="Times New Roman"/>
                <w:color w:val="000000" w:themeColor="text1"/>
              </w:rPr>
              <w:t>称为</w:t>
            </w:r>
          </w:p>
        </w:tc>
      </w:tr>
      <w:tr w:rsidR="00D84914" w14:paraId="6D7BB7C6" w14:textId="77777777">
        <w:trPr>
          <w:jc w:val="center"/>
        </w:trPr>
        <w:tc>
          <w:tcPr>
            <w:tcW w:w="4153" w:type="dxa"/>
            <w:shd w:val="clear" w:color="auto" w:fill="auto"/>
          </w:tcPr>
          <w:p w14:paraId="5278C4F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inhospitable adj.</w:t>
            </w:r>
            <w:r>
              <w:rPr>
                <w:rFonts w:ascii="Times New Roman" w:eastAsia="宋体" w:hAnsi="Times New Roman" w:cs="Times New Roman"/>
                <w:color w:val="000000" w:themeColor="text1"/>
              </w:rPr>
              <w:t>不适宜居住的</w:t>
            </w:r>
          </w:p>
        </w:tc>
        <w:tc>
          <w:tcPr>
            <w:tcW w:w="4069" w:type="dxa"/>
            <w:shd w:val="clear" w:color="auto" w:fill="auto"/>
          </w:tcPr>
          <w:p w14:paraId="7E285CC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arid adj.</w:t>
            </w:r>
            <w:r>
              <w:rPr>
                <w:rFonts w:ascii="Times New Roman" w:eastAsia="宋体" w:hAnsi="Times New Roman" w:cs="Times New Roman"/>
                <w:color w:val="000000" w:themeColor="text1"/>
              </w:rPr>
              <w:t>干旱的</w:t>
            </w:r>
          </w:p>
        </w:tc>
      </w:tr>
      <w:tr w:rsidR="00D84914" w14:paraId="4568A945" w14:textId="77777777">
        <w:trPr>
          <w:jc w:val="center"/>
        </w:trPr>
        <w:tc>
          <w:tcPr>
            <w:tcW w:w="4153" w:type="dxa"/>
            <w:shd w:val="clear" w:color="auto" w:fill="auto"/>
          </w:tcPr>
          <w:p w14:paraId="3E46086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favor v.</w:t>
            </w:r>
            <w:r>
              <w:rPr>
                <w:rFonts w:ascii="Times New Roman" w:eastAsia="宋体" w:hAnsi="Times New Roman" w:cs="Times New Roman"/>
                <w:color w:val="000000" w:themeColor="text1"/>
              </w:rPr>
              <w:t>促进</w:t>
            </w:r>
          </w:p>
        </w:tc>
        <w:tc>
          <w:tcPr>
            <w:tcW w:w="4069" w:type="dxa"/>
            <w:shd w:val="clear" w:color="auto" w:fill="auto"/>
          </w:tcPr>
          <w:p w14:paraId="1FBD8A2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concentration n.</w:t>
            </w:r>
            <w:r>
              <w:rPr>
                <w:rFonts w:ascii="Times New Roman" w:eastAsia="宋体" w:hAnsi="Times New Roman" w:cs="Times New Roman"/>
                <w:color w:val="000000" w:themeColor="text1"/>
              </w:rPr>
              <w:t>集中</w:t>
            </w:r>
          </w:p>
        </w:tc>
      </w:tr>
      <w:tr w:rsidR="00D84914" w14:paraId="5700D735" w14:textId="77777777">
        <w:trPr>
          <w:jc w:val="center"/>
        </w:trPr>
        <w:tc>
          <w:tcPr>
            <w:tcW w:w="4153" w:type="dxa"/>
            <w:shd w:val="clear" w:color="auto" w:fill="auto"/>
          </w:tcPr>
          <w:p w14:paraId="5B32860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massive adj.</w:t>
            </w:r>
            <w:r>
              <w:rPr>
                <w:rFonts w:ascii="Times New Roman" w:eastAsia="宋体" w:hAnsi="Times New Roman" w:cs="Times New Roman"/>
                <w:color w:val="000000" w:themeColor="text1"/>
              </w:rPr>
              <w:t>巨大的</w:t>
            </w:r>
          </w:p>
        </w:tc>
        <w:tc>
          <w:tcPr>
            <w:tcW w:w="4069" w:type="dxa"/>
            <w:shd w:val="clear" w:color="auto" w:fill="auto"/>
          </w:tcPr>
          <w:p w14:paraId="3C4C525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brief adj.</w:t>
            </w:r>
            <w:r>
              <w:rPr>
                <w:rFonts w:ascii="Times New Roman" w:eastAsia="宋体" w:hAnsi="Times New Roman" w:cs="Times New Roman"/>
                <w:color w:val="000000" w:themeColor="text1"/>
              </w:rPr>
              <w:t>简短的</w:t>
            </w:r>
          </w:p>
        </w:tc>
      </w:tr>
      <w:tr w:rsidR="00D84914" w14:paraId="4847B49F" w14:textId="77777777">
        <w:trPr>
          <w:jc w:val="center"/>
        </w:trPr>
        <w:tc>
          <w:tcPr>
            <w:tcW w:w="4153" w:type="dxa"/>
            <w:shd w:val="clear" w:color="auto" w:fill="auto"/>
          </w:tcPr>
          <w:p w14:paraId="564CFE2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assume v.</w:t>
            </w:r>
            <w:r>
              <w:rPr>
                <w:rFonts w:ascii="Times New Roman" w:eastAsia="宋体" w:hAnsi="Times New Roman" w:cs="Times New Roman"/>
                <w:color w:val="000000" w:themeColor="text1"/>
              </w:rPr>
              <w:t>假设</w:t>
            </w:r>
          </w:p>
        </w:tc>
        <w:tc>
          <w:tcPr>
            <w:tcW w:w="4069" w:type="dxa"/>
            <w:shd w:val="clear" w:color="auto" w:fill="auto"/>
          </w:tcPr>
          <w:p w14:paraId="62BEAEE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forested adj.</w:t>
            </w:r>
            <w:r>
              <w:rPr>
                <w:rFonts w:ascii="Times New Roman" w:eastAsia="宋体" w:hAnsi="Times New Roman" w:cs="Times New Roman"/>
                <w:color w:val="000000" w:themeColor="text1"/>
              </w:rPr>
              <w:t>满是森林的</w:t>
            </w:r>
          </w:p>
        </w:tc>
      </w:tr>
      <w:tr w:rsidR="00D84914" w14:paraId="00107E33" w14:textId="77777777">
        <w:trPr>
          <w:jc w:val="center"/>
        </w:trPr>
        <w:tc>
          <w:tcPr>
            <w:tcW w:w="4153" w:type="dxa"/>
            <w:shd w:val="clear" w:color="auto" w:fill="auto"/>
          </w:tcPr>
          <w:p w14:paraId="01E90B2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oasis n.</w:t>
            </w:r>
            <w:r>
              <w:rPr>
                <w:rFonts w:ascii="Times New Roman" w:eastAsia="宋体" w:hAnsi="Times New Roman" w:cs="Times New Roman"/>
                <w:color w:val="000000" w:themeColor="text1"/>
              </w:rPr>
              <w:t>绿洲</w:t>
            </w:r>
          </w:p>
        </w:tc>
        <w:tc>
          <w:tcPr>
            <w:tcW w:w="4069" w:type="dxa"/>
            <w:shd w:val="clear" w:color="auto" w:fill="auto"/>
          </w:tcPr>
          <w:p w14:paraId="645DDDB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initially adv.</w:t>
            </w:r>
            <w:r>
              <w:rPr>
                <w:rFonts w:ascii="Times New Roman" w:eastAsia="宋体" w:hAnsi="Times New Roman" w:cs="Times New Roman"/>
                <w:color w:val="000000" w:themeColor="text1"/>
              </w:rPr>
              <w:t>最初</w:t>
            </w:r>
          </w:p>
        </w:tc>
      </w:tr>
      <w:tr w:rsidR="00D84914" w14:paraId="47D0E8B6" w14:textId="77777777">
        <w:trPr>
          <w:jc w:val="center"/>
        </w:trPr>
        <w:tc>
          <w:tcPr>
            <w:tcW w:w="4153" w:type="dxa"/>
            <w:shd w:val="clear" w:color="auto" w:fill="auto"/>
          </w:tcPr>
          <w:p w14:paraId="13C6092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flourish v.</w:t>
            </w:r>
            <w:r>
              <w:rPr>
                <w:rFonts w:ascii="Times New Roman" w:eastAsia="宋体" w:hAnsi="Times New Roman" w:cs="Times New Roman"/>
                <w:color w:val="000000" w:themeColor="text1"/>
              </w:rPr>
              <w:t>繁荣发展</w:t>
            </w:r>
          </w:p>
        </w:tc>
        <w:tc>
          <w:tcPr>
            <w:tcW w:w="4069" w:type="dxa"/>
            <w:shd w:val="clear" w:color="auto" w:fill="auto"/>
          </w:tcPr>
          <w:p w14:paraId="2F5AC1F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eventually adv.</w:t>
            </w:r>
            <w:r>
              <w:rPr>
                <w:rFonts w:ascii="Times New Roman" w:eastAsia="宋体" w:hAnsi="Times New Roman" w:cs="Times New Roman"/>
                <w:color w:val="000000" w:themeColor="text1"/>
              </w:rPr>
              <w:t>最终</w:t>
            </w:r>
          </w:p>
        </w:tc>
      </w:tr>
      <w:tr w:rsidR="00D84914" w14:paraId="0DF24E6D" w14:textId="77777777">
        <w:trPr>
          <w:jc w:val="center"/>
        </w:trPr>
        <w:tc>
          <w:tcPr>
            <w:tcW w:w="4153" w:type="dxa"/>
            <w:shd w:val="clear" w:color="auto" w:fill="auto"/>
          </w:tcPr>
          <w:p w14:paraId="347C61A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fall victim to </w:t>
            </w:r>
            <w:r>
              <w:rPr>
                <w:rFonts w:ascii="Times New Roman" w:eastAsia="宋体" w:hAnsi="Times New Roman" w:cs="Times New Roman"/>
                <w:color w:val="000000" w:themeColor="text1"/>
              </w:rPr>
              <w:t>受伤；受损；被害</w:t>
            </w:r>
          </w:p>
        </w:tc>
        <w:tc>
          <w:tcPr>
            <w:tcW w:w="4069" w:type="dxa"/>
            <w:shd w:val="clear" w:color="auto" w:fill="auto"/>
          </w:tcPr>
          <w:p w14:paraId="22BB7E8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exuberance n.</w:t>
            </w:r>
            <w:r>
              <w:rPr>
                <w:rFonts w:ascii="Times New Roman" w:eastAsia="宋体" w:hAnsi="Times New Roman" w:cs="Times New Roman"/>
                <w:color w:val="000000" w:themeColor="text1"/>
              </w:rPr>
              <w:t>勃勃生机；繁荣昌盛</w:t>
            </w:r>
          </w:p>
        </w:tc>
      </w:tr>
      <w:tr w:rsidR="00D84914" w14:paraId="6CD82AAD" w14:textId="77777777">
        <w:trPr>
          <w:jc w:val="center"/>
        </w:trPr>
        <w:tc>
          <w:tcPr>
            <w:tcW w:w="4153" w:type="dxa"/>
            <w:shd w:val="clear" w:color="auto" w:fill="auto"/>
          </w:tcPr>
          <w:p w14:paraId="23B75A5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denude v.</w:t>
            </w:r>
            <w:r>
              <w:rPr>
                <w:rFonts w:ascii="Times New Roman" w:eastAsia="宋体" w:hAnsi="Times New Roman" w:cs="Times New Roman"/>
                <w:color w:val="000000" w:themeColor="text1"/>
              </w:rPr>
              <w:t>使光秃；使裸露</w:t>
            </w:r>
          </w:p>
        </w:tc>
        <w:tc>
          <w:tcPr>
            <w:tcW w:w="4069" w:type="dxa"/>
            <w:shd w:val="clear" w:color="auto" w:fill="auto"/>
          </w:tcPr>
          <w:p w14:paraId="4C1215B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reconstruction n.</w:t>
            </w:r>
            <w:r>
              <w:rPr>
                <w:rFonts w:ascii="Times New Roman" w:eastAsia="宋体" w:hAnsi="Times New Roman" w:cs="Times New Roman"/>
                <w:color w:val="000000" w:themeColor="text1"/>
              </w:rPr>
              <w:t>重建</w:t>
            </w:r>
          </w:p>
        </w:tc>
      </w:tr>
      <w:tr w:rsidR="00D84914" w14:paraId="38B3565C" w14:textId="77777777">
        <w:trPr>
          <w:jc w:val="center"/>
        </w:trPr>
        <w:tc>
          <w:tcPr>
            <w:tcW w:w="4153" w:type="dxa"/>
            <w:shd w:val="clear" w:color="auto" w:fill="auto"/>
          </w:tcPr>
          <w:p w14:paraId="3BEA323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dismiss v.</w:t>
            </w:r>
            <w:r>
              <w:rPr>
                <w:rFonts w:ascii="Times New Roman" w:eastAsia="宋体" w:hAnsi="Times New Roman" w:cs="Times New Roman"/>
                <w:color w:val="000000" w:themeColor="text1"/>
              </w:rPr>
              <w:t>拒绝；不予考虑</w:t>
            </w:r>
          </w:p>
        </w:tc>
        <w:tc>
          <w:tcPr>
            <w:tcW w:w="4069" w:type="dxa"/>
            <w:shd w:val="clear" w:color="auto" w:fill="auto"/>
          </w:tcPr>
          <w:p w14:paraId="2294920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potential n.</w:t>
            </w:r>
            <w:r>
              <w:rPr>
                <w:rFonts w:ascii="Times New Roman" w:eastAsia="宋体" w:hAnsi="Times New Roman" w:cs="Times New Roman"/>
                <w:color w:val="000000" w:themeColor="text1"/>
              </w:rPr>
              <w:t>潜能</w:t>
            </w:r>
          </w:p>
        </w:tc>
      </w:tr>
      <w:tr w:rsidR="00D84914" w14:paraId="7EF4E17A" w14:textId="77777777">
        <w:trPr>
          <w:jc w:val="center"/>
        </w:trPr>
        <w:tc>
          <w:tcPr>
            <w:tcW w:w="4153" w:type="dxa"/>
            <w:shd w:val="clear" w:color="auto" w:fill="auto"/>
          </w:tcPr>
          <w:p w14:paraId="5304E14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interpretation n.</w:t>
            </w:r>
            <w:r>
              <w:rPr>
                <w:rFonts w:ascii="Times New Roman" w:eastAsia="宋体" w:hAnsi="Times New Roman" w:cs="Times New Roman"/>
                <w:color w:val="000000" w:themeColor="text1"/>
              </w:rPr>
              <w:t>解释；理解</w:t>
            </w:r>
          </w:p>
        </w:tc>
        <w:tc>
          <w:tcPr>
            <w:tcW w:w="4069" w:type="dxa"/>
            <w:shd w:val="clear" w:color="auto" w:fill="auto"/>
          </w:tcPr>
          <w:p w14:paraId="7D42990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dispersed adj.</w:t>
            </w:r>
            <w:r>
              <w:rPr>
                <w:rFonts w:ascii="Times New Roman" w:eastAsia="宋体" w:hAnsi="Times New Roman" w:cs="Times New Roman"/>
                <w:color w:val="000000" w:themeColor="text1"/>
              </w:rPr>
              <w:t>分散的</w:t>
            </w:r>
          </w:p>
        </w:tc>
      </w:tr>
    </w:tbl>
    <w:p w14:paraId="137AF9FD" w14:textId="77777777" w:rsidR="00D84914" w:rsidRDefault="00D84914">
      <w:pPr>
        <w:rPr>
          <w:rFonts w:ascii="Times New Roman" w:eastAsia="宋体" w:hAnsi="Times New Roman" w:cs="Times New Roman"/>
          <w:color w:val="000000" w:themeColor="text1"/>
        </w:rPr>
      </w:pPr>
    </w:p>
    <w:p w14:paraId="6FD50B5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11477C7A" w14:textId="77777777">
        <w:trPr>
          <w:jc w:val="center"/>
        </w:trPr>
        <w:tc>
          <w:tcPr>
            <w:tcW w:w="4153" w:type="dxa"/>
            <w:shd w:val="clear" w:color="auto" w:fill="auto"/>
          </w:tcPr>
          <w:p w14:paraId="5B20FDC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adoption n.</w:t>
            </w:r>
            <w:r>
              <w:rPr>
                <w:rFonts w:ascii="Times New Roman" w:eastAsia="宋体" w:hAnsi="Times New Roman" w:cs="Times New Roman"/>
                <w:color w:val="000000" w:themeColor="text1"/>
              </w:rPr>
              <w:t>采纳</w:t>
            </w:r>
          </w:p>
        </w:tc>
        <w:tc>
          <w:tcPr>
            <w:tcW w:w="4069" w:type="dxa"/>
            <w:shd w:val="clear" w:color="auto" w:fill="auto"/>
          </w:tcPr>
          <w:p w14:paraId="1BB531E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perspective n.</w:t>
            </w:r>
            <w:r>
              <w:rPr>
                <w:rFonts w:ascii="Times New Roman" w:eastAsia="宋体" w:hAnsi="Times New Roman" w:cs="Times New Roman"/>
                <w:color w:val="000000" w:themeColor="text1"/>
              </w:rPr>
              <w:t>观点</w:t>
            </w:r>
          </w:p>
        </w:tc>
      </w:tr>
      <w:tr w:rsidR="00D84914" w14:paraId="7662B564" w14:textId="77777777">
        <w:trPr>
          <w:jc w:val="center"/>
        </w:trPr>
        <w:tc>
          <w:tcPr>
            <w:tcW w:w="4153" w:type="dxa"/>
            <w:shd w:val="clear" w:color="auto" w:fill="auto"/>
          </w:tcPr>
          <w:p w14:paraId="7E7F11D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formal adj.</w:t>
            </w:r>
            <w:r>
              <w:rPr>
                <w:rFonts w:ascii="Times New Roman" w:eastAsia="宋体" w:hAnsi="Times New Roman" w:cs="Times New Roman"/>
                <w:color w:val="000000" w:themeColor="text1"/>
              </w:rPr>
              <w:t>正式的</w:t>
            </w:r>
          </w:p>
        </w:tc>
        <w:tc>
          <w:tcPr>
            <w:tcW w:w="4069" w:type="dxa"/>
            <w:shd w:val="clear" w:color="auto" w:fill="auto"/>
          </w:tcPr>
          <w:p w14:paraId="6BDC1D7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trail n.</w:t>
            </w:r>
            <w:r>
              <w:rPr>
                <w:rFonts w:ascii="Times New Roman" w:eastAsia="宋体" w:hAnsi="Times New Roman" w:cs="Times New Roman"/>
                <w:color w:val="000000" w:themeColor="text1"/>
              </w:rPr>
              <w:t>路线；道路</w:t>
            </w:r>
          </w:p>
        </w:tc>
      </w:tr>
      <w:tr w:rsidR="00D84914" w14:paraId="2F284C17" w14:textId="77777777">
        <w:trPr>
          <w:jc w:val="center"/>
        </w:trPr>
        <w:tc>
          <w:tcPr>
            <w:tcW w:w="4153" w:type="dxa"/>
            <w:shd w:val="clear" w:color="auto" w:fill="auto"/>
          </w:tcPr>
          <w:p w14:paraId="43D5BDD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latter n.</w:t>
            </w:r>
            <w:r>
              <w:rPr>
                <w:rFonts w:ascii="Times New Roman" w:eastAsia="宋体" w:hAnsi="Times New Roman" w:cs="Times New Roman"/>
                <w:color w:val="000000" w:themeColor="text1"/>
              </w:rPr>
              <w:t>后者</w:t>
            </w:r>
          </w:p>
        </w:tc>
        <w:tc>
          <w:tcPr>
            <w:tcW w:w="4069" w:type="dxa"/>
            <w:shd w:val="clear" w:color="auto" w:fill="auto"/>
          </w:tcPr>
          <w:p w14:paraId="79E05BA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refer v.</w:t>
            </w:r>
            <w:r>
              <w:rPr>
                <w:rFonts w:ascii="Times New Roman" w:eastAsia="宋体" w:hAnsi="Times New Roman" w:cs="Times New Roman"/>
                <w:color w:val="000000" w:themeColor="text1"/>
              </w:rPr>
              <w:t>称为</w:t>
            </w:r>
          </w:p>
        </w:tc>
      </w:tr>
      <w:tr w:rsidR="00D84914" w14:paraId="00A302B1" w14:textId="77777777">
        <w:trPr>
          <w:jc w:val="center"/>
        </w:trPr>
        <w:tc>
          <w:tcPr>
            <w:tcW w:w="4153" w:type="dxa"/>
            <w:shd w:val="clear" w:color="auto" w:fill="auto"/>
          </w:tcPr>
          <w:p w14:paraId="37FBDA1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roughly adv.</w:t>
            </w:r>
            <w:r>
              <w:rPr>
                <w:rFonts w:ascii="Times New Roman" w:eastAsia="宋体" w:hAnsi="Times New Roman" w:cs="Times New Roman"/>
                <w:color w:val="000000" w:themeColor="text1"/>
              </w:rPr>
              <w:t>大约</w:t>
            </w:r>
          </w:p>
        </w:tc>
        <w:tc>
          <w:tcPr>
            <w:tcW w:w="4069" w:type="dxa"/>
            <w:shd w:val="clear" w:color="auto" w:fill="auto"/>
          </w:tcPr>
          <w:p w14:paraId="53EB302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consequently adv.</w:t>
            </w:r>
            <w:r>
              <w:rPr>
                <w:rFonts w:ascii="Times New Roman" w:eastAsia="宋体" w:hAnsi="Times New Roman" w:cs="Times New Roman"/>
                <w:color w:val="000000" w:themeColor="text1"/>
              </w:rPr>
              <w:t>因此</w:t>
            </w:r>
          </w:p>
        </w:tc>
      </w:tr>
      <w:tr w:rsidR="00D84914" w14:paraId="08F98C63" w14:textId="77777777">
        <w:trPr>
          <w:jc w:val="center"/>
        </w:trPr>
        <w:tc>
          <w:tcPr>
            <w:tcW w:w="4153" w:type="dxa"/>
            <w:shd w:val="clear" w:color="auto" w:fill="auto"/>
          </w:tcPr>
          <w:p w14:paraId="08AAEE7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geographical adj.</w:t>
            </w:r>
            <w:r>
              <w:rPr>
                <w:rFonts w:ascii="Times New Roman" w:eastAsia="宋体" w:hAnsi="Times New Roman" w:cs="Times New Roman"/>
                <w:color w:val="000000" w:themeColor="text1"/>
              </w:rPr>
              <w:t>地理的</w:t>
            </w:r>
          </w:p>
        </w:tc>
        <w:tc>
          <w:tcPr>
            <w:tcW w:w="4069" w:type="dxa"/>
            <w:shd w:val="clear" w:color="auto" w:fill="auto"/>
          </w:tcPr>
          <w:p w14:paraId="208AD42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current adj.</w:t>
            </w:r>
            <w:r>
              <w:rPr>
                <w:rFonts w:ascii="Times New Roman" w:eastAsia="宋体" w:hAnsi="Times New Roman" w:cs="Times New Roman"/>
                <w:color w:val="000000" w:themeColor="text1"/>
              </w:rPr>
              <w:t>目前的</w:t>
            </w:r>
          </w:p>
        </w:tc>
      </w:tr>
      <w:tr w:rsidR="00D84914" w14:paraId="4CCD50F7" w14:textId="77777777">
        <w:trPr>
          <w:jc w:val="center"/>
        </w:trPr>
        <w:tc>
          <w:tcPr>
            <w:tcW w:w="4153" w:type="dxa"/>
            <w:shd w:val="clear" w:color="auto" w:fill="auto"/>
          </w:tcPr>
          <w:p w14:paraId="688B743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consensus n.</w:t>
            </w:r>
            <w:r>
              <w:rPr>
                <w:rFonts w:ascii="Times New Roman" w:eastAsia="宋体" w:hAnsi="Times New Roman" w:cs="Times New Roman"/>
                <w:color w:val="000000" w:themeColor="text1"/>
              </w:rPr>
              <w:t>共识；一致意见</w:t>
            </w:r>
          </w:p>
        </w:tc>
        <w:tc>
          <w:tcPr>
            <w:tcW w:w="4069" w:type="dxa"/>
            <w:shd w:val="clear" w:color="auto" w:fill="auto"/>
          </w:tcPr>
          <w:p w14:paraId="48F7282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fundamental adj.</w:t>
            </w:r>
            <w:r>
              <w:rPr>
                <w:rFonts w:ascii="Times New Roman" w:eastAsia="宋体" w:hAnsi="Times New Roman" w:cs="Times New Roman"/>
                <w:color w:val="000000" w:themeColor="text1"/>
              </w:rPr>
              <w:t>基础的；根本的</w:t>
            </w:r>
          </w:p>
        </w:tc>
      </w:tr>
      <w:tr w:rsidR="00D84914" w14:paraId="41F4508A" w14:textId="77777777">
        <w:trPr>
          <w:jc w:val="center"/>
        </w:trPr>
        <w:tc>
          <w:tcPr>
            <w:tcW w:w="4153" w:type="dxa"/>
            <w:shd w:val="clear" w:color="auto" w:fill="auto"/>
          </w:tcPr>
          <w:p w14:paraId="7BA7EEE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*centrifugal adj.</w:t>
            </w:r>
            <w:r>
              <w:rPr>
                <w:rFonts w:ascii="Times New Roman" w:eastAsia="宋体" w:hAnsi="Times New Roman" w:cs="Times New Roman"/>
                <w:color w:val="000000" w:themeColor="text1"/>
              </w:rPr>
              <w:t>离心的</w:t>
            </w:r>
          </w:p>
        </w:tc>
        <w:tc>
          <w:tcPr>
            <w:tcW w:w="4069" w:type="dxa"/>
            <w:shd w:val="clear" w:color="auto" w:fill="auto"/>
          </w:tcPr>
          <w:p w14:paraId="74858961" w14:textId="77777777" w:rsidR="00D84914" w:rsidRDefault="00D84914">
            <w:pPr>
              <w:rPr>
                <w:rFonts w:ascii="Times New Roman" w:eastAsia="宋体" w:hAnsi="Times New Roman" w:cs="Times New Roman"/>
                <w:color w:val="000000" w:themeColor="text1"/>
              </w:rPr>
            </w:pPr>
          </w:p>
        </w:tc>
      </w:tr>
    </w:tbl>
    <w:p w14:paraId="54C2932D" w14:textId="77777777" w:rsidR="00D84914" w:rsidRDefault="00D84914">
      <w:pPr>
        <w:rPr>
          <w:rFonts w:ascii="Times New Roman" w:eastAsia="宋体" w:hAnsi="Times New Roman" w:cs="Times New Roman"/>
          <w:color w:val="000000" w:themeColor="text1"/>
        </w:rPr>
      </w:pPr>
    </w:p>
    <w:p w14:paraId="47950568" w14:textId="77777777" w:rsidR="00D84914" w:rsidRDefault="00000000">
      <w:pPr>
        <w:rPr>
          <w:rFonts w:ascii="Times New Roman" w:eastAsia="宋体" w:hAnsi="Times New Roman" w:cs="Times New Roman"/>
          <w:color w:val="000000" w:themeColor="text1"/>
        </w:rPr>
      </w:pPr>
      <w:bookmarkStart w:id="99" w:name="OLE_LINK86"/>
      <w:bookmarkStart w:id="100" w:name="OLE_LINK87"/>
      <w:r>
        <w:rPr>
          <w:rFonts w:ascii="Times New Roman" w:eastAsia="宋体" w:hAnsi="Times New Roman" w:cs="Times New Roman"/>
          <w:color w:val="000000" w:themeColor="text1"/>
        </w:rPr>
        <w:t>第四段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49C1B85E" w14:textId="77777777">
        <w:trPr>
          <w:jc w:val="center"/>
        </w:trPr>
        <w:tc>
          <w:tcPr>
            <w:tcW w:w="4153" w:type="dxa"/>
            <w:shd w:val="clear" w:color="auto" w:fill="auto"/>
          </w:tcPr>
          <w:p w14:paraId="3AFD3B6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devotional adj.</w:t>
            </w:r>
            <w:r>
              <w:rPr>
                <w:rFonts w:ascii="Times New Roman" w:eastAsia="宋体" w:hAnsi="Times New Roman" w:cs="Times New Roman"/>
                <w:color w:val="000000" w:themeColor="text1"/>
              </w:rPr>
              <w:t>宗教仪式的</w:t>
            </w:r>
          </w:p>
        </w:tc>
        <w:tc>
          <w:tcPr>
            <w:tcW w:w="4069" w:type="dxa"/>
            <w:shd w:val="clear" w:color="auto" w:fill="auto"/>
          </w:tcPr>
          <w:p w14:paraId="1FDBAE7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pilgrimage n.</w:t>
            </w:r>
            <w:r>
              <w:rPr>
                <w:rFonts w:ascii="Times New Roman" w:eastAsia="宋体" w:hAnsi="Times New Roman" w:cs="Times New Roman"/>
                <w:color w:val="000000" w:themeColor="text1"/>
              </w:rPr>
              <w:t>朝圣之旅</w:t>
            </w:r>
          </w:p>
        </w:tc>
      </w:tr>
      <w:bookmarkEnd w:id="99"/>
      <w:bookmarkEnd w:id="100"/>
      <w:tr w:rsidR="00D84914" w14:paraId="746140C0" w14:textId="77777777">
        <w:trPr>
          <w:jc w:val="center"/>
        </w:trPr>
        <w:tc>
          <w:tcPr>
            <w:tcW w:w="4153" w:type="dxa"/>
            <w:shd w:val="clear" w:color="auto" w:fill="auto"/>
          </w:tcPr>
          <w:p w14:paraId="27CAC88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sacred adj.</w:t>
            </w:r>
            <w:r>
              <w:rPr>
                <w:rFonts w:ascii="Times New Roman" w:eastAsia="宋体" w:hAnsi="Times New Roman" w:cs="Times New Roman"/>
                <w:color w:val="000000" w:themeColor="text1"/>
              </w:rPr>
              <w:t>神圣的</w:t>
            </w:r>
          </w:p>
        </w:tc>
        <w:tc>
          <w:tcPr>
            <w:tcW w:w="4069" w:type="dxa"/>
            <w:shd w:val="clear" w:color="auto" w:fill="auto"/>
          </w:tcPr>
          <w:p w14:paraId="297B25A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landscape n.</w:t>
            </w:r>
            <w:r>
              <w:rPr>
                <w:rFonts w:ascii="Times New Roman" w:eastAsia="宋体" w:hAnsi="Times New Roman" w:cs="Times New Roman"/>
                <w:color w:val="000000" w:themeColor="text1"/>
              </w:rPr>
              <w:t>风景；地区</w:t>
            </w:r>
          </w:p>
        </w:tc>
      </w:tr>
      <w:tr w:rsidR="00D84914" w14:paraId="44B99A71" w14:textId="77777777">
        <w:trPr>
          <w:jc w:val="center"/>
        </w:trPr>
        <w:tc>
          <w:tcPr>
            <w:tcW w:w="4153" w:type="dxa"/>
            <w:shd w:val="clear" w:color="auto" w:fill="auto"/>
          </w:tcPr>
          <w:p w14:paraId="51FDFCF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presume v.</w:t>
            </w:r>
            <w:r>
              <w:rPr>
                <w:rFonts w:ascii="Times New Roman" w:eastAsia="宋体" w:hAnsi="Times New Roman" w:cs="Times New Roman"/>
                <w:color w:val="000000" w:themeColor="text1"/>
              </w:rPr>
              <w:t>假定；假设</w:t>
            </w:r>
          </w:p>
        </w:tc>
        <w:tc>
          <w:tcPr>
            <w:tcW w:w="4069" w:type="dxa"/>
            <w:shd w:val="clear" w:color="auto" w:fill="auto"/>
          </w:tcPr>
          <w:p w14:paraId="17DE42E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be associated with </w:t>
            </w:r>
            <w:r>
              <w:rPr>
                <w:rFonts w:ascii="Times New Roman" w:eastAsia="宋体" w:hAnsi="Times New Roman" w:cs="Times New Roman"/>
                <w:color w:val="000000" w:themeColor="text1"/>
              </w:rPr>
              <w:t>与</w:t>
            </w:r>
            <w:r>
              <w:rPr>
                <w:rFonts w:ascii="Times New Roman" w:eastAsia="宋体" w:hAnsi="Times New Roman" w:cs="Times New Roman"/>
                <w:color w:val="000000" w:themeColor="text1"/>
              </w:rPr>
              <w:t>..</w:t>
            </w:r>
            <w:r>
              <w:rPr>
                <w:rFonts w:ascii="Times New Roman" w:eastAsia="宋体" w:hAnsi="Times New Roman" w:cs="Times New Roman"/>
                <w:color w:val="000000" w:themeColor="text1"/>
              </w:rPr>
              <w:t>相关</w:t>
            </w:r>
          </w:p>
        </w:tc>
      </w:tr>
      <w:tr w:rsidR="00D84914" w14:paraId="6870227D" w14:textId="77777777">
        <w:trPr>
          <w:jc w:val="center"/>
        </w:trPr>
        <w:tc>
          <w:tcPr>
            <w:tcW w:w="4153" w:type="dxa"/>
            <w:shd w:val="clear" w:color="auto" w:fill="auto"/>
          </w:tcPr>
          <w:p w14:paraId="1F66CAE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ritual adj.</w:t>
            </w:r>
            <w:r>
              <w:rPr>
                <w:rFonts w:ascii="Times New Roman" w:eastAsia="宋体" w:hAnsi="Times New Roman" w:cs="Times New Roman"/>
                <w:color w:val="000000" w:themeColor="text1"/>
              </w:rPr>
              <w:t>宗教仪式的</w:t>
            </w:r>
          </w:p>
        </w:tc>
        <w:tc>
          <w:tcPr>
            <w:tcW w:w="4069" w:type="dxa"/>
            <w:shd w:val="clear" w:color="auto" w:fill="auto"/>
          </w:tcPr>
          <w:p w14:paraId="4583B2D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cache n.</w:t>
            </w:r>
            <w:r>
              <w:rPr>
                <w:rFonts w:ascii="Times New Roman" w:eastAsia="宋体" w:hAnsi="Times New Roman" w:cs="Times New Roman"/>
                <w:color w:val="000000" w:themeColor="text1"/>
              </w:rPr>
              <w:t>贮存物</w:t>
            </w:r>
          </w:p>
        </w:tc>
      </w:tr>
      <w:tr w:rsidR="00D84914" w14:paraId="512A580F" w14:textId="77777777">
        <w:trPr>
          <w:jc w:val="center"/>
        </w:trPr>
        <w:tc>
          <w:tcPr>
            <w:tcW w:w="4153" w:type="dxa"/>
            <w:shd w:val="clear" w:color="auto" w:fill="auto"/>
          </w:tcPr>
          <w:p w14:paraId="30E80D7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*turquoise n.</w:t>
            </w:r>
            <w:r>
              <w:rPr>
                <w:rFonts w:ascii="Times New Roman" w:eastAsia="宋体" w:hAnsi="Times New Roman" w:cs="Times New Roman"/>
                <w:color w:val="000000" w:themeColor="text1"/>
              </w:rPr>
              <w:t>绿松石</w:t>
            </w:r>
          </w:p>
        </w:tc>
        <w:tc>
          <w:tcPr>
            <w:tcW w:w="4069" w:type="dxa"/>
            <w:shd w:val="clear" w:color="auto" w:fill="auto"/>
          </w:tcPr>
          <w:p w14:paraId="5158A7C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bead n.</w:t>
            </w:r>
            <w:r>
              <w:rPr>
                <w:rFonts w:ascii="Times New Roman" w:eastAsia="宋体" w:hAnsi="Times New Roman" w:cs="Times New Roman"/>
                <w:color w:val="000000" w:themeColor="text1"/>
              </w:rPr>
              <w:t>珠子</w:t>
            </w:r>
          </w:p>
        </w:tc>
      </w:tr>
      <w:tr w:rsidR="00D84914" w14:paraId="4E42C68D" w14:textId="77777777">
        <w:trPr>
          <w:jc w:val="center"/>
        </w:trPr>
        <w:tc>
          <w:tcPr>
            <w:tcW w:w="4153" w:type="dxa"/>
            <w:shd w:val="clear" w:color="auto" w:fill="auto"/>
          </w:tcPr>
          <w:p w14:paraId="6081299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pendant n.</w:t>
            </w:r>
            <w:r>
              <w:rPr>
                <w:rFonts w:ascii="Times New Roman" w:eastAsia="宋体" w:hAnsi="Times New Roman" w:cs="Times New Roman"/>
                <w:color w:val="000000" w:themeColor="text1"/>
              </w:rPr>
              <w:t>坠饰</w:t>
            </w:r>
          </w:p>
        </w:tc>
        <w:tc>
          <w:tcPr>
            <w:tcW w:w="4069" w:type="dxa"/>
            <w:shd w:val="clear" w:color="auto" w:fill="auto"/>
          </w:tcPr>
          <w:p w14:paraId="56246BA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ceramic n.</w:t>
            </w:r>
            <w:r>
              <w:rPr>
                <w:rFonts w:ascii="Times New Roman" w:eastAsia="宋体" w:hAnsi="Times New Roman" w:cs="Times New Roman"/>
                <w:color w:val="000000" w:themeColor="text1"/>
              </w:rPr>
              <w:t>陶瓷</w:t>
            </w:r>
          </w:p>
        </w:tc>
      </w:tr>
      <w:tr w:rsidR="00D84914" w14:paraId="2943FC47" w14:textId="77777777">
        <w:trPr>
          <w:jc w:val="center"/>
        </w:trPr>
        <w:tc>
          <w:tcPr>
            <w:tcW w:w="4153" w:type="dxa"/>
            <w:shd w:val="clear" w:color="auto" w:fill="auto"/>
          </w:tcPr>
          <w:p w14:paraId="72C7E3B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vessel n.</w:t>
            </w:r>
            <w:r>
              <w:rPr>
                <w:rFonts w:ascii="Times New Roman" w:eastAsia="宋体" w:hAnsi="Times New Roman" w:cs="Times New Roman"/>
                <w:color w:val="000000" w:themeColor="text1"/>
              </w:rPr>
              <w:t>器皿</w:t>
            </w:r>
          </w:p>
        </w:tc>
        <w:tc>
          <w:tcPr>
            <w:tcW w:w="4069" w:type="dxa"/>
            <w:shd w:val="clear" w:color="auto" w:fill="auto"/>
          </w:tcPr>
          <w:p w14:paraId="7978C5A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burial n.</w:t>
            </w:r>
            <w:r>
              <w:rPr>
                <w:rFonts w:ascii="Times New Roman" w:eastAsia="宋体" w:hAnsi="Times New Roman" w:cs="Times New Roman"/>
                <w:color w:val="000000" w:themeColor="text1"/>
              </w:rPr>
              <w:t>埋葬；葬礼</w:t>
            </w:r>
          </w:p>
        </w:tc>
      </w:tr>
      <w:tr w:rsidR="00D84914" w14:paraId="45ACA48E" w14:textId="77777777">
        <w:trPr>
          <w:jc w:val="center"/>
        </w:trPr>
        <w:tc>
          <w:tcPr>
            <w:tcW w:w="4153" w:type="dxa"/>
            <w:shd w:val="clear" w:color="auto" w:fill="auto"/>
          </w:tcPr>
          <w:p w14:paraId="3031EA7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multipurpose adj.</w:t>
            </w:r>
            <w:r>
              <w:rPr>
                <w:rFonts w:ascii="Times New Roman" w:eastAsia="宋体" w:hAnsi="Times New Roman" w:cs="Times New Roman"/>
                <w:color w:val="000000" w:themeColor="text1"/>
              </w:rPr>
              <w:t>多功能的</w:t>
            </w:r>
          </w:p>
        </w:tc>
        <w:tc>
          <w:tcPr>
            <w:tcW w:w="4069" w:type="dxa"/>
            <w:shd w:val="clear" w:color="auto" w:fill="auto"/>
          </w:tcPr>
          <w:p w14:paraId="05FC935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indicator n.</w:t>
            </w:r>
            <w:r>
              <w:rPr>
                <w:rFonts w:ascii="Times New Roman" w:eastAsia="宋体" w:hAnsi="Times New Roman" w:cs="Times New Roman"/>
                <w:color w:val="000000" w:themeColor="text1"/>
              </w:rPr>
              <w:t>信号；迹象</w:t>
            </w:r>
          </w:p>
        </w:tc>
      </w:tr>
      <w:tr w:rsidR="00D84914" w14:paraId="42B11EE7" w14:textId="77777777">
        <w:trPr>
          <w:jc w:val="center"/>
        </w:trPr>
        <w:tc>
          <w:tcPr>
            <w:tcW w:w="4153" w:type="dxa"/>
            <w:shd w:val="clear" w:color="auto" w:fill="auto"/>
          </w:tcPr>
          <w:p w14:paraId="0B31A76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temple n.</w:t>
            </w:r>
            <w:r>
              <w:rPr>
                <w:rFonts w:ascii="Times New Roman" w:eastAsia="宋体" w:hAnsi="Times New Roman" w:cs="Times New Roman"/>
                <w:color w:val="000000" w:themeColor="text1"/>
              </w:rPr>
              <w:t>庙宇</w:t>
            </w:r>
          </w:p>
        </w:tc>
        <w:tc>
          <w:tcPr>
            <w:tcW w:w="4069" w:type="dxa"/>
            <w:shd w:val="clear" w:color="auto" w:fill="auto"/>
          </w:tcPr>
          <w:p w14:paraId="0AF0607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residence n.</w:t>
            </w:r>
            <w:r>
              <w:rPr>
                <w:rFonts w:ascii="Times New Roman" w:eastAsia="宋体" w:hAnsi="Times New Roman" w:cs="Times New Roman"/>
                <w:color w:val="000000" w:themeColor="text1"/>
              </w:rPr>
              <w:t>住所</w:t>
            </w:r>
          </w:p>
        </w:tc>
      </w:tr>
    </w:tbl>
    <w:p w14:paraId="1FFB58D0" w14:textId="77777777" w:rsidR="00D84914" w:rsidRDefault="00D84914">
      <w:pPr>
        <w:rPr>
          <w:rFonts w:ascii="Times New Roman" w:eastAsia="宋体" w:hAnsi="Times New Roman" w:cs="Times New Roman"/>
          <w:color w:val="000000" w:themeColor="text1"/>
        </w:rPr>
      </w:pPr>
    </w:p>
    <w:p w14:paraId="088AF5B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第五段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730D61B9" w14:textId="77777777">
        <w:trPr>
          <w:jc w:val="center"/>
        </w:trPr>
        <w:tc>
          <w:tcPr>
            <w:tcW w:w="4153" w:type="dxa"/>
            <w:shd w:val="clear" w:color="auto" w:fill="auto"/>
          </w:tcPr>
          <w:p w14:paraId="5600176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reassessment n.</w:t>
            </w:r>
            <w:r>
              <w:rPr>
                <w:rFonts w:ascii="Times New Roman" w:eastAsia="宋体" w:hAnsi="Times New Roman" w:cs="Times New Roman"/>
                <w:color w:val="000000" w:themeColor="text1"/>
              </w:rPr>
              <w:t>重新考虑</w:t>
            </w:r>
          </w:p>
        </w:tc>
        <w:tc>
          <w:tcPr>
            <w:tcW w:w="4069" w:type="dxa"/>
            <w:shd w:val="clear" w:color="auto" w:fill="auto"/>
          </w:tcPr>
          <w:p w14:paraId="5C8EF30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favorable adj.</w:t>
            </w:r>
            <w:r>
              <w:rPr>
                <w:rFonts w:ascii="Times New Roman" w:eastAsia="宋体" w:hAnsi="Times New Roman" w:cs="Times New Roman"/>
                <w:color w:val="000000" w:themeColor="text1"/>
              </w:rPr>
              <w:t>有利的</w:t>
            </w:r>
          </w:p>
        </w:tc>
      </w:tr>
      <w:tr w:rsidR="00D84914" w14:paraId="24732766" w14:textId="77777777">
        <w:trPr>
          <w:jc w:val="center"/>
        </w:trPr>
        <w:tc>
          <w:tcPr>
            <w:tcW w:w="4153" w:type="dxa"/>
            <w:shd w:val="clear" w:color="auto" w:fill="auto"/>
          </w:tcPr>
          <w:p w14:paraId="636AF9C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setting n.</w:t>
            </w:r>
            <w:r>
              <w:rPr>
                <w:rFonts w:ascii="Times New Roman" w:eastAsia="宋体" w:hAnsi="Times New Roman" w:cs="Times New Roman"/>
                <w:color w:val="000000" w:themeColor="text1"/>
              </w:rPr>
              <w:t>环境</w:t>
            </w:r>
          </w:p>
        </w:tc>
        <w:tc>
          <w:tcPr>
            <w:tcW w:w="4069" w:type="dxa"/>
            <w:shd w:val="clear" w:color="auto" w:fill="auto"/>
          </w:tcPr>
          <w:p w14:paraId="19FD460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boom n.</w:t>
            </w:r>
            <w:r>
              <w:rPr>
                <w:rFonts w:ascii="Times New Roman" w:eastAsia="宋体" w:hAnsi="Times New Roman" w:cs="Times New Roman"/>
                <w:color w:val="000000" w:themeColor="text1"/>
              </w:rPr>
              <w:t>增长；爆发</w:t>
            </w:r>
          </w:p>
        </w:tc>
      </w:tr>
      <w:tr w:rsidR="00D84914" w14:paraId="52AEF300" w14:textId="77777777">
        <w:trPr>
          <w:jc w:val="center"/>
        </w:trPr>
        <w:tc>
          <w:tcPr>
            <w:tcW w:w="4153" w:type="dxa"/>
            <w:shd w:val="clear" w:color="auto" w:fill="auto"/>
          </w:tcPr>
          <w:p w14:paraId="70BB2CC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a large volume of </w:t>
            </w:r>
            <w:r>
              <w:rPr>
                <w:rFonts w:ascii="Times New Roman" w:eastAsia="宋体" w:hAnsi="Times New Roman" w:cs="Times New Roman"/>
                <w:color w:val="000000" w:themeColor="text1"/>
              </w:rPr>
              <w:t>大量的</w:t>
            </w:r>
          </w:p>
        </w:tc>
        <w:tc>
          <w:tcPr>
            <w:tcW w:w="4069" w:type="dxa"/>
            <w:shd w:val="clear" w:color="auto" w:fill="auto"/>
          </w:tcPr>
          <w:p w14:paraId="57B1950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suspend v.</w:t>
            </w:r>
            <w:r>
              <w:rPr>
                <w:rFonts w:ascii="Times New Roman" w:eastAsia="宋体" w:hAnsi="Times New Roman" w:cs="Times New Roman"/>
                <w:color w:val="000000" w:themeColor="text1"/>
              </w:rPr>
              <w:t>悬浮</w:t>
            </w:r>
          </w:p>
        </w:tc>
      </w:tr>
      <w:tr w:rsidR="00D84914" w14:paraId="5E0DB95C" w14:textId="77777777">
        <w:trPr>
          <w:jc w:val="center"/>
        </w:trPr>
        <w:tc>
          <w:tcPr>
            <w:tcW w:w="4153" w:type="dxa"/>
            <w:shd w:val="clear" w:color="auto" w:fill="auto"/>
          </w:tcPr>
          <w:p w14:paraId="1CAD2F7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sediment n.</w:t>
            </w:r>
            <w:r>
              <w:rPr>
                <w:rFonts w:ascii="Times New Roman" w:eastAsia="宋体" w:hAnsi="Times New Roman" w:cs="Times New Roman"/>
                <w:color w:val="000000" w:themeColor="text1"/>
              </w:rPr>
              <w:t>沈淀物</w:t>
            </w:r>
          </w:p>
        </w:tc>
        <w:tc>
          <w:tcPr>
            <w:tcW w:w="4069" w:type="dxa"/>
            <w:shd w:val="clear" w:color="auto" w:fill="auto"/>
          </w:tcPr>
          <w:p w14:paraId="3B02308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presence n.</w:t>
            </w:r>
            <w:r>
              <w:rPr>
                <w:rFonts w:ascii="Times New Roman" w:eastAsia="宋体" w:hAnsi="Times New Roman" w:cs="Times New Roman"/>
                <w:color w:val="000000" w:themeColor="text1"/>
              </w:rPr>
              <w:t>存在</w:t>
            </w:r>
          </w:p>
        </w:tc>
      </w:tr>
      <w:tr w:rsidR="00D84914" w14:paraId="1CC836CE" w14:textId="77777777">
        <w:trPr>
          <w:jc w:val="center"/>
        </w:trPr>
        <w:tc>
          <w:tcPr>
            <w:tcW w:w="4153" w:type="dxa"/>
            <w:shd w:val="clear" w:color="auto" w:fill="auto"/>
          </w:tcPr>
          <w:p w14:paraId="4F8CEF5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replenish v.</w:t>
            </w:r>
            <w:r>
              <w:rPr>
                <w:rFonts w:ascii="Times New Roman" w:eastAsia="宋体" w:hAnsi="Times New Roman" w:cs="Times New Roman"/>
                <w:color w:val="000000" w:themeColor="text1"/>
              </w:rPr>
              <w:t>补充</w:t>
            </w:r>
          </w:p>
        </w:tc>
        <w:tc>
          <w:tcPr>
            <w:tcW w:w="4069" w:type="dxa"/>
            <w:shd w:val="clear" w:color="auto" w:fill="auto"/>
          </w:tcPr>
          <w:p w14:paraId="6CC6AC2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presumably adv.</w:t>
            </w:r>
            <w:r>
              <w:rPr>
                <w:rFonts w:ascii="Times New Roman" w:eastAsia="宋体" w:hAnsi="Times New Roman" w:cs="Times New Roman"/>
                <w:color w:val="000000" w:themeColor="text1"/>
              </w:rPr>
              <w:t>可能</w:t>
            </w:r>
          </w:p>
        </w:tc>
      </w:tr>
    </w:tbl>
    <w:p w14:paraId="47EB4B70" w14:textId="77777777" w:rsidR="00D84914" w:rsidRDefault="00D84914">
      <w:pPr>
        <w:rPr>
          <w:rFonts w:ascii="Times New Roman" w:eastAsia="宋体" w:hAnsi="Times New Roman" w:cs="Times New Roman"/>
          <w:color w:val="000000" w:themeColor="text1"/>
        </w:rPr>
      </w:pPr>
    </w:p>
    <w:p w14:paraId="28B9CFEC" w14:textId="77777777" w:rsidR="00D84914" w:rsidRDefault="00D84914">
      <w:pPr>
        <w:spacing w:line="360" w:lineRule="auto"/>
        <w:rPr>
          <w:rFonts w:ascii="Times New Roman" w:eastAsia="宋体" w:hAnsi="Times New Roman"/>
          <w:b/>
          <w:bCs/>
          <w:color w:val="000000"/>
          <w:szCs w:val="21"/>
        </w:rPr>
      </w:pPr>
    </w:p>
    <w:p w14:paraId="7B6A481A" w14:textId="77777777" w:rsidR="00D84914" w:rsidRDefault="00000000">
      <w:pPr>
        <w:pStyle w:val="2"/>
        <w:rPr>
          <w:rFonts w:ascii="Times New Roman" w:eastAsia="宋体" w:hAnsi="Times New Roman"/>
        </w:rPr>
      </w:pPr>
      <w:bookmarkStart w:id="101" w:name="_Toc89272648"/>
      <w:r>
        <w:rPr>
          <w:rFonts w:ascii="Times New Roman" w:eastAsia="宋体" w:hAnsi="Times New Roman" w:hint="eastAsia"/>
        </w:rPr>
        <w:t>词汇测试</w:t>
      </w:r>
      <w:bookmarkEnd w:id="101"/>
    </w:p>
    <w:p w14:paraId="375D1691" w14:textId="77777777" w:rsidR="00D84914" w:rsidRDefault="00000000">
      <w:pPr>
        <w:spacing w:line="360" w:lineRule="auto"/>
        <w:rPr>
          <w:rFonts w:ascii="Times New Roman" w:eastAsia="宋体" w:hAnsi="Times New Roman"/>
          <w:b/>
          <w:bCs/>
          <w:color w:val="000000"/>
          <w:szCs w:val="21"/>
        </w:rPr>
      </w:pPr>
      <w:r>
        <w:rPr>
          <w:rFonts w:ascii="Times New Roman" w:eastAsia="宋体" w:hAnsi="Times New Roman"/>
          <w:b/>
          <w:bCs/>
          <w:color w:val="000000"/>
          <w:szCs w:val="21"/>
        </w:rPr>
        <w:t xml:space="preserve">Paragraph 1 </w:t>
      </w:r>
    </w:p>
    <w:p w14:paraId="09377BBE"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 xml:space="preserve">A truly r________________ transformation in s________________ patterns o________________ in the San Juan basin in northwestern New Mexico in the late tenth and early eleventh centuries, with small h________________ farmsteads g________________ way to a________________ communities centered on communal masonry buildings that are now called “great houses.” These structures are found </w:t>
      </w:r>
      <w:proofErr w:type="spellStart"/>
      <w:r>
        <w:rPr>
          <w:rFonts w:ascii="Times New Roman" w:eastAsia="宋体" w:hAnsi="Times New Roman"/>
          <w:color w:val="000000"/>
          <w:szCs w:val="21"/>
        </w:rPr>
        <w:t>t</w:t>
      </w:r>
      <w:proofErr w:type="spellEnd"/>
      <w:r>
        <w:rPr>
          <w:rFonts w:ascii="Times New Roman" w:eastAsia="宋体" w:hAnsi="Times New Roman"/>
          <w:color w:val="000000"/>
          <w:szCs w:val="21"/>
        </w:rPr>
        <w:t xml:space="preserve">________________ the basin but are co________________ in Chaco Canyon, where several examples contained hundreds of rooms and r________________ four stories in height. The largest great house is Pueblo Bonito, with over 600 rooms covering two acres. The entire e________________ of great house construction in Chaco, the Bonito phase (A.D. 900-1140), was </w:t>
      </w:r>
      <w:proofErr w:type="spellStart"/>
      <w:r>
        <w:rPr>
          <w:rFonts w:ascii="Times New Roman" w:eastAsia="宋体" w:hAnsi="Times New Roman"/>
          <w:color w:val="000000"/>
          <w:szCs w:val="21"/>
        </w:rPr>
        <w:t>o</w:t>
      </w:r>
      <w:proofErr w:type="spellEnd"/>
      <w:r>
        <w:rPr>
          <w:rFonts w:ascii="Times New Roman" w:eastAsia="宋体" w:hAnsi="Times New Roman"/>
          <w:color w:val="000000"/>
          <w:szCs w:val="21"/>
        </w:rPr>
        <w:t xml:space="preserve">________________ a time of </w:t>
      </w:r>
      <w:proofErr w:type="spellStart"/>
      <w:r>
        <w:rPr>
          <w:rFonts w:ascii="Times New Roman" w:eastAsia="宋体" w:hAnsi="Times New Roman"/>
          <w:color w:val="000000"/>
          <w:szCs w:val="21"/>
        </w:rPr>
        <w:t>i</w:t>
      </w:r>
      <w:proofErr w:type="spellEnd"/>
      <w:r>
        <w:rPr>
          <w:rFonts w:ascii="Times New Roman" w:eastAsia="宋体" w:hAnsi="Times New Roman"/>
          <w:color w:val="000000"/>
          <w:szCs w:val="21"/>
        </w:rPr>
        <w:t xml:space="preserve">________________ cooperative effort. At least 200,000 wooden b________________ averaging 5 meters long and 20 centimeters in d________________ were brought to the canyon from distances between 40 and 100 kilometers away to build a dozen great houses, </w:t>
      </w:r>
      <w:proofErr w:type="spellStart"/>
      <w:r>
        <w:rPr>
          <w:rFonts w:ascii="Times New Roman" w:eastAsia="宋体" w:hAnsi="Times New Roman"/>
          <w:color w:val="000000"/>
          <w:szCs w:val="21"/>
        </w:rPr>
        <w:t>s</w:t>
      </w:r>
      <w:proofErr w:type="spellEnd"/>
      <w:r>
        <w:rPr>
          <w:rFonts w:ascii="Times New Roman" w:eastAsia="宋体" w:hAnsi="Times New Roman"/>
          <w:color w:val="000000"/>
          <w:szCs w:val="21"/>
        </w:rPr>
        <w:t xml:space="preserve">________________ a huge labor investment and a complex production process. The b________________ of construction took place in the eleventh century, but by A.D. 1140 it had c________________ abruptly, after which there was a rapid decline in use of the great houses and apparent </w:t>
      </w:r>
      <w:proofErr w:type="spellStart"/>
      <w:r>
        <w:rPr>
          <w:rFonts w:ascii="Times New Roman" w:eastAsia="宋体" w:hAnsi="Times New Roman"/>
          <w:color w:val="000000"/>
          <w:szCs w:val="21"/>
        </w:rPr>
        <w:t>a</w:t>
      </w:r>
      <w:proofErr w:type="spellEnd"/>
      <w:r>
        <w:rPr>
          <w:rFonts w:ascii="Times New Roman" w:eastAsia="宋体" w:hAnsi="Times New Roman"/>
          <w:color w:val="000000"/>
          <w:szCs w:val="21"/>
        </w:rPr>
        <w:t>________________ of the canyon in the thirteenth century.</w:t>
      </w:r>
    </w:p>
    <w:p w14:paraId="3092CAF1" w14:textId="77777777" w:rsidR="00D84914" w:rsidRDefault="00D84914">
      <w:pPr>
        <w:spacing w:line="360" w:lineRule="auto"/>
        <w:rPr>
          <w:rFonts w:ascii="Times New Roman" w:eastAsia="宋体" w:hAnsi="Times New Roman"/>
          <w:color w:val="000000"/>
          <w:szCs w:val="21"/>
        </w:rPr>
      </w:pPr>
    </w:p>
    <w:p w14:paraId="0A804BC2" w14:textId="77777777" w:rsidR="00D84914" w:rsidRDefault="00000000">
      <w:pPr>
        <w:spacing w:line="360" w:lineRule="auto"/>
        <w:rPr>
          <w:rFonts w:ascii="Times New Roman" w:eastAsia="宋体" w:hAnsi="Times New Roman"/>
          <w:b/>
          <w:bCs/>
          <w:color w:val="000000"/>
          <w:szCs w:val="21"/>
        </w:rPr>
      </w:pPr>
      <w:r>
        <w:rPr>
          <w:rFonts w:ascii="Times New Roman" w:eastAsia="宋体" w:hAnsi="Times New Roman"/>
          <w:b/>
          <w:bCs/>
          <w:color w:val="000000"/>
          <w:szCs w:val="21"/>
        </w:rPr>
        <w:t xml:space="preserve">Paragraph 2 </w:t>
      </w:r>
    </w:p>
    <w:p w14:paraId="76E6FA89"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 xml:space="preserve">For more than a century, archaeologists have s________________ to understand the c________________ surrounding the rise and c________________ of Chaco society—d________________ the Chaco Phenomenon. In particular, research has focused on d________________ why such an apparently </w:t>
      </w:r>
      <w:proofErr w:type="spellStart"/>
      <w:r>
        <w:rPr>
          <w:rFonts w:ascii="Times New Roman" w:eastAsia="宋体" w:hAnsi="Times New Roman"/>
          <w:color w:val="000000"/>
          <w:szCs w:val="21"/>
        </w:rPr>
        <w:t>i</w:t>
      </w:r>
      <w:proofErr w:type="spellEnd"/>
      <w:r>
        <w:rPr>
          <w:rFonts w:ascii="Times New Roman" w:eastAsia="宋体" w:hAnsi="Times New Roman"/>
          <w:color w:val="000000"/>
          <w:szCs w:val="21"/>
        </w:rPr>
        <w:t xml:space="preserve">________________ place as Chaco, which today is extremely arid and has very short growing seasons, should have f________________ the concentration of labor that must have been required for such m________________ construction projects over b________________ periods of time. Until the 1970s, it was widely a________________ that Chaco had been a forested o________________ that attracted farmers </w:t>
      </w:r>
      <w:r>
        <w:rPr>
          <w:rFonts w:ascii="Times New Roman" w:eastAsia="宋体" w:hAnsi="Times New Roman"/>
          <w:color w:val="000000"/>
          <w:szCs w:val="21"/>
        </w:rPr>
        <w:lastRenderedPageBreak/>
        <w:t xml:space="preserve">who </w:t>
      </w:r>
      <w:proofErr w:type="spellStart"/>
      <w:r>
        <w:rPr>
          <w:rFonts w:ascii="Times New Roman" w:eastAsia="宋体" w:hAnsi="Times New Roman"/>
          <w:color w:val="000000"/>
          <w:szCs w:val="21"/>
        </w:rPr>
        <w:t>i</w:t>
      </w:r>
      <w:proofErr w:type="spellEnd"/>
      <w:r>
        <w:rPr>
          <w:rFonts w:ascii="Times New Roman" w:eastAsia="宋体" w:hAnsi="Times New Roman"/>
          <w:color w:val="000000"/>
          <w:szCs w:val="21"/>
        </w:rPr>
        <w:t xml:space="preserve">________________ flourished but eventually fell v________________ to their own success and exuberance, as they denuded the canyon of trees and v________________ to build large great houses. In the 1980s this reconstruction was largely d________________ in response to evidence that there had never been a forest in Chaco, and that canyon soils had poor agricultural potential. As scientific </w:t>
      </w:r>
      <w:proofErr w:type="spellStart"/>
      <w:r>
        <w:rPr>
          <w:rFonts w:ascii="Times New Roman" w:eastAsia="宋体" w:hAnsi="Times New Roman"/>
          <w:color w:val="000000"/>
          <w:szCs w:val="21"/>
        </w:rPr>
        <w:t>i</w:t>
      </w:r>
      <w:proofErr w:type="spellEnd"/>
      <w:r>
        <w:rPr>
          <w:rFonts w:ascii="Times New Roman" w:eastAsia="宋体" w:hAnsi="Times New Roman"/>
          <w:color w:val="000000"/>
          <w:szCs w:val="21"/>
        </w:rPr>
        <w:t>________________ about Chaco changed, the focus of explanatory models changed from the a________________ of the canyon for farmers to the position of the canyon within a r________________ network of d________________ agricultural communities.</w:t>
      </w:r>
    </w:p>
    <w:p w14:paraId="1626484B" w14:textId="77777777" w:rsidR="00D84914" w:rsidRDefault="00D84914">
      <w:pPr>
        <w:spacing w:line="360" w:lineRule="auto"/>
        <w:rPr>
          <w:rFonts w:ascii="Times New Roman" w:eastAsia="宋体" w:hAnsi="Times New Roman"/>
          <w:color w:val="000000"/>
          <w:szCs w:val="21"/>
        </w:rPr>
      </w:pPr>
    </w:p>
    <w:p w14:paraId="55B015B9" w14:textId="77777777" w:rsidR="00D84914" w:rsidRDefault="00000000">
      <w:pPr>
        <w:spacing w:line="360" w:lineRule="auto"/>
        <w:rPr>
          <w:rFonts w:ascii="Times New Roman" w:eastAsia="宋体" w:hAnsi="Times New Roman"/>
          <w:b/>
          <w:bCs/>
          <w:color w:val="000000"/>
          <w:szCs w:val="21"/>
        </w:rPr>
      </w:pPr>
      <w:r>
        <w:rPr>
          <w:rFonts w:ascii="Times New Roman" w:eastAsia="宋体" w:hAnsi="Times New Roman"/>
          <w:b/>
          <w:bCs/>
          <w:color w:val="000000"/>
          <w:szCs w:val="21"/>
        </w:rPr>
        <w:t xml:space="preserve">Paragraph 3 </w:t>
      </w:r>
    </w:p>
    <w:p w14:paraId="5F3E480D"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The adoption of a regional p________________ in explaining the Chaco Phenomenon was based in part on the discovery of formal t________________ connecting many of the great houses in Chaco, as well as linking the canyon to smaller great houses located throughout the San Juan basin, the l________________ are referred to as Chaco “outliers.” These trails are densest around the concentration of great houses in the center, and the canyon itself is r________________ at the center of the basin. C________________, the canyon occupies the g________________ and social center of the network formed by the connecting trails. The current c________________ view is that religion provides the fu________________ explanation for this centrifugal pattern.</w:t>
      </w:r>
    </w:p>
    <w:p w14:paraId="735EFF80" w14:textId="77777777" w:rsidR="00D84914" w:rsidRDefault="00D84914">
      <w:pPr>
        <w:spacing w:line="360" w:lineRule="auto"/>
        <w:rPr>
          <w:rFonts w:ascii="Times New Roman" w:eastAsia="宋体" w:hAnsi="Times New Roman"/>
          <w:color w:val="000000"/>
          <w:szCs w:val="21"/>
        </w:rPr>
      </w:pPr>
    </w:p>
    <w:p w14:paraId="1E7CB71B" w14:textId="77777777" w:rsidR="00D84914" w:rsidRDefault="00000000">
      <w:pPr>
        <w:spacing w:line="360" w:lineRule="auto"/>
        <w:rPr>
          <w:rFonts w:ascii="Times New Roman" w:eastAsia="宋体" w:hAnsi="Times New Roman"/>
          <w:b/>
          <w:bCs/>
          <w:color w:val="000000"/>
          <w:szCs w:val="21"/>
        </w:rPr>
      </w:pPr>
      <w:r>
        <w:rPr>
          <w:rFonts w:ascii="Times New Roman" w:eastAsia="宋体" w:hAnsi="Times New Roman"/>
          <w:b/>
          <w:bCs/>
          <w:color w:val="000000"/>
          <w:szCs w:val="21"/>
        </w:rPr>
        <w:t>Paragraph 4</w:t>
      </w:r>
    </w:p>
    <w:p w14:paraId="318945F9"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 xml:space="preserve">Archaeologists now describe Chaco during the Bonito phase as a location of high d________________ expression and the pilgrimage center of a s________________ landscape. These descriptions emphasize aspects of the archaeological record p________________ to be associated with r________________ activity, including caches of turquoise beads and pendants, unusual c________________ vessels and wooden objects, several rooms with m________________ human burials, and especially the large number of kivas (multipurpose rooms used for religious, political, and social functions) found in great houses. Most of these </w:t>
      </w:r>
      <w:proofErr w:type="spellStart"/>
      <w:r>
        <w:rPr>
          <w:rFonts w:ascii="Times New Roman" w:eastAsia="宋体" w:hAnsi="Times New Roman"/>
          <w:color w:val="000000"/>
          <w:szCs w:val="21"/>
        </w:rPr>
        <w:t>i</w:t>
      </w:r>
      <w:proofErr w:type="spellEnd"/>
      <w:r>
        <w:rPr>
          <w:rFonts w:ascii="Times New Roman" w:eastAsia="宋体" w:hAnsi="Times New Roman"/>
          <w:color w:val="000000"/>
          <w:szCs w:val="21"/>
        </w:rPr>
        <w:t>________________ occur only at Pueblo Bonito, but archaeologists generally assume that all the great houses had a similar ritual f________________. In fact, some scholars have suggested that the great houses were temples rather than r________________.</w:t>
      </w:r>
    </w:p>
    <w:p w14:paraId="7A4E4003" w14:textId="77777777" w:rsidR="00D84914" w:rsidRDefault="00D84914">
      <w:pPr>
        <w:spacing w:line="360" w:lineRule="auto"/>
        <w:rPr>
          <w:rFonts w:ascii="Times New Roman" w:eastAsia="宋体" w:hAnsi="Times New Roman"/>
          <w:color w:val="000000"/>
          <w:szCs w:val="21"/>
        </w:rPr>
      </w:pPr>
    </w:p>
    <w:p w14:paraId="26FABC23" w14:textId="77777777" w:rsidR="00D84914" w:rsidRDefault="00000000">
      <w:pPr>
        <w:spacing w:line="360" w:lineRule="auto"/>
        <w:rPr>
          <w:rFonts w:ascii="Times New Roman" w:eastAsia="宋体" w:hAnsi="Times New Roman"/>
          <w:b/>
          <w:bCs/>
          <w:color w:val="000000"/>
          <w:szCs w:val="21"/>
        </w:rPr>
      </w:pPr>
      <w:r>
        <w:rPr>
          <w:rFonts w:ascii="Times New Roman" w:eastAsia="宋体" w:hAnsi="Times New Roman"/>
          <w:b/>
          <w:bCs/>
          <w:color w:val="000000"/>
          <w:szCs w:val="21"/>
        </w:rPr>
        <w:lastRenderedPageBreak/>
        <w:t xml:space="preserve">Paragraph 5 </w:t>
      </w:r>
    </w:p>
    <w:p w14:paraId="7C1046BB"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However, new geological field studies in Chaco have produced results that may require a significant r________________ of the assumption that the canyon was not a f________________ agricultural setting. It appears that during the first half of the eleventh century, during the e________________ boom in construction, a large v________________ of water and s________________ sediment flowed into the canyon. A large natural lake may have existed at the western end of Chaco, near the biggest concentration of great houses. The p________________ of large quantities of water and, equally important, a source of sediment that r________________ agricultural fields, p________________ made the canyon an extremely attractive place for newly arriving people from the northern San Juan River basin.</w:t>
      </w:r>
    </w:p>
    <w:p w14:paraId="177660BB" w14:textId="77777777" w:rsidR="00D84914" w:rsidRDefault="00D84914">
      <w:pPr>
        <w:spacing w:line="360" w:lineRule="auto"/>
        <w:rPr>
          <w:rFonts w:ascii="Times New Roman" w:eastAsia="宋体" w:hAnsi="Times New Roman"/>
          <w:color w:val="000000"/>
          <w:szCs w:val="21"/>
        </w:rPr>
      </w:pPr>
    </w:p>
    <w:p w14:paraId="3369B5E2" w14:textId="77777777" w:rsidR="00D84914" w:rsidRDefault="00000000">
      <w:pPr>
        <w:pStyle w:val="2"/>
        <w:rPr>
          <w:rFonts w:ascii="Times New Roman" w:eastAsia="宋体" w:hAnsi="Times New Roman"/>
        </w:rPr>
      </w:pPr>
      <w:bookmarkStart w:id="102" w:name="_Toc89272649"/>
      <w:r>
        <w:rPr>
          <w:rFonts w:ascii="Times New Roman" w:eastAsia="宋体" w:hAnsi="Times New Roman"/>
        </w:rPr>
        <w:t>长难句练习</w:t>
      </w:r>
      <w:bookmarkEnd w:id="102"/>
    </w:p>
    <w:p w14:paraId="797371AB"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1. A truly remarkable transformation in settlement patterns occurred in the San Juan basin in northwestern New Mexico in the late tenth and early eleventh centuries, with small household farmsteads giving way to aggregated communities centered on communal masonry buildings that are now called “great houses.”</w:t>
      </w:r>
    </w:p>
    <w:p w14:paraId="5CDCB3C4"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19E94FC8" w14:textId="77777777" w:rsidR="00D84914" w:rsidRDefault="00D84914">
      <w:pPr>
        <w:spacing w:line="360" w:lineRule="auto"/>
        <w:rPr>
          <w:rFonts w:ascii="Times New Roman" w:eastAsia="宋体" w:hAnsi="Times New Roman"/>
          <w:color w:val="000000"/>
          <w:szCs w:val="21"/>
        </w:rPr>
      </w:pPr>
    </w:p>
    <w:p w14:paraId="26A65C83"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2. The entire episode of great house construction in Chaco, the Bonito phase (A.D. 900-1140), was obviously a time of immense cooperative effort.</w:t>
      </w:r>
    </w:p>
    <w:p w14:paraId="5737D18C"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136EDE66" w14:textId="77777777" w:rsidR="00D84914" w:rsidRDefault="00D84914">
      <w:pPr>
        <w:spacing w:line="360" w:lineRule="auto"/>
        <w:rPr>
          <w:rFonts w:ascii="Times New Roman" w:eastAsia="宋体" w:hAnsi="Times New Roman"/>
          <w:color w:val="000000"/>
          <w:szCs w:val="21"/>
        </w:rPr>
      </w:pPr>
    </w:p>
    <w:p w14:paraId="1F56B02B"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 xml:space="preserve">3. At least 200,000 wooden beams averaging 5 meters long and 20 centimeters in diameter were brought to the canyon from distances between 40 and 100 kilometers away to build a dozen great </w:t>
      </w:r>
      <w:r>
        <w:rPr>
          <w:rFonts w:ascii="Times New Roman" w:eastAsia="宋体" w:hAnsi="Times New Roman"/>
          <w:color w:val="000000"/>
          <w:szCs w:val="21"/>
        </w:rPr>
        <w:lastRenderedPageBreak/>
        <w:t>houses, signifying a huge labor investment and a complex production process.</w:t>
      </w:r>
    </w:p>
    <w:p w14:paraId="5BB1358A"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385FD9C2" w14:textId="77777777" w:rsidR="00D84914" w:rsidRDefault="00D84914">
      <w:pPr>
        <w:spacing w:line="360" w:lineRule="auto"/>
        <w:rPr>
          <w:rFonts w:ascii="Times New Roman" w:eastAsia="宋体" w:hAnsi="Times New Roman"/>
          <w:color w:val="000000"/>
          <w:szCs w:val="21"/>
        </w:rPr>
      </w:pPr>
    </w:p>
    <w:p w14:paraId="5031AD29"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4. The bulk of construction took place in the eleventh century, but by A.D. 1140 it had ceased abruptly, after which there was a rapid decline in use of the great houses and apparent abandonment of the canyon in the thirteenth century.</w:t>
      </w:r>
    </w:p>
    <w:p w14:paraId="1CCCD4E4"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790FDDE1" w14:textId="77777777" w:rsidR="00D84914" w:rsidRDefault="00D84914">
      <w:pPr>
        <w:spacing w:line="360" w:lineRule="auto"/>
        <w:rPr>
          <w:rFonts w:ascii="Times New Roman" w:eastAsia="宋体" w:hAnsi="Times New Roman"/>
          <w:color w:val="000000"/>
          <w:szCs w:val="21"/>
        </w:rPr>
      </w:pPr>
    </w:p>
    <w:p w14:paraId="70C003A3"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5. In particular, research has focused on determining why such an apparently inhospitable place as Chaco, which today is extremely arid and has very short growing seasons, should have favored the concentration of labor that must have been required for such massive construction projects over brief periods of time.</w:t>
      </w:r>
    </w:p>
    <w:p w14:paraId="11586AA5"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07FFFB1C" w14:textId="77777777" w:rsidR="00D84914" w:rsidRDefault="00D84914">
      <w:pPr>
        <w:spacing w:line="360" w:lineRule="auto"/>
        <w:rPr>
          <w:rFonts w:ascii="Times New Roman" w:eastAsia="宋体" w:hAnsi="Times New Roman"/>
          <w:color w:val="000000"/>
          <w:szCs w:val="21"/>
        </w:rPr>
      </w:pPr>
    </w:p>
    <w:p w14:paraId="0251195F"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6. Until the 1970s, it was widely assumed that Chaco had been a forested oasis that attracted farmers who initially flourished but eventually fell victim to their own success and exuberance, as they denuded the canyon of trees and vegetation to build large great houses.</w:t>
      </w:r>
    </w:p>
    <w:p w14:paraId="7C470DD3"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4CEA6053" w14:textId="77777777" w:rsidR="00D84914" w:rsidRDefault="00D84914">
      <w:pPr>
        <w:spacing w:line="360" w:lineRule="auto"/>
        <w:rPr>
          <w:rFonts w:ascii="Times New Roman" w:eastAsia="宋体" w:hAnsi="Times New Roman"/>
          <w:color w:val="000000"/>
          <w:szCs w:val="21"/>
        </w:rPr>
      </w:pPr>
    </w:p>
    <w:p w14:paraId="567E26B2"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7. In the 1980s this reconstruction was largely dismissed in response to evidence that there had never been a forest in Chaco, and that canyon soils had poor agricultural potential.</w:t>
      </w:r>
    </w:p>
    <w:p w14:paraId="409F4CA3"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w:t>
      </w: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w:t>
      </w:r>
    </w:p>
    <w:p w14:paraId="3A4BD81D" w14:textId="77777777" w:rsidR="00D84914" w:rsidRDefault="00D84914">
      <w:pPr>
        <w:spacing w:line="360" w:lineRule="auto"/>
        <w:rPr>
          <w:rFonts w:ascii="Times New Roman" w:eastAsia="宋体" w:hAnsi="Times New Roman"/>
          <w:color w:val="000000"/>
          <w:szCs w:val="21"/>
        </w:rPr>
      </w:pPr>
    </w:p>
    <w:p w14:paraId="0AAEB4A5"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8. As scientific interpretations about Chaco changed, the focus of explanatory models changed from the attractiveness of the canyon for farmers to the position of the canyon within a regional network of dispersed agricultural communities.</w:t>
      </w:r>
    </w:p>
    <w:p w14:paraId="6B54C4D4"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2E0FDD45" w14:textId="77777777" w:rsidR="00D84914" w:rsidRDefault="00D84914">
      <w:pPr>
        <w:spacing w:line="360" w:lineRule="auto"/>
        <w:rPr>
          <w:rFonts w:ascii="Times New Roman" w:eastAsia="宋体" w:hAnsi="Times New Roman"/>
          <w:color w:val="000000"/>
          <w:szCs w:val="21"/>
        </w:rPr>
      </w:pPr>
    </w:p>
    <w:p w14:paraId="31A87B68"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9. The adoption of a regional perspective in explaining the Chaco Phenomenon was based in part on the discovery of formal trails connecting many of the great houses in Chaco, as well as linking the canyon to smaller great houses located throughout the San Juan basin, the latter are referred to as Chaco “outliers.”</w:t>
      </w:r>
    </w:p>
    <w:p w14:paraId="2793085E"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4EB4D1D8" w14:textId="77777777" w:rsidR="00D84914" w:rsidRDefault="00D84914">
      <w:pPr>
        <w:spacing w:line="360" w:lineRule="auto"/>
        <w:rPr>
          <w:rFonts w:ascii="Times New Roman" w:eastAsia="宋体" w:hAnsi="Times New Roman"/>
          <w:color w:val="000000"/>
          <w:szCs w:val="21"/>
        </w:rPr>
      </w:pPr>
    </w:p>
    <w:p w14:paraId="09E32131"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10. These descriptions emphasize aspects of the archaeological record presumed to be associated with ritual activity, including caches of turquoise beads and pendants, unusual ceramic vessels and wooden objects, several rooms with multiple human burials, and especially the large number of kivas (multipurpose rooms used for religious, political, and social functions) found in great houses.</w:t>
      </w:r>
    </w:p>
    <w:p w14:paraId="697D007B"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_____________________________________________________________________________________________________________________________________________________________________________________________________________________________________________</w:t>
      </w:r>
    </w:p>
    <w:p w14:paraId="7B886AE9" w14:textId="77777777" w:rsidR="00D84914" w:rsidRDefault="00D84914">
      <w:pPr>
        <w:spacing w:line="360" w:lineRule="auto"/>
        <w:rPr>
          <w:rFonts w:ascii="Times New Roman" w:eastAsia="宋体" w:hAnsi="Times New Roman"/>
          <w:color w:val="000000"/>
          <w:szCs w:val="21"/>
        </w:rPr>
      </w:pPr>
    </w:p>
    <w:p w14:paraId="3B7A72FE" w14:textId="77777777" w:rsidR="00D84914" w:rsidRDefault="00000000">
      <w:pPr>
        <w:spacing w:line="360" w:lineRule="auto"/>
        <w:rPr>
          <w:rFonts w:ascii="Times New Roman" w:eastAsia="宋体" w:hAnsi="Times New Roman"/>
          <w:color w:val="000000"/>
          <w:szCs w:val="21"/>
        </w:rPr>
      </w:pPr>
      <w:r>
        <w:rPr>
          <w:rFonts w:ascii="Times New Roman" w:eastAsia="宋体" w:hAnsi="Times New Roman"/>
          <w:color w:val="000000"/>
          <w:szCs w:val="21"/>
        </w:rPr>
        <w:t>11. The presence of large quantities of water and, equally important, a source of sediment that replenished agricultural fields, presumably made the canyon an extremely attractive place for newly arriving people from the northern San Juan River basin.</w:t>
      </w:r>
    </w:p>
    <w:p w14:paraId="639A47F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Regular"/>
          <w:szCs w:val="21"/>
        </w:rPr>
        <w:t>_______________________________________________________________________________</w:t>
      </w: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w:t>
      </w:r>
    </w:p>
    <w:p w14:paraId="30C80329" w14:textId="77777777" w:rsidR="00D84914" w:rsidRDefault="00000000">
      <w:pPr>
        <w:spacing w:line="360" w:lineRule="auto"/>
        <w:rPr>
          <w:rFonts w:ascii="Times New Roman" w:eastAsia="宋体" w:hAnsi="Times New Roman" w:cs="Times New Roman"/>
          <w:b/>
          <w:bCs/>
          <w:kern w:val="44"/>
          <w:lang w:eastAsia="zh-Hans"/>
        </w:rPr>
      </w:pPr>
      <w:r>
        <w:rPr>
          <w:rFonts w:ascii="Times New Roman" w:eastAsia="宋体" w:hAnsi="Times New Roman" w:cs="Times New Roman"/>
          <w:lang w:eastAsia="zh-Hans"/>
        </w:rPr>
        <w:br w:type="page"/>
      </w:r>
    </w:p>
    <w:p w14:paraId="042DFE5C" w14:textId="77777777" w:rsidR="00D84914" w:rsidRDefault="00000000">
      <w:pPr>
        <w:pStyle w:val="1"/>
        <w:spacing w:line="360" w:lineRule="auto"/>
        <w:rPr>
          <w:rFonts w:ascii="Times New Roman" w:eastAsia="宋体" w:hAnsi="Times New Roman" w:cs="Times New Roman"/>
          <w:sz w:val="24"/>
          <w:szCs w:val="24"/>
          <w:lang w:eastAsia="zh-Hans"/>
        </w:rPr>
      </w:pPr>
      <w:bookmarkStart w:id="103" w:name="_Toc89272650"/>
      <w:r>
        <w:rPr>
          <w:rFonts w:ascii="Times New Roman" w:eastAsia="宋体" w:hAnsi="Times New Roman" w:cs="Times New Roman"/>
          <w:sz w:val="24"/>
          <w:szCs w:val="24"/>
        </w:rPr>
        <w:lastRenderedPageBreak/>
        <w:t>第三套</w:t>
      </w:r>
      <w:bookmarkEnd w:id="103"/>
    </w:p>
    <w:p w14:paraId="7383C751" w14:textId="77777777" w:rsidR="00D84914" w:rsidRDefault="00000000">
      <w:pPr>
        <w:pStyle w:val="2"/>
        <w:rPr>
          <w:rFonts w:ascii="Times New Roman" w:eastAsia="宋体" w:hAnsi="Times New Roman" w:cs="Times New Roman"/>
          <w:sz w:val="24"/>
          <w:szCs w:val="24"/>
        </w:rPr>
      </w:pPr>
      <w:bookmarkStart w:id="104" w:name="_Toc89272651"/>
      <w:r>
        <w:rPr>
          <w:rFonts w:ascii="Times New Roman" w:eastAsia="宋体" w:hAnsi="Times New Roman" w:cs="Times New Roman"/>
          <w:sz w:val="24"/>
          <w:szCs w:val="24"/>
        </w:rPr>
        <w:t>Challenge of Dendrochronology</w:t>
      </w:r>
      <w:bookmarkEnd w:id="104"/>
    </w:p>
    <w:p w14:paraId="21825B9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2100C91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Dendrochronology is the technique of counting tree rings to determine a tree's age and measuring the width of these rings to determine characteristics of past climates. This might seem simple: each ring represents one year, and wider rings generally mean better growing conditions-plentiful rainfall, moderate temperatures, and so forth. But the seasonal growth of a particular tree is affected by factors other than the weather. Trees vary, one from another, just like people do. The genetic makeup of each individual tree is unique, so one particular tree may grow a bit more quickly that another. Highly local conditions can also change over time. It is easy enough to see that </w:t>
      </w:r>
      <w:r>
        <w:rPr>
          <w:rFonts w:ascii="Times New Roman" w:eastAsia="宋体" w:hAnsi="Times New Roman" w:cs="Times New Roman"/>
          <w:highlight w:val="lightGray"/>
        </w:rPr>
        <w:t xml:space="preserve">if part of the soil near a tree has been eroded this will impact the tree's root system and limit its growth, at least until the situation stabilizes. </w:t>
      </w:r>
      <w:r>
        <w:rPr>
          <w:rFonts w:ascii="Times New Roman" w:eastAsia="宋体" w:hAnsi="Times New Roman" w:cs="Times New Roman"/>
        </w:rPr>
        <w:t xml:space="preserve">Then again, an infestation of insects may affect a tree in one valley more than the same type of tree ten miles away. Or one tree </w:t>
      </w:r>
      <w:r>
        <w:rPr>
          <w:rFonts w:ascii="Times New Roman" w:eastAsia="宋体" w:hAnsi="Times New Roman" w:cs="Times New Roman"/>
          <w:highlight w:val="lightGray"/>
        </w:rPr>
        <w:t>may suddenly start to get a lot more sunlight when an old big tree in the neighborhood finally falls.</w:t>
      </w:r>
      <w:r>
        <w:rPr>
          <w:rFonts w:ascii="Times New Roman" w:eastAsia="宋体" w:hAnsi="Times New Roman" w:cs="Times New Roman"/>
        </w:rPr>
        <w:t xml:space="preserve"> These kinds of factors produce significant variations among individual specimens, and that fact means that researchers need to average together samples from many specimens of a single tree species in one region over the same time period. Some dendrochronologists think that measuring an average of twenty-five to thirty tree-ring records in a locale is an </w:t>
      </w:r>
      <w:r>
        <w:rPr>
          <w:rFonts w:ascii="Times New Roman" w:eastAsia="宋体" w:hAnsi="Times New Roman" w:cs="Times New Roman"/>
          <w:highlight w:val="lightGray"/>
        </w:rPr>
        <w:t>essential</w:t>
      </w:r>
      <w:r>
        <w:rPr>
          <w:rFonts w:ascii="Times New Roman" w:eastAsia="宋体" w:hAnsi="Times New Roman" w:cs="Times New Roman"/>
        </w:rPr>
        <w:t xml:space="preserve"> first step in getting around the problem of individual variability. While it may be easy enough to find thirty samples in some locations for particular periods, it obviously becomes less and less likely the more ancient the wood samples are.</w:t>
      </w:r>
    </w:p>
    <w:p w14:paraId="362F15ED" w14:textId="77777777" w:rsidR="00D84914" w:rsidRDefault="00D84914">
      <w:pPr>
        <w:spacing w:line="360" w:lineRule="auto"/>
        <w:rPr>
          <w:rFonts w:ascii="Times New Roman" w:eastAsia="宋体" w:hAnsi="Times New Roman" w:cs="Times New Roman"/>
          <w:b/>
          <w:bCs/>
          <w:lang w:eastAsia="zh-Hans"/>
        </w:rPr>
      </w:pPr>
    </w:p>
    <w:p w14:paraId="47690322"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1. Why does the author provide the information that </w:t>
      </w:r>
      <w:r>
        <w:rPr>
          <w:rFonts w:ascii="Times New Roman" w:eastAsia="宋体" w:hAnsi="Times New Roman" w:cs="Times New Roman"/>
          <w:b/>
          <w:bCs/>
          <w:highlight w:val="lightGray"/>
          <w:lang w:eastAsia="zh-Hans"/>
        </w:rPr>
        <w:t>"if part of the soil near a tree has been eroded. this will impact the tree's root system and limit its growth. at least until the situation stabilizes"?</w:t>
      </w:r>
    </w:p>
    <w:p w14:paraId="22AA079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To give an example of a factor other than weather that can affect the seasonal growth of a particular tree</w:t>
      </w:r>
    </w:p>
    <w:p w14:paraId="6FF3113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To call into question the importance of the unique genetic makeup of each individual tree as a factor in tree growth</w:t>
      </w:r>
    </w:p>
    <w:p w14:paraId="5AE741A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C. To argue that the condition of soil at a particular time can be easily determined using dendrochronology</w:t>
      </w:r>
    </w:p>
    <w:p w14:paraId="74CE1D4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To provide an explanation for why a particular tree might be more affected by an insect infestation than other nearby trees of the same type</w:t>
      </w:r>
    </w:p>
    <w:p w14:paraId="2246DBF4" w14:textId="77777777" w:rsidR="00D84914" w:rsidRDefault="00D84914">
      <w:pPr>
        <w:spacing w:line="360" w:lineRule="auto"/>
        <w:rPr>
          <w:rFonts w:ascii="Times New Roman" w:eastAsia="宋体" w:hAnsi="Times New Roman" w:cs="Times New Roman"/>
          <w:lang w:eastAsia="zh-Hans"/>
        </w:rPr>
      </w:pPr>
    </w:p>
    <w:p w14:paraId="1370F67C"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2. Which of the following can be inferred from the passage about a tree that </w:t>
      </w:r>
      <w:r>
        <w:rPr>
          <w:rFonts w:ascii="Times New Roman" w:eastAsia="宋体" w:hAnsi="Times New Roman" w:cs="Times New Roman"/>
          <w:b/>
          <w:bCs/>
          <w:highlight w:val="lightGray"/>
          <w:lang w:eastAsia="zh-Hans"/>
        </w:rPr>
        <w:t>"may suddenly start to get a lot more sunlight when an old big tree in the neighborhood finally falls"?</w:t>
      </w:r>
    </w:p>
    <w:p w14:paraId="6FACBA8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It will become more vulnerable to insect infestations.</w:t>
      </w:r>
    </w:p>
    <w:p w14:paraId="507CB1D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It will no longer require as extensive a root system as it once did.</w:t>
      </w:r>
    </w:p>
    <w:p w14:paraId="5ABEAAF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It will have rings that reflect its age more accurately than do the rings of trees where soil is eroded.</w:t>
      </w:r>
    </w:p>
    <w:p w14:paraId="5FB1B23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It will have a change in its growth rings</w:t>
      </w:r>
    </w:p>
    <w:p w14:paraId="3F0F3582" w14:textId="77777777" w:rsidR="00D84914" w:rsidRDefault="00D84914">
      <w:pPr>
        <w:spacing w:line="360" w:lineRule="auto"/>
        <w:rPr>
          <w:rFonts w:ascii="Times New Roman" w:eastAsia="宋体" w:hAnsi="Times New Roman" w:cs="Times New Roman"/>
          <w:lang w:eastAsia="zh-Hans"/>
        </w:rPr>
      </w:pPr>
    </w:p>
    <w:p w14:paraId="45849F48"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3, The word </w:t>
      </w:r>
      <w:r>
        <w:rPr>
          <w:rFonts w:ascii="Times New Roman" w:eastAsia="宋体" w:hAnsi="Times New Roman" w:cs="Times New Roman"/>
          <w:b/>
          <w:bCs/>
          <w:highlight w:val="lightGray"/>
          <w:lang w:eastAsia="zh-Hans"/>
        </w:rPr>
        <w:t xml:space="preserve">"essential" </w:t>
      </w:r>
      <w:r>
        <w:rPr>
          <w:rFonts w:ascii="Times New Roman" w:eastAsia="宋体" w:hAnsi="Times New Roman" w:cs="Times New Roman"/>
          <w:b/>
          <w:bCs/>
          <w:lang w:eastAsia="zh-Hans"/>
        </w:rPr>
        <w:t>in the passage is closest in meaning to</w:t>
      </w:r>
    </w:p>
    <w:p w14:paraId="0BDF6BF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useful</w:t>
      </w:r>
    </w:p>
    <w:p w14:paraId="153CCDC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obvious</w:t>
      </w:r>
    </w:p>
    <w:p w14:paraId="58AEFAD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critical</w:t>
      </w:r>
    </w:p>
    <w:p w14:paraId="4BDB23F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possible</w:t>
      </w:r>
    </w:p>
    <w:p w14:paraId="30FF843D" w14:textId="77777777" w:rsidR="00D84914" w:rsidRDefault="00D84914">
      <w:pPr>
        <w:spacing w:line="360" w:lineRule="auto"/>
        <w:rPr>
          <w:rFonts w:ascii="Times New Roman" w:eastAsia="宋体" w:hAnsi="Times New Roman" w:cs="Times New Roman"/>
          <w:lang w:eastAsia="zh-Hans"/>
        </w:rPr>
      </w:pPr>
    </w:p>
    <w:p w14:paraId="5580D2E7"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4, According to paragraph1, how do dendrochronologists deal with the problem of individual tree variability?</w:t>
      </w:r>
    </w:p>
    <w:p w14:paraId="4A27D15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They only use samples from trees that have been living for at least twenty-five to thirty years</w:t>
      </w:r>
    </w:p>
    <w:p w14:paraId="7496E63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They select samples from tree species that are known to show little variation over time and within a particular location</w:t>
      </w:r>
    </w:p>
    <w:p w14:paraId="5C0BF17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They do not use samples from trees that show evidence of an unknown genetic makeup</w:t>
      </w:r>
    </w:p>
    <w:p w14:paraId="513ABEA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They average together the measurements from samples of many different trees from the same location and time</w:t>
      </w:r>
    </w:p>
    <w:p w14:paraId="55B068B4" w14:textId="77777777" w:rsidR="00D84914" w:rsidRDefault="00D84914">
      <w:pPr>
        <w:spacing w:line="360" w:lineRule="auto"/>
        <w:rPr>
          <w:rFonts w:ascii="Times New Roman" w:eastAsia="宋体" w:hAnsi="Times New Roman" w:cs="Times New Roman"/>
          <w:lang w:eastAsia="zh-Hans"/>
        </w:rPr>
      </w:pPr>
    </w:p>
    <w:p w14:paraId="6BAD940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7D15048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Another issue is more general. Trees that are fortunate enough to live on good soil and near local sources of groundwater often grow at steady rates. Such growth translates into attractive trees that </w:t>
      </w:r>
      <w:r>
        <w:rPr>
          <w:rFonts w:ascii="Times New Roman" w:eastAsia="宋体" w:hAnsi="Times New Roman" w:cs="Times New Roman"/>
        </w:rPr>
        <w:lastRenderedPageBreak/>
        <w:t xml:space="preserve">are tall and well formed; they also have rings that are wide and quite uniform in thickness, but their uniform growth rings make them entirely useless when it comes to inferring anything about past weather patterns. That is why, instead of looking at superb botanical specimens, dendrochronologists focus their work on wood from trees that are living a tough life due to poor soil, steep slopes, the absence of local groundwater, or some other challenge. It is these "tortured" trees that are the most likely to grow very little during years of </w:t>
      </w:r>
      <w:r>
        <w:rPr>
          <w:rFonts w:ascii="Times New Roman" w:eastAsia="宋体" w:hAnsi="Times New Roman" w:cs="Times New Roman"/>
          <w:highlight w:val="lightGray"/>
        </w:rPr>
        <w:t>scarce</w:t>
      </w:r>
      <w:r>
        <w:rPr>
          <w:rFonts w:ascii="Times New Roman" w:eastAsia="宋体" w:hAnsi="Times New Roman" w:cs="Times New Roman"/>
        </w:rPr>
        <w:t xml:space="preserve"> rains or do poorly after a harsh winter and a late spring. What this means, of course, is that few trees in the woods are likely to be good samples for the scientist. Indeed, it may be quite a small fraction that yields useful ring patterns. Again, this increases the challenge of finding enough good samples to say with much certainty what past conditions were like.</w:t>
      </w:r>
    </w:p>
    <w:p w14:paraId="2A5B47D9" w14:textId="77777777" w:rsidR="00D84914" w:rsidRDefault="00D84914">
      <w:pPr>
        <w:spacing w:line="360" w:lineRule="auto"/>
        <w:rPr>
          <w:rFonts w:ascii="Times New Roman" w:eastAsia="宋体" w:hAnsi="Times New Roman" w:cs="Times New Roman"/>
          <w:lang w:eastAsia="zh-Hans"/>
        </w:rPr>
      </w:pPr>
    </w:p>
    <w:p w14:paraId="0AE0081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5, The word </w:t>
      </w:r>
      <w:r>
        <w:rPr>
          <w:rFonts w:ascii="Times New Roman" w:eastAsia="宋体" w:hAnsi="Times New Roman" w:cs="Times New Roman"/>
          <w:b/>
          <w:bCs/>
          <w:highlight w:val="lightGray"/>
          <w:lang w:eastAsia="zh-Hans"/>
        </w:rPr>
        <w:t>"scarce"</w:t>
      </w:r>
      <w:r>
        <w:rPr>
          <w:rFonts w:ascii="Times New Roman" w:eastAsia="宋体" w:hAnsi="Times New Roman" w:cs="Times New Roman"/>
          <w:b/>
          <w:bCs/>
          <w:lang w:eastAsia="zh-Hans"/>
        </w:rPr>
        <w:t xml:space="preserve"> in the passage is closest in meaning to</w:t>
      </w:r>
    </w:p>
    <w:p w14:paraId="4FA3B71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abnormal</w:t>
      </w:r>
    </w:p>
    <w:p w14:paraId="56B3F1E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inadequate</w:t>
      </w:r>
    </w:p>
    <w:p w14:paraId="5054111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damaging</w:t>
      </w:r>
    </w:p>
    <w:p w14:paraId="4421A2C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delayed</w:t>
      </w:r>
    </w:p>
    <w:p w14:paraId="596FC327" w14:textId="77777777" w:rsidR="00D84914" w:rsidRDefault="00D84914">
      <w:pPr>
        <w:spacing w:line="360" w:lineRule="auto"/>
        <w:rPr>
          <w:rFonts w:ascii="Times New Roman" w:eastAsia="宋体" w:hAnsi="Times New Roman" w:cs="Times New Roman"/>
          <w:lang w:eastAsia="zh-Hans"/>
        </w:rPr>
      </w:pPr>
    </w:p>
    <w:p w14:paraId="2F9E94D9"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6, According to paragraph 2. which of the following is true of trees that are fortunate enough to grow on good soil near groundwater sources?</w:t>
      </w:r>
    </w:p>
    <w:p w14:paraId="71C10EF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They have rates of growth that increase over time</w:t>
      </w:r>
    </w:p>
    <w:p w14:paraId="1667F42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They are highly interesting to dendrochronologists because of their height and attractive formation.</w:t>
      </w:r>
    </w:p>
    <w:p w14:paraId="2D0EF8C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They are affected more significantly than other trees by harsh winters and the late onset of spring</w:t>
      </w:r>
    </w:p>
    <w:p w14:paraId="3269C38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They have tree rings that are not helpful in providing an understanding of weather patterns over time.</w:t>
      </w:r>
    </w:p>
    <w:p w14:paraId="1E7DF8F8" w14:textId="77777777" w:rsidR="00D84914" w:rsidRDefault="00D84914">
      <w:pPr>
        <w:spacing w:line="360" w:lineRule="auto"/>
        <w:rPr>
          <w:rFonts w:ascii="Times New Roman" w:eastAsia="宋体" w:hAnsi="Times New Roman" w:cs="Times New Roman"/>
          <w:lang w:eastAsia="zh-Hans"/>
        </w:rPr>
      </w:pPr>
    </w:p>
    <w:p w14:paraId="61C4F20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5B8699C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Another factor of dendrochronology relates to wood itself. In the spring, a tree grows rapidly, creating new cells on the outside of its trunk and branches, just under the bark. These cells, called "earlywood" or "springwood" are large and have thin cell walls; both these factors contribute to </w:t>
      </w:r>
      <w:r>
        <w:rPr>
          <w:rFonts w:ascii="Times New Roman" w:eastAsia="宋体" w:hAnsi="Times New Roman" w:cs="Times New Roman"/>
        </w:rPr>
        <w:lastRenderedPageBreak/>
        <w:t>making the wood relatively lightweight for its volume. In the summer, growth slows. Denser "latewood" is formed, creating the band that is relatively dark when you look at the end of a piece of lumber. But occasionally the sequence of a perfect pair of springwood and latewood does not hold up. If conditions-weather or disease-severely test a tree one year, it will not grow over all its surfaces. That may mean that a particular sample of wood taken by the dendrochronologist will have a missing ring in it, which will result in the scientist's inferences being off base by a year</w:t>
      </w:r>
    </w:p>
    <w:p w14:paraId="55C6B5A5" w14:textId="77777777" w:rsidR="00D84914" w:rsidRDefault="00D84914">
      <w:pPr>
        <w:spacing w:line="360" w:lineRule="auto"/>
        <w:rPr>
          <w:rFonts w:ascii="Times New Roman" w:eastAsia="宋体" w:hAnsi="Times New Roman" w:cs="Times New Roman"/>
          <w:lang w:eastAsia="zh-Hans"/>
        </w:rPr>
      </w:pPr>
    </w:p>
    <w:p w14:paraId="43335DEC"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7. According to paragraph 3, which of the following is NOT true of earlywood?</w:t>
      </w:r>
    </w:p>
    <w:p w14:paraId="24A6FE8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It is less dense than latewood</w:t>
      </w:r>
    </w:p>
    <w:p w14:paraId="35803C9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It makes up the part of the ring that appears dark</w:t>
      </w:r>
    </w:p>
    <w:p w14:paraId="13A05C3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Its cells are large with thin walls</w:t>
      </w:r>
    </w:p>
    <w:p w14:paraId="09FFA10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It forms quickly, just under the bark of the tree's trunk and branches.</w:t>
      </w:r>
    </w:p>
    <w:p w14:paraId="2ED034BF" w14:textId="77777777" w:rsidR="00D84914" w:rsidRDefault="00D84914">
      <w:pPr>
        <w:spacing w:line="360" w:lineRule="auto"/>
        <w:rPr>
          <w:rFonts w:ascii="Times New Roman" w:eastAsia="宋体" w:hAnsi="Times New Roman" w:cs="Times New Roman"/>
          <w:lang w:eastAsia="zh-Hans"/>
        </w:rPr>
      </w:pPr>
    </w:p>
    <w:p w14:paraId="048462A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65C8426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A few trees also may trip up scientists by revealing a "false ring" made of latewood that's in the middle of springwood These features, sometimes known as double rings, usually can be distinguished from true rings because the unusual dark ring is likely to change gradually rather than more abruptly into the springwood that lies on either side of the false latewood. It is not clear what creates such double rings, although people have speculated that unusual conditions during the middle of the growing season or even highly local issues might be the cause.</w:t>
      </w:r>
    </w:p>
    <w:p w14:paraId="4EA9598A" w14:textId="77777777" w:rsidR="00D84914" w:rsidRDefault="00D84914">
      <w:pPr>
        <w:spacing w:line="360" w:lineRule="auto"/>
        <w:rPr>
          <w:rFonts w:ascii="Times New Roman" w:eastAsia="宋体" w:hAnsi="Times New Roman" w:cs="Times New Roman"/>
          <w:lang w:eastAsia="zh-Hans"/>
        </w:rPr>
      </w:pPr>
    </w:p>
    <w:p w14:paraId="51DCEC55"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8. According to paragraph 4. which of the following is NOT true of false rings?</w:t>
      </w:r>
    </w:p>
    <w:p w14:paraId="2363539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They are also called double rings.</w:t>
      </w:r>
    </w:p>
    <w:p w14:paraId="348BACF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Their exact cause is unknown.</w:t>
      </w:r>
    </w:p>
    <w:p w14:paraId="6D774E0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They are very often mistaken for true rings even by experienced dendrochronologists</w:t>
      </w:r>
    </w:p>
    <w:p w14:paraId="14F95BA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They consist of a strip of dark wood in the middle of a section of springwood</w:t>
      </w:r>
    </w:p>
    <w:p w14:paraId="3D3CF758" w14:textId="77777777" w:rsidR="00D84914" w:rsidRDefault="00D84914">
      <w:pPr>
        <w:spacing w:line="360" w:lineRule="auto"/>
        <w:rPr>
          <w:rFonts w:ascii="Times New Roman" w:eastAsia="宋体" w:hAnsi="Times New Roman" w:cs="Times New Roman"/>
          <w:lang w:eastAsia="zh-Hans"/>
        </w:rPr>
      </w:pPr>
    </w:p>
    <w:p w14:paraId="66E9CC3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324C9E1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Another factor of dendrochronology relates to wood itself. In the spring, a tree grows rapidly, creating new cells on the outside of its trunk and branches, just under the bark. ■These cells, called </w:t>
      </w:r>
      <w:r>
        <w:rPr>
          <w:rFonts w:ascii="Times New Roman" w:eastAsia="宋体" w:hAnsi="Times New Roman" w:cs="Times New Roman"/>
        </w:rPr>
        <w:lastRenderedPageBreak/>
        <w:t>"earlywood" or "springwood" are large and have thin cell walls; both these factors contribute to making the wood relatively lightweight for its volume. ■In the summer, growth slows. ■Denser "latewood" is formed. creating the band that is relatively dark when you look at the end of a piece of lumber. ■But occasionally the sequence of a perfect pair of springwood and latewood does not hold up. If conditions-weather or disease-severely test a tree one year, it will not grow over all its surfaces. That may mean that a particular sample of wood taken by the dendrochronologist will have a missing ring in it, which will result in the scientist's inferences being off base by a year</w:t>
      </w:r>
    </w:p>
    <w:p w14:paraId="4058D994" w14:textId="77777777" w:rsidR="00D84914" w:rsidRDefault="00D84914">
      <w:pPr>
        <w:spacing w:line="360" w:lineRule="auto"/>
        <w:rPr>
          <w:rFonts w:ascii="Times New Roman" w:eastAsia="宋体" w:hAnsi="Times New Roman" w:cs="Times New Roman"/>
          <w:lang w:eastAsia="zh-Hans"/>
        </w:rPr>
      </w:pPr>
    </w:p>
    <w:p w14:paraId="2B9FCFB8"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9, Look at the four squares </w:t>
      </w:r>
      <w:r>
        <w:rPr>
          <w:rFonts w:ascii="Times New Roman" w:eastAsia="宋体" w:hAnsi="Times New Roman" w:cs="Times New Roman"/>
        </w:rPr>
        <w:t>■</w:t>
      </w:r>
      <w:r>
        <w:rPr>
          <w:rFonts w:ascii="Times New Roman" w:eastAsia="宋体" w:hAnsi="Times New Roman" w:cs="Times New Roman"/>
          <w:b/>
          <w:bCs/>
          <w:lang w:eastAsia="zh-Hans"/>
        </w:rPr>
        <w:t>that indicate where the following sentence could be added to the passage.</w:t>
      </w:r>
    </w:p>
    <w:p w14:paraId="2CF08E3A" w14:textId="77777777" w:rsidR="00D84914" w:rsidRDefault="00000000">
      <w:pPr>
        <w:spacing w:line="360" w:lineRule="auto"/>
        <w:rPr>
          <w:rFonts w:ascii="Times New Roman" w:eastAsia="宋体" w:hAnsi="Times New Roman" w:cs="Times New Roman"/>
          <w:b/>
          <w:bCs/>
          <w:color w:val="000000" w:themeColor="text1"/>
          <w:shd w:val="pct10" w:color="auto" w:fill="FFFFFF"/>
          <w:lang w:eastAsia="zh-Hans"/>
        </w:rPr>
      </w:pPr>
      <w:r>
        <w:rPr>
          <w:rFonts w:ascii="Times New Roman" w:eastAsia="宋体" w:hAnsi="Times New Roman" w:cs="Times New Roman"/>
          <w:b/>
          <w:bCs/>
          <w:color w:val="000000" w:themeColor="text1"/>
          <w:shd w:val="pct10" w:color="auto" w:fill="FFFFFF"/>
          <w:lang w:eastAsia="zh-Hans"/>
        </w:rPr>
        <w:t>It is also rather light in color.</w:t>
      </w:r>
    </w:p>
    <w:p w14:paraId="238D0C62"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Where would the sentence best fit? Click on a square </w:t>
      </w:r>
      <w:r>
        <w:rPr>
          <w:rFonts w:ascii="Times New Roman" w:eastAsia="宋体" w:hAnsi="Times New Roman" w:cs="Times New Roman"/>
        </w:rPr>
        <w:t>■</w:t>
      </w:r>
      <w:r>
        <w:rPr>
          <w:rFonts w:ascii="Times New Roman" w:eastAsia="宋体" w:hAnsi="Times New Roman" w:cs="Times New Roman"/>
          <w:b/>
          <w:bCs/>
          <w:lang w:eastAsia="zh-Hans"/>
        </w:rPr>
        <w:t>to add the sentence to the passage</w:t>
      </w:r>
    </w:p>
    <w:p w14:paraId="7520BFC0" w14:textId="77777777" w:rsidR="00D84914" w:rsidRDefault="00D84914">
      <w:pPr>
        <w:spacing w:line="360" w:lineRule="auto"/>
        <w:rPr>
          <w:rFonts w:ascii="Times New Roman" w:eastAsia="宋体" w:hAnsi="Times New Roman" w:cs="Times New Roman"/>
          <w:lang w:eastAsia="zh-Hans"/>
        </w:rPr>
      </w:pPr>
    </w:p>
    <w:p w14:paraId="046912C7"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10, Directions:</w:t>
      </w:r>
      <w:r>
        <w:rPr>
          <w:rFonts w:ascii="Times New Roman" w:eastAsia="宋体" w:hAnsi="Times New Roman" w:cs="Times New Roman"/>
          <w:lang w:eastAsia="zh-Hans"/>
        </w:rPr>
        <w:t xml:space="preserve">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lang w:eastAsia="zh-Hans"/>
        </w:rPr>
        <w:t>This question is worth 2 points.</w:t>
      </w:r>
    </w:p>
    <w:p w14:paraId="4E0210A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lang w:eastAsia="zh-Hans"/>
        </w:rPr>
        <w:t>Dendrochronologists who study tree rings to determine past climates face several challenges.</w:t>
      </w:r>
    </w:p>
    <w:p w14:paraId="404648B0"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635F563C"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5B7C34E1"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470589F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Some trees respond to favorable growing conditions primarily by growing in height or thickness, while others devote resources to production of leaves or fruit, which will not show on growth rings.</w:t>
      </w:r>
    </w:p>
    <w:p w14:paraId="3A8A5D4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Most trees' individual growth is consistent from year to year, so only trees growing in severe conditions have useful variation in ring width, making finding a large enough sample of trees difficult.</w:t>
      </w:r>
    </w:p>
    <w:p w14:paraId="6928A45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Under certain conditions, a tree may have missing rings or false rings, which can lead to inaccuracies in counting the tree's age and in inking particular growth rings to the correct year.</w:t>
      </w:r>
    </w:p>
    <w:p w14:paraId="57355EA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There is a great deal of difference in how quickly individual tree grow, due to both genetic differences and highly local conditions which affect only one tree or a small group of trees.</w:t>
      </w:r>
    </w:p>
    <w:p w14:paraId="357CACE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E. Trees that live in regions without distinctive seasons do not have different types of growth at different times of year, and thus do not produce rings that can be used for dendrochronology.</w:t>
      </w:r>
    </w:p>
    <w:p w14:paraId="0B01959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F. Because earlywood is relatively lightweight for its volume, it degrades more quickly than latewood, leading to additional difficulties in counting the rings of ancient trees.</w:t>
      </w:r>
    </w:p>
    <w:p w14:paraId="56D3EDB6" w14:textId="77777777" w:rsidR="00D84914" w:rsidRDefault="00D84914">
      <w:pPr>
        <w:spacing w:line="360" w:lineRule="auto"/>
        <w:rPr>
          <w:rFonts w:ascii="Times New Roman" w:eastAsia="宋体" w:hAnsi="Times New Roman" w:cs="Times New Roman"/>
          <w:lang w:eastAsia="zh-Hans"/>
        </w:rPr>
      </w:pPr>
    </w:p>
    <w:p w14:paraId="1B5339A2" w14:textId="77777777" w:rsidR="00D84914" w:rsidRDefault="00000000">
      <w:pPr>
        <w:pStyle w:val="2"/>
        <w:rPr>
          <w:rFonts w:ascii="Times New Roman" w:eastAsia="宋体" w:hAnsi="Times New Roman" w:cs="Times New Roman"/>
          <w:sz w:val="24"/>
          <w:szCs w:val="24"/>
          <w:lang w:eastAsia="zh-Hans"/>
        </w:rPr>
      </w:pPr>
      <w:bookmarkStart w:id="105" w:name="_Toc89272652"/>
      <w:r>
        <w:rPr>
          <w:rFonts w:ascii="Times New Roman" w:eastAsia="宋体" w:hAnsi="Times New Roman" w:cs="Times New Roman"/>
          <w:sz w:val="24"/>
          <w:szCs w:val="24"/>
        </w:rPr>
        <w:t>词汇伴侣</w:t>
      </w:r>
      <w:bookmarkEnd w:id="105"/>
    </w:p>
    <w:p w14:paraId="62D6BF83" w14:textId="77777777" w:rsidR="00D84914" w:rsidRDefault="00000000">
      <w:pPr>
        <w:rPr>
          <w:rFonts w:ascii="Times New Roman" w:eastAsia="宋体" w:hAnsi="Times New Roman" w:cs="Times New Roman"/>
          <w:color w:val="000000" w:themeColor="text1"/>
        </w:rPr>
      </w:pPr>
      <w:bookmarkStart w:id="106" w:name="OLE_LINK89"/>
      <w:bookmarkStart w:id="107" w:name="OLE_LINK90"/>
      <w:bookmarkStart w:id="108" w:name="OLE_LINK88"/>
      <w:r>
        <w:rPr>
          <w:rFonts w:ascii="Times New Roman" w:eastAsia="宋体" w:hAnsi="Times New Roman" w:cs="Times New Roman"/>
          <w:color w:val="000000" w:themeColor="text1"/>
        </w:rPr>
        <w:t>第一段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37F7F40A" w14:textId="77777777">
        <w:trPr>
          <w:jc w:val="center"/>
        </w:trPr>
        <w:tc>
          <w:tcPr>
            <w:tcW w:w="4153" w:type="dxa"/>
            <w:shd w:val="clear" w:color="auto" w:fill="auto"/>
          </w:tcPr>
          <w:p w14:paraId="637DDF4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dendrochronology n.</w:t>
            </w:r>
            <w:r>
              <w:rPr>
                <w:rFonts w:ascii="Times New Roman" w:eastAsia="宋体" w:hAnsi="Times New Roman" w:cs="Times New Roman"/>
                <w:color w:val="000000" w:themeColor="text1"/>
              </w:rPr>
              <w:t>树木年代学</w:t>
            </w:r>
          </w:p>
        </w:tc>
        <w:tc>
          <w:tcPr>
            <w:tcW w:w="4069" w:type="dxa"/>
            <w:shd w:val="clear" w:color="auto" w:fill="auto"/>
          </w:tcPr>
          <w:p w14:paraId="6EEA923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represent v.</w:t>
            </w:r>
            <w:r>
              <w:rPr>
                <w:rFonts w:ascii="Times New Roman" w:eastAsia="宋体" w:hAnsi="Times New Roman" w:cs="Times New Roman"/>
                <w:color w:val="000000" w:themeColor="text1"/>
              </w:rPr>
              <w:t>代表</w:t>
            </w:r>
          </w:p>
        </w:tc>
      </w:tr>
      <w:bookmarkEnd w:id="106"/>
      <w:bookmarkEnd w:id="107"/>
      <w:bookmarkEnd w:id="108"/>
      <w:tr w:rsidR="00D84914" w14:paraId="216488D0" w14:textId="77777777">
        <w:trPr>
          <w:jc w:val="center"/>
        </w:trPr>
        <w:tc>
          <w:tcPr>
            <w:tcW w:w="4153" w:type="dxa"/>
            <w:shd w:val="clear" w:color="auto" w:fill="auto"/>
          </w:tcPr>
          <w:p w14:paraId="3E59F5F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vary v.</w:t>
            </w:r>
            <w:r>
              <w:rPr>
                <w:rFonts w:ascii="Times New Roman" w:eastAsia="宋体" w:hAnsi="Times New Roman" w:cs="Times New Roman"/>
                <w:color w:val="000000" w:themeColor="text1"/>
              </w:rPr>
              <w:t>改变</w:t>
            </w:r>
          </w:p>
        </w:tc>
        <w:tc>
          <w:tcPr>
            <w:tcW w:w="4069" w:type="dxa"/>
            <w:shd w:val="clear" w:color="auto" w:fill="auto"/>
          </w:tcPr>
          <w:p w14:paraId="1C3E699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erode v.</w:t>
            </w:r>
            <w:r>
              <w:rPr>
                <w:rFonts w:ascii="Times New Roman" w:eastAsia="宋体" w:hAnsi="Times New Roman" w:cs="Times New Roman"/>
                <w:color w:val="000000" w:themeColor="text1"/>
              </w:rPr>
              <w:t>腐蚀</w:t>
            </w:r>
          </w:p>
        </w:tc>
      </w:tr>
      <w:tr w:rsidR="00D84914" w14:paraId="661C5761" w14:textId="77777777">
        <w:trPr>
          <w:jc w:val="center"/>
        </w:trPr>
        <w:tc>
          <w:tcPr>
            <w:tcW w:w="4153" w:type="dxa"/>
            <w:shd w:val="clear" w:color="auto" w:fill="auto"/>
          </w:tcPr>
          <w:p w14:paraId="28E162B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infestation n.</w:t>
            </w:r>
            <w:r>
              <w:rPr>
                <w:rFonts w:ascii="Times New Roman" w:eastAsia="宋体" w:hAnsi="Times New Roman" w:cs="Times New Roman"/>
                <w:color w:val="000000" w:themeColor="text1"/>
              </w:rPr>
              <w:t>感染</w:t>
            </w:r>
          </w:p>
        </w:tc>
        <w:tc>
          <w:tcPr>
            <w:tcW w:w="4069" w:type="dxa"/>
            <w:shd w:val="clear" w:color="auto" w:fill="auto"/>
          </w:tcPr>
          <w:p w14:paraId="6993CC9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variation n.</w:t>
            </w:r>
            <w:r>
              <w:rPr>
                <w:rFonts w:ascii="Times New Roman" w:eastAsia="宋体" w:hAnsi="Times New Roman" w:cs="Times New Roman"/>
                <w:color w:val="000000" w:themeColor="text1"/>
              </w:rPr>
              <w:t>变化</w:t>
            </w:r>
          </w:p>
        </w:tc>
      </w:tr>
      <w:tr w:rsidR="00D84914" w14:paraId="544881BD" w14:textId="77777777">
        <w:trPr>
          <w:jc w:val="center"/>
        </w:trPr>
        <w:tc>
          <w:tcPr>
            <w:tcW w:w="4153" w:type="dxa"/>
            <w:shd w:val="clear" w:color="auto" w:fill="auto"/>
          </w:tcPr>
          <w:p w14:paraId="6851099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specimens n.</w:t>
            </w:r>
            <w:r>
              <w:rPr>
                <w:rFonts w:ascii="Times New Roman" w:eastAsia="宋体" w:hAnsi="Times New Roman" w:cs="Times New Roman"/>
                <w:color w:val="000000" w:themeColor="text1"/>
              </w:rPr>
              <w:t>样本</w:t>
            </w:r>
          </w:p>
        </w:tc>
        <w:tc>
          <w:tcPr>
            <w:tcW w:w="4069" w:type="dxa"/>
            <w:shd w:val="clear" w:color="auto" w:fill="auto"/>
          </w:tcPr>
          <w:p w14:paraId="07EAC30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average v.</w:t>
            </w:r>
            <w:r>
              <w:rPr>
                <w:rFonts w:ascii="Times New Roman" w:eastAsia="宋体" w:hAnsi="Times New Roman" w:cs="Times New Roman"/>
                <w:color w:val="000000" w:themeColor="text1"/>
              </w:rPr>
              <w:t>平均</w:t>
            </w:r>
          </w:p>
        </w:tc>
      </w:tr>
      <w:tr w:rsidR="00D84914" w14:paraId="3E0A1D30" w14:textId="77777777">
        <w:trPr>
          <w:jc w:val="center"/>
        </w:trPr>
        <w:tc>
          <w:tcPr>
            <w:tcW w:w="4153" w:type="dxa"/>
            <w:shd w:val="clear" w:color="auto" w:fill="auto"/>
          </w:tcPr>
          <w:p w14:paraId="7CA6113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*dendrochronologists n.</w:t>
            </w:r>
            <w:r>
              <w:rPr>
                <w:rFonts w:ascii="Times New Roman" w:eastAsia="宋体" w:hAnsi="Times New Roman" w:cs="Times New Roman"/>
                <w:color w:val="000000" w:themeColor="text1"/>
              </w:rPr>
              <w:t>树木年代学家</w:t>
            </w:r>
          </w:p>
        </w:tc>
        <w:tc>
          <w:tcPr>
            <w:tcW w:w="4069" w:type="dxa"/>
            <w:shd w:val="clear" w:color="auto" w:fill="auto"/>
          </w:tcPr>
          <w:p w14:paraId="09EF57D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locale n.</w:t>
            </w:r>
            <w:r>
              <w:rPr>
                <w:rFonts w:ascii="Times New Roman" w:eastAsia="宋体" w:hAnsi="Times New Roman" w:cs="Times New Roman"/>
                <w:color w:val="000000" w:themeColor="text1"/>
              </w:rPr>
              <w:t>场所</w:t>
            </w:r>
          </w:p>
        </w:tc>
      </w:tr>
      <w:tr w:rsidR="00D84914" w14:paraId="4B7DFC12" w14:textId="77777777">
        <w:trPr>
          <w:jc w:val="center"/>
        </w:trPr>
        <w:tc>
          <w:tcPr>
            <w:tcW w:w="4153" w:type="dxa"/>
            <w:shd w:val="clear" w:color="auto" w:fill="auto"/>
          </w:tcPr>
          <w:p w14:paraId="250E8FD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essential adj.</w:t>
            </w:r>
            <w:r>
              <w:rPr>
                <w:rFonts w:ascii="Times New Roman" w:eastAsia="宋体" w:hAnsi="Times New Roman" w:cs="Times New Roman"/>
                <w:color w:val="000000" w:themeColor="text1"/>
              </w:rPr>
              <w:t>关键的</w:t>
            </w:r>
          </w:p>
        </w:tc>
        <w:tc>
          <w:tcPr>
            <w:tcW w:w="4069" w:type="dxa"/>
            <w:shd w:val="clear" w:color="auto" w:fill="auto"/>
          </w:tcPr>
          <w:p w14:paraId="3AB1A11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variability n.</w:t>
            </w:r>
            <w:r>
              <w:rPr>
                <w:rFonts w:ascii="Times New Roman" w:eastAsia="宋体" w:hAnsi="Times New Roman" w:cs="Times New Roman"/>
                <w:color w:val="000000" w:themeColor="text1"/>
              </w:rPr>
              <w:t>变化能力</w:t>
            </w:r>
          </w:p>
        </w:tc>
      </w:tr>
    </w:tbl>
    <w:p w14:paraId="3B3C1D06" w14:textId="77777777" w:rsidR="00D84914" w:rsidRDefault="00D84914">
      <w:pPr>
        <w:rPr>
          <w:rFonts w:ascii="Times New Roman" w:eastAsia="宋体" w:hAnsi="Times New Roman" w:cs="Times New Roman"/>
          <w:color w:val="000000" w:themeColor="text1"/>
        </w:rPr>
      </w:pPr>
    </w:p>
    <w:p w14:paraId="0C324AE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19C765C5" w14:textId="77777777">
        <w:trPr>
          <w:jc w:val="center"/>
        </w:trPr>
        <w:tc>
          <w:tcPr>
            <w:tcW w:w="4153" w:type="dxa"/>
            <w:shd w:val="clear" w:color="auto" w:fill="auto"/>
          </w:tcPr>
          <w:p w14:paraId="006FF34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issue n. </w:t>
            </w:r>
            <w:r>
              <w:rPr>
                <w:rFonts w:ascii="Times New Roman" w:eastAsia="宋体" w:hAnsi="Times New Roman" w:cs="Times New Roman"/>
                <w:color w:val="000000" w:themeColor="text1"/>
              </w:rPr>
              <w:t>问题</w:t>
            </w:r>
          </w:p>
        </w:tc>
        <w:tc>
          <w:tcPr>
            <w:tcW w:w="4069" w:type="dxa"/>
            <w:shd w:val="clear" w:color="auto" w:fill="auto"/>
          </w:tcPr>
          <w:p w14:paraId="61D3EA1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general adj.</w:t>
            </w:r>
            <w:r>
              <w:rPr>
                <w:rFonts w:ascii="Times New Roman" w:eastAsia="宋体" w:hAnsi="Times New Roman" w:cs="Times New Roman"/>
                <w:color w:val="000000" w:themeColor="text1"/>
              </w:rPr>
              <w:t>一般的，普通的</w:t>
            </w:r>
          </w:p>
        </w:tc>
      </w:tr>
      <w:tr w:rsidR="00D84914" w14:paraId="10C546DF" w14:textId="77777777">
        <w:trPr>
          <w:jc w:val="center"/>
        </w:trPr>
        <w:tc>
          <w:tcPr>
            <w:tcW w:w="4153" w:type="dxa"/>
            <w:shd w:val="clear" w:color="auto" w:fill="auto"/>
          </w:tcPr>
          <w:p w14:paraId="1198027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steady adj.</w:t>
            </w:r>
            <w:r>
              <w:rPr>
                <w:rFonts w:ascii="Times New Roman" w:eastAsia="宋体" w:hAnsi="Times New Roman" w:cs="Times New Roman"/>
                <w:color w:val="000000" w:themeColor="text1"/>
              </w:rPr>
              <w:t>稳定的</w:t>
            </w:r>
          </w:p>
        </w:tc>
        <w:tc>
          <w:tcPr>
            <w:tcW w:w="4069" w:type="dxa"/>
            <w:shd w:val="clear" w:color="auto" w:fill="auto"/>
          </w:tcPr>
          <w:p w14:paraId="0FA38F8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translate v.</w:t>
            </w:r>
            <w:r>
              <w:rPr>
                <w:rFonts w:ascii="Times New Roman" w:eastAsia="宋体" w:hAnsi="Times New Roman" w:cs="Times New Roman"/>
                <w:color w:val="000000" w:themeColor="text1"/>
              </w:rPr>
              <w:t>转化</w:t>
            </w:r>
          </w:p>
        </w:tc>
      </w:tr>
      <w:tr w:rsidR="00D84914" w14:paraId="4792E8C3" w14:textId="77777777">
        <w:trPr>
          <w:jc w:val="center"/>
        </w:trPr>
        <w:tc>
          <w:tcPr>
            <w:tcW w:w="4153" w:type="dxa"/>
            <w:shd w:val="clear" w:color="auto" w:fill="auto"/>
          </w:tcPr>
          <w:p w14:paraId="7B3C87E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uniform adj.</w:t>
            </w:r>
            <w:r>
              <w:rPr>
                <w:rFonts w:ascii="Times New Roman" w:eastAsia="宋体" w:hAnsi="Times New Roman" w:cs="Times New Roman"/>
                <w:color w:val="000000" w:themeColor="text1"/>
              </w:rPr>
              <w:t>全都相同的</w:t>
            </w:r>
          </w:p>
        </w:tc>
        <w:tc>
          <w:tcPr>
            <w:tcW w:w="4069" w:type="dxa"/>
            <w:shd w:val="clear" w:color="auto" w:fill="auto"/>
          </w:tcPr>
          <w:p w14:paraId="5C3710F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superb adj.</w:t>
            </w:r>
            <w:r>
              <w:rPr>
                <w:rFonts w:ascii="Times New Roman" w:eastAsia="宋体" w:hAnsi="Times New Roman" w:cs="Times New Roman"/>
                <w:color w:val="000000" w:themeColor="text1"/>
              </w:rPr>
              <w:t>极好的</w:t>
            </w:r>
          </w:p>
        </w:tc>
      </w:tr>
      <w:tr w:rsidR="00D84914" w14:paraId="687A2FA3" w14:textId="77777777">
        <w:trPr>
          <w:jc w:val="center"/>
        </w:trPr>
        <w:tc>
          <w:tcPr>
            <w:tcW w:w="4153" w:type="dxa"/>
            <w:shd w:val="clear" w:color="auto" w:fill="auto"/>
          </w:tcPr>
          <w:p w14:paraId="69F8658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botanical adj.</w:t>
            </w:r>
            <w:r>
              <w:rPr>
                <w:rFonts w:ascii="Times New Roman" w:eastAsia="宋体" w:hAnsi="Times New Roman" w:cs="Times New Roman"/>
                <w:color w:val="000000" w:themeColor="text1"/>
              </w:rPr>
              <w:t>植物学的</w:t>
            </w:r>
          </w:p>
        </w:tc>
        <w:tc>
          <w:tcPr>
            <w:tcW w:w="4069" w:type="dxa"/>
            <w:shd w:val="clear" w:color="auto" w:fill="auto"/>
          </w:tcPr>
          <w:p w14:paraId="795C642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tough life</w:t>
            </w:r>
            <w:r>
              <w:rPr>
                <w:rFonts w:ascii="Times New Roman" w:eastAsia="宋体" w:hAnsi="Times New Roman" w:cs="Times New Roman"/>
                <w:color w:val="000000" w:themeColor="text1"/>
              </w:rPr>
              <w:t>艰难地生活</w:t>
            </w:r>
          </w:p>
        </w:tc>
      </w:tr>
      <w:tr w:rsidR="00D84914" w14:paraId="099C694F" w14:textId="77777777">
        <w:trPr>
          <w:jc w:val="center"/>
        </w:trPr>
        <w:tc>
          <w:tcPr>
            <w:tcW w:w="4153" w:type="dxa"/>
            <w:shd w:val="clear" w:color="auto" w:fill="auto"/>
          </w:tcPr>
          <w:p w14:paraId="32825E8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steep slopes</w:t>
            </w:r>
            <w:r>
              <w:rPr>
                <w:rFonts w:ascii="Times New Roman" w:eastAsia="宋体" w:hAnsi="Times New Roman" w:cs="Times New Roman"/>
                <w:color w:val="000000" w:themeColor="text1"/>
              </w:rPr>
              <w:t>陡坡</w:t>
            </w:r>
          </w:p>
        </w:tc>
        <w:tc>
          <w:tcPr>
            <w:tcW w:w="4069" w:type="dxa"/>
            <w:shd w:val="clear" w:color="auto" w:fill="auto"/>
          </w:tcPr>
          <w:p w14:paraId="4E7214F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tortured adj.</w:t>
            </w:r>
            <w:r>
              <w:rPr>
                <w:rFonts w:ascii="Times New Roman" w:eastAsia="宋体" w:hAnsi="Times New Roman" w:cs="Times New Roman"/>
                <w:color w:val="000000" w:themeColor="text1"/>
              </w:rPr>
              <w:t>扭曲的</w:t>
            </w:r>
          </w:p>
        </w:tc>
      </w:tr>
      <w:tr w:rsidR="00D84914" w14:paraId="15A74A5B" w14:textId="77777777">
        <w:trPr>
          <w:jc w:val="center"/>
        </w:trPr>
        <w:tc>
          <w:tcPr>
            <w:tcW w:w="4153" w:type="dxa"/>
            <w:shd w:val="clear" w:color="auto" w:fill="auto"/>
          </w:tcPr>
          <w:p w14:paraId="5080BA0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scarce adj.</w:t>
            </w:r>
            <w:r>
              <w:rPr>
                <w:rFonts w:ascii="Times New Roman" w:eastAsia="宋体" w:hAnsi="Times New Roman" w:cs="Times New Roman"/>
                <w:color w:val="000000" w:themeColor="text1"/>
              </w:rPr>
              <w:t>稀少的</w:t>
            </w:r>
          </w:p>
        </w:tc>
        <w:tc>
          <w:tcPr>
            <w:tcW w:w="4069" w:type="dxa"/>
            <w:shd w:val="clear" w:color="auto" w:fill="auto"/>
          </w:tcPr>
          <w:p w14:paraId="756DF04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woods n.</w:t>
            </w:r>
            <w:r>
              <w:rPr>
                <w:rFonts w:ascii="Times New Roman" w:eastAsia="宋体" w:hAnsi="Times New Roman" w:cs="Times New Roman"/>
                <w:color w:val="000000" w:themeColor="text1"/>
              </w:rPr>
              <w:t>森林</w:t>
            </w:r>
          </w:p>
        </w:tc>
      </w:tr>
      <w:tr w:rsidR="00D84914" w14:paraId="4131E6E1" w14:textId="77777777">
        <w:trPr>
          <w:jc w:val="center"/>
        </w:trPr>
        <w:tc>
          <w:tcPr>
            <w:tcW w:w="4153" w:type="dxa"/>
            <w:shd w:val="clear" w:color="auto" w:fill="auto"/>
          </w:tcPr>
          <w:p w14:paraId="4DDC3D0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fraction n.</w:t>
            </w:r>
            <w:r>
              <w:rPr>
                <w:rFonts w:ascii="Times New Roman" w:eastAsia="宋体" w:hAnsi="Times New Roman" w:cs="Times New Roman"/>
                <w:color w:val="000000" w:themeColor="text1"/>
              </w:rPr>
              <w:t>碎片</w:t>
            </w:r>
          </w:p>
        </w:tc>
        <w:tc>
          <w:tcPr>
            <w:tcW w:w="4069" w:type="dxa"/>
            <w:shd w:val="clear" w:color="auto" w:fill="auto"/>
          </w:tcPr>
          <w:p w14:paraId="151E29A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yield v.</w:t>
            </w:r>
            <w:r>
              <w:rPr>
                <w:rFonts w:ascii="Times New Roman" w:eastAsia="宋体" w:hAnsi="Times New Roman" w:cs="Times New Roman"/>
                <w:color w:val="000000" w:themeColor="text1"/>
              </w:rPr>
              <w:t>产生</w:t>
            </w:r>
          </w:p>
        </w:tc>
      </w:tr>
    </w:tbl>
    <w:p w14:paraId="32732A71" w14:textId="77777777" w:rsidR="00D84914" w:rsidRDefault="00D84914">
      <w:pPr>
        <w:rPr>
          <w:rFonts w:ascii="Times New Roman" w:eastAsia="宋体" w:hAnsi="Times New Roman" w:cs="Times New Roman"/>
          <w:color w:val="000000" w:themeColor="text1"/>
        </w:rPr>
      </w:pPr>
    </w:p>
    <w:p w14:paraId="07300FB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7F9F9F07" w14:textId="77777777">
        <w:trPr>
          <w:jc w:val="center"/>
        </w:trPr>
        <w:tc>
          <w:tcPr>
            <w:tcW w:w="4153" w:type="dxa"/>
            <w:shd w:val="clear" w:color="auto" w:fill="auto"/>
          </w:tcPr>
          <w:p w14:paraId="59D6963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bark n.</w:t>
            </w:r>
            <w:r>
              <w:rPr>
                <w:rFonts w:ascii="Times New Roman" w:eastAsia="宋体" w:hAnsi="Times New Roman" w:cs="Times New Roman"/>
                <w:color w:val="000000" w:themeColor="text1"/>
              </w:rPr>
              <w:t>树皮</w:t>
            </w:r>
          </w:p>
        </w:tc>
        <w:tc>
          <w:tcPr>
            <w:tcW w:w="4069" w:type="dxa"/>
            <w:shd w:val="clear" w:color="auto" w:fill="auto"/>
          </w:tcPr>
          <w:p w14:paraId="184DE6E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lightweight n.</w:t>
            </w:r>
            <w:r>
              <w:rPr>
                <w:rFonts w:ascii="Times New Roman" w:eastAsia="宋体" w:hAnsi="Times New Roman" w:cs="Times New Roman"/>
                <w:color w:val="000000" w:themeColor="text1"/>
              </w:rPr>
              <w:t>轻体重</w:t>
            </w:r>
          </w:p>
        </w:tc>
      </w:tr>
      <w:tr w:rsidR="00D84914" w14:paraId="06044245" w14:textId="77777777">
        <w:trPr>
          <w:jc w:val="center"/>
        </w:trPr>
        <w:tc>
          <w:tcPr>
            <w:tcW w:w="4153" w:type="dxa"/>
            <w:shd w:val="clear" w:color="auto" w:fill="auto"/>
          </w:tcPr>
          <w:p w14:paraId="29A4C67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volume n.</w:t>
            </w:r>
            <w:r>
              <w:rPr>
                <w:rFonts w:ascii="Times New Roman" w:eastAsia="宋体" w:hAnsi="Times New Roman" w:cs="Times New Roman"/>
                <w:color w:val="000000" w:themeColor="text1"/>
              </w:rPr>
              <w:t>体积</w:t>
            </w:r>
          </w:p>
        </w:tc>
        <w:tc>
          <w:tcPr>
            <w:tcW w:w="4069" w:type="dxa"/>
            <w:shd w:val="clear" w:color="auto" w:fill="auto"/>
          </w:tcPr>
          <w:p w14:paraId="315E342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band n.</w:t>
            </w:r>
            <w:r>
              <w:rPr>
                <w:rFonts w:ascii="Times New Roman" w:eastAsia="宋体" w:hAnsi="Times New Roman" w:cs="Times New Roman"/>
                <w:color w:val="000000" w:themeColor="text1"/>
              </w:rPr>
              <w:t>带，条纹</w:t>
            </w:r>
          </w:p>
        </w:tc>
      </w:tr>
      <w:tr w:rsidR="00D84914" w14:paraId="1B6AFBCD" w14:textId="77777777">
        <w:trPr>
          <w:jc w:val="center"/>
        </w:trPr>
        <w:tc>
          <w:tcPr>
            <w:tcW w:w="4153" w:type="dxa"/>
            <w:shd w:val="clear" w:color="auto" w:fill="auto"/>
          </w:tcPr>
          <w:p w14:paraId="6C6F131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dense adj.</w:t>
            </w:r>
            <w:r>
              <w:rPr>
                <w:rFonts w:ascii="Times New Roman" w:eastAsia="宋体" w:hAnsi="Times New Roman" w:cs="Times New Roman"/>
                <w:color w:val="000000" w:themeColor="text1"/>
              </w:rPr>
              <w:t>密集的</w:t>
            </w:r>
          </w:p>
        </w:tc>
        <w:tc>
          <w:tcPr>
            <w:tcW w:w="4069" w:type="dxa"/>
            <w:shd w:val="clear" w:color="auto" w:fill="auto"/>
          </w:tcPr>
          <w:p w14:paraId="7C3BC11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lumber </w:t>
            </w:r>
            <w:bookmarkStart w:id="109" w:name="OLE_LINK114"/>
            <w:bookmarkStart w:id="110" w:name="OLE_LINK113"/>
            <w:r>
              <w:rPr>
                <w:rFonts w:ascii="Times New Roman" w:eastAsia="宋体" w:hAnsi="Times New Roman" w:cs="Times New Roman"/>
                <w:color w:val="000000" w:themeColor="text1"/>
              </w:rPr>
              <w:t>n.</w:t>
            </w:r>
            <w:bookmarkEnd w:id="109"/>
            <w:bookmarkEnd w:id="110"/>
            <w:r>
              <w:rPr>
                <w:rFonts w:ascii="Times New Roman" w:eastAsia="宋体" w:hAnsi="Times New Roman" w:cs="Times New Roman"/>
                <w:color w:val="000000" w:themeColor="text1"/>
              </w:rPr>
              <w:t>木材</w:t>
            </w:r>
          </w:p>
        </w:tc>
      </w:tr>
      <w:tr w:rsidR="00D84914" w14:paraId="74B85B93" w14:textId="77777777">
        <w:trPr>
          <w:jc w:val="center"/>
        </w:trPr>
        <w:tc>
          <w:tcPr>
            <w:tcW w:w="4153" w:type="dxa"/>
            <w:shd w:val="clear" w:color="auto" w:fill="auto"/>
          </w:tcPr>
          <w:p w14:paraId="724AB1B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occasionally adv.</w:t>
            </w:r>
            <w:r>
              <w:rPr>
                <w:rFonts w:ascii="Times New Roman" w:eastAsia="宋体" w:hAnsi="Times New Roman" w:cs="Times New Roman"/>
                <w:color w:val="000000" w:themeColor="text1"/>
              </w:rPr>
              <w:t>偶尔地</w:t>
            </w:r>
          </w:p>
        </w:tc>
        <w:tc>
          <w:tcPr>
            <w:tcW w:w="4069" w:type="dxa"/>
            <w:shd w:val="clear" w:color="auto" w:fill="auto"/>
          </w:tcPr>
          <w:p w14:paraId="369106A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sequence n.</w:t>
            </w:r>
            <w:r>
              <w:rPr>
                <w:rFonts w:ascii="Times New Roman" w:eastAsia="宋体" w:hAnsi="Times New Roman" w:cs="Times New Roman"/>
                <w:color w:val="000000" w:themeColor="text1"/>
              </w:rPr>
              <w:t>顺序</w:t>
            </w:r>
          </w:p>
        </w:tc>
      </w:tr>
      <w:tr w:rsidR="00D84914" w14:paraId="7A6FAFAC" w14:textId="77777777">
        <w:trPr>
          <w:jc w:val="center"/>
        </w:trPr>
        <w:tc>
          <w:tcPr>
            <w:tcW w:w="4153" w:type="dxa"/>
            <w:shd w:val="clear" w:color="auto" w:fill="auto"/>
          </w:tcPr>
          <w:p w14:paraId="5F9E17B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hold up </w:t>
            </w:r>
            <w:r>
              <w:rPr>
                <w:rFonts w:ascii="Times New Roman" w:eastAsia="宋体" w:hAnsi="Times New Roman" w:cs="Times New Roman"/>
                <w:color w:val="000000" w:themeColor="text1"/>
              </w:rPr>
              <w:t>有效</w:t>
            </w:r>
          </w:p>
        </w:tc>
        <w:tc>
          <w:tcPr>
            <w:tcW w:w="4069" w:type="dxa"/>
            <w:shd w:val="clear" w:color="auto" w:fill="auto"/>
          </w:tcPr>
          <w:p w14:paraId="4F01283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severely adv.</w:t>
            </w:r>
            <w:r>
              <w:rPr>
                <w:rFonts w:ascii="Times New Roman" w:eastAsia="宋体" w:hAnsi="Times New Roman" w:cs="Times New Roman"/>
                <w:color w:val="000000" w:themeColor="text1"/>
              </w:rPr>
              <w:t>严重地</w:t>
            </w:r>
          </w:p>
        </w:tc>
      </w:tr>
      <w:tr w:rsidR="00D84914" w14:paraId="7EED30B4" w14:textId="77777777">
        <w:trPr>
          <w:jc w:val="center"/>
        </w:trPr>
        <w:tc>
          <w:tcPr>
            <w:tcW w:w="4153" w:type="dxa"/>
            <w:shd w:val="clear" w:color="auto" w:fill="auto"/>
          </w:tcPr>
          <w:p w14:paraId="29B34B7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missing adj.</w:t>
            </w:r>
            <w:r>
              <w:rPr>
                <w:rFonts w:ascii="Times New Roman" w:eastAsia="宋体" w:hAnsi="Times New Roman" w:cs="Times New Roman"/>
                <w:color w:val="000000" w:themeColor="text1"/>
              </w:rPr>
              <w:t>丢失的</w:t>
            </w:r>
          </w:p>
        </w:tc>
        <w:tc>
          <w:tcPr>
            <w:tcW w:w="4069" w:type="dxa"/>
            <w:shd w:val="clear" w:color="auto" w:fill="auto"/>
          </w:tcPr>
          <w:p w14:paraId="5E625F4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inferences n.</w:t>
            </w:r>
            <w:r>
              <w:rPr>
                <w:rFonts w:ascii="Times New Roman" w:eastAsia="宋体" w:hAnsi="Times New Roman" w:cs="Times New Roman"/>
                <w:color w:val="000000" w:themeColor="text1"/>
              </w:rPr>
              <w:t>推断</w:t>
            </w:r>
          </w:p>
        </w:tc>
      </w:tr>
      <w:tr w:rsidR="00D84914" w14:paraId="1EA14C09" w14:textId="77777777">
        <w:trPr>
          <w:jc w:val="center"/>
        </w:trPr>
        <w:tc>
          <w:tcPr>
            <w:tcW w:w="4153" w:type="dxa"/>
            <w:shd w:val="clear" w:color="auto" w:fill="auto"/>
          </w:tcPr>
          <w:p w14:paraId="6C725F6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off base</w:t>
            </w:r>
            <w:r>
              <w:rPr>
                <w:rFonts w:ascii="Times New Roman" w:eastAsia="宋体" w:hAnsi="Times New Roman" w:cs="Times New Roman"/>
                <w:color w:val="000000" w:themeColor="text1"/>
              </w:rPr>
              <w:t>大错特错</w:t>
            </w:r>
          </w:p>
        </w:tc>
        <w:tc>
          <w:tcPr>
            <w:tcW w:w="4069" w:type="dxa"/>
            <w:shd w:val="clear" w:color="auto" w:fill="auto"/>
          </w:tcPr>
          <w:p w14:paraId="7AC2CF8D" w14:textId="77777777" w:rsidR="00D84914" w:rsidRDefault="00D84914">
            <w:pPr>
              <w:rPr>
                <w:rFonts w:ascii="Times New Roman" w:eastAsia="宋体" w:hAnsi="Times New Roman" w:cs="Times New Roman"/>
                <w:color w:val="000000" w:themeColor="text1"/>
              </w:rPr>
            </w:pPr>
          </w:p>
        </w:tc>
      </w:tr>
    </w:tbl>
    <w:p w14:paraId="2CEEB9D5" w14:textId="77777777" w:rsidR="00D84914" w:rsidRDefault="00D84914">
      <w:pPr>
        <w:rPr>
          <w:rFonts w:ascii="Times New Roman" w:eastAsia="宋体" w:hAnsi="Times New Roman" w:cs="Times New Roman"/>
          <w:color w:val="000000" w:themeColor="text1"/>
        </w:rPr>
      </w:pPr>
    </w:p>
    <w:p w14:paraId="5D5BDB9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1BB0BBC4" w14:textId="77777777">
        <w:trPr>
          <w:jc w:val="center"/>
        </w:trPr>
        <w:tc>
          <w:tcPr>
            <w:tcW w:w="4153" w:type="dxa"/>
            <w:shd w:val="clear" w:color="auto" w:fill="auto"/>
          </w:tcPr>
          <w:p w14:paraId="28035CE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trip up </w:t>
            </w:r>
            <w:r>
              <w:rPr>
                <w:rFonts w:ascii="Times New Roman" w:eastAsia="宋体" w:hAnsi="Times New Roman" w:cs="Times New Roman"/>
                <w:color w:val="000000" w:themeColor="text1"/>
              </w:rPr>
              <w:t>使犯错</w:t>
            </w:r>
          </w:p>
        </w:tc>
        <w:tc>
          <w:tcPr>
            <w:tcW w:w="4069" w:type="dxa"/>
            <w:shd w:val="clear" w:color="auto" w:fill="auto"/>
          </w:tcPr>
          <w:p w14:paraId="24102D9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reveal v.</w:t>
            </w:r>
            <w:r>
              <w:rPr>
                <w:rFonts w:ascii="Times New Roman" w:eastAsia="宋体" w:hAnsi="Times New Roman" w:cs="Times New Roman"/>
                <w:color w:val="000000" w:themeColor="text1"/>
              </w:rPr>
              <w:t>揭露</w:t>
            </w:r>
          </w:p>
        </w:tc>
      </w:tr>
      <w:tr w:rsidR="00D84914" w14:paraId="000CF88C" w14:textId="77777777">
        <w:trPr>
          <w:jc w:val="center"/>
        </w:trPr>
        <w:tc>
          <w:tcPr>
            <w:tcW w:w="4153" w:type="dxa"/>
            <w:shd w:val="clear" w:color="auto" w:fill="auto"/>
          </w:tcPr>
          <w:p w14:paraId="6620087F" w14:textId="77777777" w:rsidR="00D84914" w:rsidRDefault="00000000">
            <w:pPr>
              <w:rPr>
                <w:rFonts w:ascii="Times New Roman" w:eastAsia="宋体" w:hAnsi="Times New Roman" w:cs="Times New Roman"/>
                <w:color w:val="000000" w:themeColor="text1"/>
              </w:rPr>
            </w:pPr>
            <w:bookmarkStart w:id="111" w:name="OLE_LINK115"/>
            <w:bookmarkStart w:id="112" w:name="OLE_LINK116"/>
            <w:r>
              <w:rPr>
                <w:rFonts w:ascii="Times New Roman" w:eastAsia="宋体" w:hAnsi="Times New Roman" w:cs="Times New Roman"/>
                <w:color w:val="000000" w:themeColor="text1"/>
              </w:rPr>
              <w:t>distinguish from</w:t>
            </w:r>
            <w:bookmarkEnd w:id="111"/>
            <w:bookmarkEnd w:id="112"/>
            <w:r>
              <w:rPr>
                <w:rFonts w:ascii="Times New Roman" w:eastAsia="宋体" w:hAnsi="Times New Roman" w:cs="Times New Roman"/>
                <w:color w:val="000000" w:themeColor="text1"/>
              </w:rPr>
              <w:t>区别于</w:t>
            </w:r>
          </w:p>
        </w:tc>
        <w:tc>
          <w:tcPr>
            <w:tcW w:w="4069" w:type="dxa"/>
            <w:shd w:val="clear" w:color="auto" w:fill="auto"/>
          </w:tcPr>
          <w:p w14:paraId="75F2D61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is likely to </w:t>
            </w:r>
            <w:r>
              <w:rPr>
                <w:rFonts w:ascii="Times New Roman" w:eastAsia="宋体" w:hAnsi="Times New Roman" w:cs="Times New Roman"/>
                <w:color w:val="000000" w:themeColor="text1"/>
              </w:rPr>
              <w:t>很有可能</w:t>
            </w:r>
          </w:p>
        </w:tc>
      </w:tr>
      <w:tr w:rsidR="00D84914" w14:paraId="78D7213B" w14:textId="77777777">
        <w:trPr>
          <w:jc w:val="center"/>
        </w:trPr>
        <w:tc>
          <w:tcPr>
            <w:tcW w:w="4153" w:type="dxa"/>
            <w:shd w:val="clear" w:color="auto" w:fill="auto"/>
          </w:tcPr>
          <w:p w14:paraId="0CA7B67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gradually adv.</w:t>
            </w:r>
            <w:r>
              <w:rPr>
                <w:rFonts w:ascii="Times New Roman" w:eastAsia="宋体" w:hAnsi="Times New Roman" w:cs="Times New Roman"/>
                <w:color w:val="000000" w:themeColor="text1"/>
              </w:rPr>
              <w:t>逐渐地</w:t>
            </w:r>
          </w:p>
        </w:tc>
        <w:tc>
          <w:tcPr>
            <w:tcW w:w="4069" w:type="dxa"/>
            <w:shd w:val="clear" w:color="auto" w:fill="auto"/>
          </w:tcPr>
          <w:p w14:paraId="190F3E5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abruptly adv.</w:t>
            </w:r>
            <w:r>
              <w:rPr>
                <w:rFonts w:ascii="Times New Roman" w:eastAsia="宋体" w:hAnsi="Times New Roman" w:cs="Times New Roman"/>
                <w:color w:val="000000" w:themeColor="text1"/>
              </w:rPr>
              <w:t>突然地</w:t>
            </w:r>
          </w:p>
        </w:tc>
      </w:tr>
      <w:tr w:rsidR="00D84914" w14:paraId="73337342" w14:textId="77777777">
        <w:trPr>
          <w:jc w:val="center"/>
        </w:trPr>
        <w:tc>
          <w:tcPr>
            <w:tcW w:w="4153" w:type="dxa"/>
            <w:shd w:val="clear" w:color="auto" w:fill="auto"/>
          </w:tcPr>
          <w:p w14:paraId="7022C0B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speculate v.</w:t>
            </w:r>
            <w:r>
              <w:rPr>
                <w:rFonts w:ascii="Times New Roman" w:eastAsia="宋体" w:hAnsi="Times New Roman" w:cs="Times New Roman"/>
                <w:color w:val="000000" w:themeColor="text1"/>
              </w:rPr>
              <w:t>猜</w:t>
            </w:r>
          </w:p>
        </w:tc>
        <w:tc>
          <w:tcPr>
            <w:tcW w:w="4069" w:type="dxa"/>
            <w:shd w:val="clear" w:color="auto" w:fill="auto"/>
          </w:tcPr>
          <w:p w14:paraId="00485D64" w14:textId="77777777" w:rsidR="00D84914" w:rsidRDefault="00D84914">
            <w:pPr>
              <w:rPr>
                <w:rFonts w:ascii="Times New Roman" w:eastAsia="宋体" w:hAnsi="Times New Roman" w:cs="Times New Roman"/>
                <w:color w:val="000000" w:themeColor="text1"/>
              </w:rPr>
            </w:pPr>
          </w:p>
        </w:tc>
      </w:tr>
    </w:tbl>
    <w:p w14:paraId="17D99215" w14:textId="77777777" w:rsidR="00D84914" w:rsidRDefault="00D84914">
      <w:pPr>
        <w:spacing w:line="360" w:lineRule="auto"/>
        <w:rPr>
          <w:rFonts w:ascii="Times New Roman" w:eastAsia="宋体" w:hAnsi="Times New Roman" w:cs="Times New Roman"/>
          <w:b/>
        </w:rPr>
      </w:pPr>
    </w:p>
    <w:p w14:paraId="10C5EF19" w14:textId="77777777" w:rsidR="00D84914" w:rsidRDefault="00000000">
      <w:pPr>
        <w:pStyle w:val="2"/>
        <w:rPr>
          <w:rFonts w:ascii="Times New Roman" w:eastAsia="宋体" w:hAnsi="Times New Roman"/>
        </w:rPr>
      </w:pPr>
      <w:bookmarkStart w:id="113" w:name="_Toc89272653"/>
      <w:r>
        <w:rPr>
          <w:rFonts w:ascii="Times New Roman" w:eastAsia="宋体" w:hAnsi="Times New Roman" w:hint="eastAsia"/>
        </w:rPr>
        <w:lastRenderedPageBreak/>
        <w:t>词汇测试</w:t>
      </w:r>
      <w:bookmarkEnd w:id="113"/>
    </w:p>
    <w:p w14:paraId="14723FCB"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1</w:t>
      </w:r>
    </w:p>
    <w:p w14:paraId="7E05FA93"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Dendrochronology is the t__________ of counting tree rings to </w:t>
      </w:r>
      <w:proofErr w:type="spellStart"/>
      <w:r>
        <w:rPr>
          <w:rFonts w:ascii="Times New Roman" w:eastAsia="宋体" w:hAnsi="Times New Roman" w:cs="Times New Roman"/>
          <w:szCs w:val="21"/>
        </w:rPr>
        <w:t>d</w:t>
      </w:r>
      <w:proofErr w:type="spellEnd"/>
      <w:r>
        <w:rPr>
          <w:rFonts w:ascii="Times New Roman" w:eastAsia="宋体" w:hAnsi="Times New Roman" w:cs="Times New Roman"/>
          <w:szCs w:val="21"/>
        </w:rPr>
        <w:t>__________ a tree's age and m__________ the width of these rings to determine characteristics of past climates. This might seem simple: each ring r__________ one year, and wider rings generally mean better g__________ conditions, plentiful rainfall, moderate t__________, and so forth. But the seasonal growth of a particular tree i</w:t>
      </w:r>
      <w:r>
        <w:rPr>
          <w:rFonts w:ascii="Times New Roman" w:eastAsia="宋体" w:hAnsi="Times New Roman" w:cs="Times New Roman"/>
          <w:color w:val="000000" w:themeColor="text1"/>
          <w:szCs w:val="21"/>
        </w:rPr>
        <w:t>s affected by f__________ other than the weather. Trees v___</w:t>
      </w:r>
      <w:r>
        <w:rPr>
          <w:rFonts w:ascii="Times New Roman" w:eastAsia="宋体" w:hAnsi="Times New Roman" w:cs="Times New Roman"/>
          <w:szCs w:val="21"/>
        </w:rPr>
        <w:t xml:space="preserve">_______, one from another, just like people do. The g__________ makeup of each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tree is unique, so one particular tree may grow a bit more quickly than another. Highly local conditions can also change over time. It is easy enough to see that if part of the s__________ near a tree has been eroded this will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the tree's root system and l__________ its growth, at least until the s__________ stabilizes. Then again, an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of insects may a__________ </w:t>
      </w:r>
      <w:proofErr w:type="spellStart"/>
      <w:r>
        <w:rPr>
          <w:rFonts w:ascii="Times New Roman" w:eastAsia="宋体" w:hAnsi="Times New Roman" w:cs="Times New Roman"/>
          <w:szCs w:val="21"/>
        </w:rPr>
        <w:t>a</w:t>
      </w:r>
      <w:proofErr w:type="spellEnd"/>
      <w:r>
        <w:rPr>
          <w:rFonts w:ascii="Times New Roman" w:eastAsia="宋体" w:hAnsi="Times New Roman" w:cs="Times New Roman"/>
          <w:szCs w:val="21"/>
        </w:rPr>
        <w:t xml:space="preserve"> tree in one valley more than the same type of tree ten miles away. Or one tree may suddenly start to get a lot more sunlight when an old big tree in the n__________ finally falls. These kinds of factors produce significant v__________ among individual specimens, and that fact means that researchers need to average together samples from many specimens of a single tree species in one r__________ over the same time period. Some dendrochronologists think that measuring an average of twenty-five to thirty tree-ring records in a locale is an e__________ first step in getting around the problem of individual variability. While it may be easy enough to find thirty samples in some locations for p__________ periods, it obviously becomes less and less likely the more a__________ the wood samples are.</w:t>
      </w:r>
    </w:p>
    <w:p w14:paraId="466AE392" w14:textId="77777777" w:rsidR="00D84914" w:rsidRDefault="00D84914">
      <w:pPr>
        <w:spacing w:line="360" w:lineRule="auto"/>
        <w:rPr>
          <w:rFonts w:ascii="Times New Roman" w:eastAsia="宋体" w:hAnsi="Times New Roman" w:cs="Times New Roman"/>
          <w:b/>
          <w:bCs/>
          <w:szCs w:val="21"/>
        </w:rPr>
      </w:pPr>
    </w:p>
    <w:p w14:paraId="0DA92FC9"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2</w:t>
      </w:r>
    </w:p>
    <w:p w14:paraId="2E9ADA08"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 xml:space="preserve">Another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is more general. Trees that are f__________ enough to live on good soil and near local sources of groundwater often </w:t>
      </w:r>
      <w:r>
        <w:rPr>
          <w:rFonts w:ascii="Times New Roman" w:eastAsia="宋体" w:hAnsi="Times New Roman" w:cs="Times New Roman"/>
          <w:color w:val="FF0000"/>
          <w:szCs w:val="21"/>
        </w:rPr>
        <w:t>grow at s</w:t>
      </w:r>
      <w:r>
        <w:rPr>
          <w:rFonts w:ascii="Times New Roman" w:eastAsia="宋体" w:hAnsi="Times New Roman" w:cs="Times New Roman"/>
          <w:szCs w:val="21"/>
        </w:rPr>
        <w:t>__________</w:t>
      </w:r>
      <w:r>
        <w:rPr>
          <w:rFonts w:ascii="Times New Roman" w:eastAsia="宋体" w:hAnsi="Times New Roman" w:cs="Times New Roman"/>
          <w:color w:val="FF0000"/>
          <w:szCs w:val="21"/>
        </w:rPr>
        <w:t xml:space="preserve"> rates</w:t>
      </w:r>
      <w:r>
        <w:rPr>
          <w:rFonts w:ascii="Times New Roman" w:eastAsia="宋体" w:hAnsi="Times New Roman" w:cs="Times New Roman"/>
          <w:szCs w:val="21"/>
        </w:rPr>
        <w:t xml:space="preserve">. Such growth t__________ into attractive trees that are tall and well formed; they also have rings that are wide and quite uniform in thickness, but their uniform growth rings make them e__________ useless when it comes to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anything about past weather p__________. That is why, instead of looking at superb botanical specimens, dendrochronologists focus their work on wood from trees that are living a t__________ life due to poor soil, steep slopes, the a__________ of local groundwater, or some </w:t>
      </w:r>
      <w:r>
        <w:rPr>
          <w:rFonts w:ascii="Times New Roman" w:eastAsia="宋体" w:hAnsi="Times New Roman" w:cs="Times New Roman"/>
          <w:szCs w:val="21"/>
        </w:rPr>
        <w:lastRenderedPageBreak/>
        <w:t>other c__________. It is these "tortured" trees that are the most likely to grow very little during years of scarce rains or do poorly after a h__________ winter and a late spring. What this means, of course, is that few trees in the woods are likely to be good s__________ for the scientist. Indeed, it may be quite a small f__________ that y__________ useful ring patterns. Again, this increases the challenge of finding enough good samples to say with much c__________ what past conditions were like.</w:t>
      </w:r>
    </w:p>
    <w:p w14:paraId="05AB3E99" w14:textId="77777777" w:rsidR="00D84914" w:rsidRDefault="00D84914">
      <w:pPr>
        <w:spacing w:line="360" w:lineRule="auto"/>
        <w:rPr>
          <w:rFonts w:ascii="Times New Roman" w:eastAsia="宋体" w:hAnsi="Times New Roman" w:cs="Times New Roman"/>
          <w:b/>
          <w:bCs/>
          <w:szCs w:val="21"/>
        </w:rPr>
      </w:pPr>
    </w:p>
    <w:p w14:paraId="158D3752"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b/>
          <w:bCs/>
          <w:szCs w:val="21"/>
        </w:rPr>
        <w:t>Paragrap</w:t>
      </w:r>
      <w:r>
        <w:rPr>
          <w:rFonts w:ascii="Times New Roman" w:eastAsia="宋体" w:hAnsi="Times New Roman" w:cs="Times New Roman"/>
          <w:b/>
          <w:bCs/>
          <w:color w:val="000000" w:themeColor="text1"/>
          <w:szCs w:val="21"/>
        </w:rPr>
        <w:t>h 3</w:t>
      </w:r>
    </w:p>
    <w:p w14:paraId="6590000E"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color w:val="000000" w:themeColor="text1"/>
          <w:szCs w:val="21"/>
        </w:rPr>
        <w:t>Another factor of dendrochronology relates to wood itself. In the spring, a tree grows r__________, creating new cells on the outside of its trunk and branches, just under the bark. These cells, called "earlywood" or "springwood" are large and have thin cell walls; both these factors c__________ to making the wood relatively lightweight for its volume. In the summer, g__________ slows. Denser "latewood" is formed, creati</w:t>
      </w:r>
      <w:r>
        <w:rPr>
          <w:rFonts w:ascii="Times New Roman" w:eastAsia="宋体" w:hAnsi="Times New Roman" w:cs="Times New Roman"/>
          <w:szCs w:val="21"/>
        </w:rPr>
        <w:t>ng the band that is relatively dark when you look at the end of a piece of lumber. But o__________ the s__________ of a perfect pair of springwood and latewood does not hold up. If conditions-weather or disease-severely test a tree one year, it will not grow over all its s__________. That may m</w:t>
      </w:r>
      <w:r>
        <w:rPr>
          <w:rFonts w:ascii="Times New Roman" w:eastAsia="宋体" w:hAnsi="Times New Roman" w:cs="Times New Roman"/>
          <w:color w:val="000000" w:themeColor="text1"/>
          <w:szCs w:val="21"/>
        </w:rPr>
        <w:t>ean that a particular sample of wood taken by the dendrochronologist will have a missing ring in it, which will r__________ in the scientist's inferences being off base by a year</w:t>
      </w:r>
      <w:r>
        <w:rPr>
          <w:rFonts w:ascii="Times New Roman" w:eastAsia="宋体" w:hAnsi="Times New Roman" w:cs="Times New Roman"/>
          <w:color w:val="000000" w:themeColor="text1"/>
          <w:szCs w:val="21"/>
          <w:lang w:eastAsia="zh-Hans"/>
        </w:rPr>
        <w:t>.</w:t>
      </w:r>
    </w:p>
    <w:p w14:paraId="605F0CEC" w14:textId="77777777" w:rsidR="00D84914" w:rsidRDefault="00D84914">
      <w:pPr>
        <w:spacing w:line="360" w:lineRule="auto"/>
        <w:rPr>
          <w:rFonts w:ascii="Times New Roman" w:eastAsia="宋体" w:hAnsi="Times New Roman" w:cs="Times New Roman"/>
          <w:b/>
          <w:bCs/>
          <w:szCs w:val="21"/>
        </w:rPr>
      </w:pPr>
    </w:p>
    <w:p w14:paraId="397FB2E5"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4</w:t>
      </w:r>
    </w:p>
    <w:p w14:paraId="72FECA03"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A few trees also may trip up scientists by revealing a "false ring" made of latewood that's in the middle of springwood. These f__________, sometimes known as double rings, usually can be d__________ from true rings because the unusual dark ring is likely to change gradually rather than more abruptly into the springwood that lies on either side of the false latewood. It is not clear what c__________ such double rings, although people have s__________ that unusual conditions during the middle of the growing s__________ or even highly local issues might be the c__________.</w:t>
      </w:r>
    </w:p>
    <w:p w14:paraId="3398D897" w14:textId="77777777" w:rsidR="00D84914" w:rsidRDefault="00D84914">
      <w:pPr>
        <w:spacing w:line="360" w:lineRule="auto"/>
        <w:rPr>
          <w:rFonts w:ascii="Times New Roman" w:eastAsia="宋体" w:hAnsi="Times New Roman" w:cs="Times New Roman"/>
          <w:szCs w:val="21"/>
        </w:rPr>
      </w:pPr>
    </w:p>
    <w:p w14:paraId="09B9EA4E" w14:textId="77777777" w:rsidR="00D84914" w:rsidRDefault="00000000">
      <w:pPr>
        <w:pStyle w:val="2"/>
        <w:rPr>
          <w:rFonts w:ascii="Times New Roman" w:eastAsia="宋体" w:hAnsi="Times New Roman"/>
        </w:rPr>
      </w:pPr>
      <w:bookmarkStart w:id="114" w:name="_Toc89272654"/>
      <w:r>
        <w:rPr>
          <w:rFonts w:ascii="Times New Roman" w:eastAsia="宋体" w:hAnsi="Times New Roman"/>
        </w:rPr>
        <w:lastRenderedPageBreak/>
        <w:t>长难句</w:t>
      </w:r>
      <w:r>
        <w:rPr>
          <w:rFonts w:ascii="Times New Roman" w:eastAsia="宋体" w:hAnsi="Times New Roman" w:hint="eastAsia"/>
        </w:rPr>
        <w:t>练习</w:t>
      </w:r>
      <w:bookmarkEnd w:id="114"/>
    </w:p>
    <w:p w14:paraId="3C5E76D2" w14:textId="77777777" w:rsidR="00D84914" w:rsidRDefault="00000000">
      <w:pPr>
        <w:pStyle w:val="af0"/>
        <w:widowControl/>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These kinds of factors produce significant variations among individual specimens, and that fact means that researchers need to average together samples from many specimens of a single tree species in one region over the same time period.</w:t>
      </w:r>
    </w:p>
    <w:p w14:paraId="0F0130E1"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3BBCF25E" w14:textId="77777777" w:rsidR="00D84914" w:rsidRDefault="00D84914">
      <w:pPr>
        <w:spacing w:line="360" w:lineRule="auto"/>
        <w:rPr>
          <w:rFonts w:ascii="Times New Roman" w:eastAsia="宋体" w:hAnsi="Times New Roman" w:cs="Times New Roman"/>
          <w:szCs w:val="21"/>
        </w:rPr>
      </w:pPr>
    </w:p>
    <w:p w14:paraId="5AAAD6B0" w14:textId="77777777" w:rsidR="00D84914" w:rsidRDefault="00000000">
      <w:pPr>
        <w:pStyle w:val="af0"/>
        <w:widowControl/>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That is why, instead of looking at superb botanical specimens, dendrochronologists focus their work on wood from trees that are living a tough life due to poor soil, steep slopes, the absence of local groundwater, or some other challenge.</w:t>
      </w:r>
    </w:p>
    <w:p w14:paraId="66FB1645"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49924A54" w14:textId="77777777" w:rsidR="00D84914" w:rsidRDefault="00D84914">
      <w:pPr>
        <w:spacing w:line="360" w:lineRule="auto"/>
        <w:rPr>
          <w:rFonts w:ascii="Times New Roman" w:eastAsia="宋体" w:hAnsi="Times New Roman" w:cs="Times New Roman"/>
          <w:szCs w:val="21"/>
        </w:rPr>
      </w:pPr>
    </w:p>
    <w:p w14:paraId="0C3A5CA0" w14:textId="77777777" w:rsidR="00D84914" w:rsidRDefault="00000000">
      <w:pPr>
        <w:pStyle w:val="af0"/>
        <w:widowControl/>
        <w:numPr>
          <w:ilvl w:val="0"/>
          <w:numId w:val="5"/>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That may mean that a particular sample of wood taken by the dendrochronologist will have a missing ring in it, which will result in the scientist's inferences being off base by a year.</w:t>
      </w:r>
    </w:p>
    <w:p w14:paraId="36000D04"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3B001058" w14:textId="77777777" w:rsidR="00D84914" w:rsidRDefault="00D84914">
      <w:pPr>
        <w:spacing w:line="360" w:lineRule="auto"/>
        <w:rPr>
          <w:rFonts w:ascii="Times New Roman" w:eastAsia="宋体" w:hAnsi="Times New Roman" w:cs="Times New Roman"/>
          <w:b/>
        </w:rPr>
      </w:pPr>
    </w:p>
    <w:p w14:paraId="0C7FDB29"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2007698C" w14:textId="77777777" w:rsidR="00D84914" w:rsidRDefault="00000000">
      <w:pPr>
        <w:pStyle w:val="2"/>
        <w:spacing w:line="360" w:lineRule="auto"/>
        <w:rPr>
          <w:rFonts w:ascii="Times New Roman" w:eastAsia="宋体" w:hAnsi="Times New Roman" w:cs="Times New Roman"/>
          <w:sz w:val="24"/>
          <w:szCs w:val="24"/>
        </w:rPr>
      </w:pPr>
      <w:bookmarkStart w:id="115" w:name="_Toc89272655"/>
      <w:r>
        <w:rPr>
          <w:rFonts w:ascii="Times New Roman" w:eastAsia="宋体" w:hAnsi="Times New Roman" w:cs="Times New Roman"/>
          <w:sz w:val="24"/>
          <w:szCs w:val="24"/>
        </w:rPr>
        <w:lastRenderedPageBreak/>
        <w:t>Naturalism and Nature in Art</w:t>
      </w:r>
      <w:bookmarkEnd w:id="115"/>
    </w:p>
    <w:p w14:paraId="5768D56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6BD0D84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the ancient world, the Greek philosopher Aristotle evaluated works of art on the basis of how </w:t>
      </w:r>
      <w:r>
        <w:rPr>
          <w:rFonts w:ascii="Times New Roman" w:eastAsia="宋体" w:hAnsi="Times New Roman" w:cs="Times New Roman"/>
          <w:highlight w:val="lightGray"/>
        </w:rPr>
        <w:t>faithfully</w:t>
      </w:r>
      <w:r>
        <w:rPr>
          <w:rFonts w:ascii="Times New Roman" w:eastAsia="宋体" w:hAnsi="Times New Roman" w:cs="Times New Roman"/>
        </w:rPr>
        <w:t xml:space="preserve"> artists recorded what they saw in the natural world. But we need to be aware that when painters working in a naturalistic style make images that seem like untouched snapshots of actual objects, their skill can also render lifelike such fictions as a unicorn or a dragon.</w:t>
      </w:r>
    </w:p>
    <w:p w14:paraId="46068E56" w14:textId="77777777" w:rsidR="00D84914" w:rsidRDefault="00D84914">
      <w:pPr>
        <w:spacing w:line="360" w:lineRule="auto"/>
        <w:rPr>
          <w:rFonts w:ascii="Times New Roman" w:eastAsia="宋体" w:hAnsi="Times New Roman" w:cs="Times New Roman"/>
          <w:b/>
          <w:bCs/>
        </w:rPr>
      </w:pPr>
    </w:p>
    <w:p w14:paraId="048F520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 The word "</w:t>
      </w:r>
      <w:r>
        <w:rPr>
          <w:rFonts w:ascii="Times New Roman" w:eastAsia="宋体" w:hAnsi="Times New Roman" w:cs="Times New Roman"/>
          <w:b/>
          <w:bCs/>
          <w:highlight w:val="lightGray"/>
        </w:rPr>
        <w:t>faithfully</w:t>
      </w:r>
      <w:r>
        <w:rPr>
          <w:rFonts w:ascii="Times New Roman" w:eastAsia="宋体" w:hAnsi="Times New Roman" w:cs="Times New Roman"/>
          <w:b/>
          <w:bCs/>
        </w:rPr>
        <w:t>" in the passage is closest in meaning to</w:t>
      </w:r>
    </w:p>
    <w:p w14:paraId="094AE01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beautifully</w:t>
      </w:r>
    </w:p>
    <w:p w14:paraId="18847EE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vividly</w:t>
      </w:r>
    </w:p>
    <w:p w14:paraId="2E04E02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accurately</w:t>
      </w:r>
    </w:p>
    <w:p w14:paraId="0C18CEA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simply</w:t>
      </w:r>
    </w:p>
    <w:p w14:paraId="2EBDA2C2" w14:textId="77777777" w:rsidR="00D84914" w:rsidRDefault="00D84914">
      <w:pPr>
        <w:spacing w:line="360" w:lineRule="auto"/>
        <w:rPr>
          <w:rFonts w:ascii="Times New Roman" w:eastAsia="宋体" w:hAnsi="Times New Roman" w:cs="Times New Roman"/>
        </w:rPr>
      </w:pPr>
    </w:p>
    <w:p w14:paraId="3C19B322"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40FA043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Like many people today, ancient Greeks enjoyed the work of especially skillful naturalistic artists (the Greek word for "art," techne, is the same as the Greek word for "craft"). </w:t>
      </w:r>
      <w:bookmarkStart w:id="116" w:name="OLE_LINK60"/>
      <w:bookmarkStart w:id="117" w:name="OLE_LINK59"/>
      <w:r>
        <w:rPr>
          <w:rFonts w:ascii="Times New Roman" w:eastAsia="宋体" w:hAnsi="Times New Roman" w:cs="Times New Roman"/>
        </w:rPr>
        <w:t xml:space="preserve">Their admiration for naturalistic depiction is illustrated in a famous story about a competition between rival Greek painters named Zeuxis and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In the late fifth century B.C.E. Zeuxis painted a picture of grapes so accurately that birds flew down to peck at them. Then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took his turn, and when </w:t>
      </w:r>
      <w:bookmarkEnd w:id="116"/>
      <w:bookmarkEnd w:id="117"/>
      <w:r>
        <w:rPr>
          <w:rFonts w:ascii="Times New Roman" w:eastAsia="宋体" w:hAnsi="Times New Roman" w:cs="Times New Roman"/>
        </w:rPr>
        <w:t xml:space="preserve">Zeuxis asked his rival to remove the curtain hanging over the picture,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gleefully pointed out that the curtain was his painting. Zeuxis agreed that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won the competition since he, Zeuxis, had fooled only birds but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had tricked an intelligent fellow artist.</w:t>
      </w:r>
    </w:p>
    <w:p w14:paraId="52802B76" w14:textId="77777777" w:rsidR="00D84914" w:rsidRDefault="00D84914">
      <w:pPr>
        <w:spacing w:line="360" w:lineRule="auto"/>
        <w:rPr>
          <w:rFonts w:ascii="Times New Roman" w:eastAsia="宋体" w:hAnsi="Times New Roman" w:cs="Times New Roman"/>
        </w:rPr>
      </w:pPr>
    </w:p>
    <w:p w14:paraId="1A102F4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2. According to paragraph 2. all of the following are true of the competition between Zeuxis and </w:t>
      </w:r>
      <w:proofErr w:type="spellStart"/>
      <w:r>
        <w:rPr>
          <w:rFonts w:ascii="Times New Roman" w:eastAsia="宋体" w:hAnsi="Times New Roman" w:cs="Times New Roman"/>
          <w:b/>
          <w:bCs/>
        </w:rPr>
        <w:t>Parrhasius</w:t>
      </w:r>
      <w:proofErr w:type="spellEnd"/>
      <w:r>
        <w:rPr>
          <w:rFonts w:ascii="Times New Roman" w:eastAsia="宋体" w:hAnsi="Times New Roman" w:cs="Times New Roman"/>
          <w:b/>
          <w:bCs/>
        </w:rPr>
        <w:t xml:space="preserve"> EXCEPT:</w:t>
      </w:r>
    </w:p>
    <w:p w14:paraId="79F26F5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w:t>
      </w:r>
      <w:proofErr w:type="spellStart"/>
      <w:r>
        <w:rPr>
          <w:rFonts w:ascii="Times New Roman" w:eastAsia="宋体" w:hAnsi="Times New Roman" w:cs="Times New Roman"/>
        </w:rPr>
        <w:t>Parrhasius</w:t>
      </w:r>
      <w:proofErr w:type="spellEnd"/>
      <w:r>
        <w:rPr>
          <w:rFonts w:ascii="Times New Roman" w:eastAsia="宋体" w:hAnsi="Times New Roman" w:cs="Times New Roman"/>
        </w:rPr>
        <w:t>' painting was considered to be better than Zeuxis'.</w:t>
      </w:r>
    </w:p>
    <w:p w14:paraId="64A721F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painted a curtain that looked real.</w:t>
      </w:r>
    </w:p>
    <w:p w14:paraId="7ACE0EC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Zeuxis took the first turn in the competition.</w:t>
      </w:r>
    </w:p>
    <w:p w14:paraId="4E19447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Zeuxis painted a picture of birds pecking grapes.</w:t>
      </w:r>
    </w:p>
    <w:p w14:paraId="3A64DD0E" w14:textId="77777777" w:rsidR="00D84914" w:rsidRDefault="00D84914">
      <w:pPr>
        <w:spacing w:line="360" w:lineRule="auto"/>
        <w:rPr>
          <w:rFonts w:ascii="Times New Roman" w:eastAsia="宋体" w:hAnsi="Times New Roman" w:cs="Times New Roman"/>
        </w:rPr>
      </w:pPr>
    </w:p>
    <w:p w14:paraId="4A8128A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5802060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the seventeenth century, painter </w:t>
      </w:r>
      <w:proofErr w:type="spellStart"/>
      <w:r>
        <w:rPr>
          <w:rFonts w:ascii="Times New Roman" w:eastAsia="宋体" w:hAnsi="Times New Roman" w:cs="Times New Roman"/>
        </w:rPr>
        <w:t>Adriaen</w:t>
      </w:r>
      <w:proofErr w:type="spellEnd"/>
      <w:r>
        <w:rPr>
          <w:rFonts w:ascii="Times New Roman" w:eastAsia="宋体" w:hAnsi="Times New Roman" w:cs="Times New Roman"/>
        </w:rPr>
        <w:t xml:space="preserve"> van der Spelt and his artist friend Frans van </w:t>
      </w:r>
      <w:proofErr w:type="spellStart"/>
      <w:r>
        <w:rPr>
          <w:rFonts w:ascii="Times New Roman" w:eastAsia="宋体" w:hAnsi="Times New Roman" w:cs="Times New Roman"/>
        </w:rPr>
        <w:t>Mieris</w:t>
      </w:r>
      <w:proofErr w:type="spellEnd"/>
      <w:r>
        <w:rPr>
          <w:rFonts w:ascii="Times New Roman" w:eastAsia="宋体" w:hAnsi="Times New Roman" w:cs="Times New Roman"/>
        </w:rPr>
        <w:t xml:space="preserve"> paid homage to the story of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curtain with their painting of a blue satin drapery drawn aside to show a garland of flowers (a decoration made from many flowers joined together) in Flower Piece with Curtain (1658). The artists not only re-created </w:t>
      </w:r>
      <w:proofErr w:type="spellStart"/>
      <w:r>
        <w:rPr>
          <w:rFonts w:ascii="Times New Roman" w:eastAsia="宋体" w:hAnsi="Times New Roman" w:cs="Times New Roman"/>
        </w:rPr>
        <w:t>Parrhasius</w:t>
      </w:r>
      <w:proofErr w:type="spellEnd"/>
      <w:r>
        <w:rPr>
          <w:rFonts w:ascii="Times New Roman" w:eastAsia="宋体" w:hAnsi="Times New Roman" w:cs="Times New Roman"/>
        </w:rPr>
        <w:t xml:space="preserve">' curtain illusion but also included a reference to another Greek legend that was popular in the fourth century B.C.E. that told of </w:t>
      </w:r>
      <w:proofErr w:type="spellStart"/>
      <w:r>
        <w:rPr>
          <w:rFonts w:ascii="Times New Roman" w:eastAsia="宋体" w:hAnsi="Times New Roman" w:cs="Times New Roman"/>
        </w:rPr>
        <w:t>Pausias</w:t>
      </w:r>
      <w:proofErr w:type="spellEnd"/>
      <w:r>
        <w:rPr>
          <w:rFonts w:ascii="Times New Roman" w:eastAsia="宋体" w:hAnsi="Times New Roman" w:cs="Times New Roman"/>
        </w:rPr>
        <w:t xml:space="preserve">, who painted the exquisite floral garlands made by a young woman, </w:t>
      </w:r>
      <w:proofErr w:type="spellStart"/>
      <w:r>
        <w:rPr>
          <w:rFonts w:ascii="Times New Roman" w:eastAsia="宋体" w:hAnsi="Times New Roman" w:cs="Times New Roman"/>
        </w:rPr>
        <w:t>Glykera</w:t>
      </w:r>
      <w:proofErr w:type="spellEnd"/>
      <w:r>
        <w:rPr>
          <w:rFonts w:ascii="Times New Roman" w:eastAsia="宋体" w:hAnsi="Times New Roman" w:cs="Times New Roman"/>
        </w:rPr>
        <w:t>. This second story raises the troubling and possibly unanswerable question of who was the true artist—the painter who copied nature in his art or the garland maker who made works of art out of nature. The seventeenth-century patrons—the people who bought such paintings—knew those stories and appreciated the artists' classical references as well as their skill in drawing and manipulating colors on canvas.</w:t>
      </w:r>
    </w:p>
    <w:p w14:paraId="60AD450E" w14:textId="77777777" w:rsidR="00D84914" w:rsidRDefault="00D84914">
      <w:pPr>
        <w:spacing w:line="360" w:lineRule="auto"/>
        <w:rPr>
          <w:rFonts w:ascii="Times New Roman" w:eastAsia="宋体" w:hAnsi="Times New Roman" w:cs="Times New Roman"/>
          <w:b/>
          <w:bCs/>
        </w:rPr>
      </w:pPr>
    </w:p>
    <w:p w14:paraId="723F0B1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3, According to paragraph 3, which of the following statements is true of the painting Flower Piece with Curtain?</w:t>
      </w:r>
    </w:p>
    <w:p w14:paraId="779A605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It is not known which artist painted it.</w:t>
      </w:r>
    </w:p>
    <w:p w14:paraId="786F509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It features a young woman named </w:t>
      </w:r>
      <w:proofErr w:type="spellStart"/>
      <w:r>
        <w:rPr>
          <w:rFonts w:ascii="Times New Roman" w:eastAsia="宋体" w:hAnsi="Times New Roman" w:cs="Times New Roman"/>
        </w:rPr>
        <w:t>Glykera</w:t>
      </w:r>
      <w:proofErr w:type="spellEnd"/>
      <w:r>
        <w:rPr>
          <w:rFonts w:ascii="Times New Roman" w:eastAsia="宋体" w:hAnsi="Times New Roman" w:cs="Times New Roman"/>
        </w:rPr>
        <w:t>.</w:t>
      </w:r>
    </w:p>
    <w:p w14:paraId="61744A8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It includes references to two Greek stories.</w:t>
      </w:r>
    </w:p>
    <w:p w14:paraId="455B555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It depicts an artist painting a garland of flowers.</w:t>
      </w:r>
    </w:p>
    <w:p w14:paraId="5BE5A499" w14:textId="77777777" w:rsidR="00D84914" w:rsidRDefault="00D84914">
      <w:pPr>
        <w:spacing w:line="360" w:lineRule="auto"/>
        <w:rPr>
          <w:rFonts w:ascii="Times New Roman" w:eastAsia="宋体" w:hAnsi="Times New Roman" w:cs="Times New Roman"/>
        </w:rPr>
      </w:pPr>
    </w:p>
    <w:p w14:paraId="13E8720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4, What can be inferred from paragraph 3 about the people who bought seventeenth-century naturalistic paintings such as Flower Piece with Curtain?</w:t>
      </w:r>
    </w:p>
    <w:p w14:paraId="576C28D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They were familiar with ancient Greek legends.</w:t>
      </w:r>
    </w:p>
    <w:p w14:paraId="6B67FBA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They also bought natural works of art from garland makers.</w:t>
      </w:r>
    </w:p>
    <w:p w14:paraId="0F2E01F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They were often skilled in drawing and painting.</w:t>
      </w:r>
    </w:p>
    <w:p w14:paraId="730D777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They knew a great deal about the natural world.</w:t>
      </w:r>
    </w:p>
    <w:p w14:paraId="66AC9579" w14:textId="77777777" w:rsidR="00D84914" w:rsidRDefault="00D84914">
      <w:pPr>
        <w:spacing w:line="360" w:lineRule="auto"/>
        <w:rPr>
          <w:rFonts w:ascii="Times New Roman" w:eastAsia="宋体" w:hAnsi="Times New Roman" w:cs="Times New Roman"/>
        </w:rPr>
      </w:pPr>
    </w:p>
    <w:p w14:paraId="05EF3860"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4552603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flower garland in Flower Piece with Curtain also symbolizes the passage of time and the fleeting (temporary) quality of human riches. The brilliant red and white tulip—the most desirable and </w:t>
      </w:r>
      <w:r>
        <w:rPr>
          <w:rFonts w:ascii="Times New Roman" w:eastAsia="宋体" w:hAnsi="Times New Roman" w:cs="Times New Roman"/>
        </w:rPr>
        <w:lastRenderedPageBreak/>
        <w:t>expensive flower of the time—symbolizes wealth and power. Yet insects creep out of the flowers, and a butterfly—</w:t>
      </w:r>
      <w:r>
        <w:rPr>
          <w:rFonts w:ascii="Times New Roman" w:eastAsia="宋体" w:hAnsi="Times New Roman" w:cs="Times New Roman"/>
          <w:highlight w:val="lightGray"/>
        </w:rPr>
        <w:t>fragile</w:t>
      </w:r>
      <w:r>
        <w:rPr>
          <w:rFonts w:ascii="Times New Roman" w:eastAsia="宋体" w:hAnsi="Times New Roman" w:cs="Times New Roman"/>
        </w:rPr>
        <w:t xml:space="preserve"> and transitory—hovers above a flower. Today, after studying the painting in its cultural context, we, too, understand that it is much more than a simple flower piece, such as the type of still life with flowers popular in the Netherlands in van der Spelt and van </w:t>
      </w:r>
      <w:proofErr w:type="spellStart"/>
      <w:r>
        <w:rPr>
          <w:rFonts w:ascii="Times New Roman" w:eastAsia="宋体" w:hAnsi="Times New Roman" w:cs="Times New Roman"/>
        </w:rPr>
        <w:t>Mieris</w:t>
      </w:r>
      <w:proofErr w:type="spellEnd"/>
      <w:r>
        <w:rPr>
          <w:rFonts w:ascii="Times New Roman" w:eastAsia="宋体" w:hAnsi="Times New Roman" w:cs="Times New Roman"/>
        </w:rPr>
        <w:t>' time.</w:t>
      </w:r>
    </w:p>
    <w:p w14:paraId="0440FCD0" w14:textId="77777777" w:rsidR="00D84914" w:rsidRDefault="00D84914">
      <w:pPr>
        <w:spacing w:line="360" w:lineRule="auto"/>
        <w:rPr>
          <w:rFonts w:ascii="Times New Roman" w:eastAsia="宋体" w:hAnsi="Times New Roman" w:cs="Times New Roman"/>
        </w:rPr>
      </w:pPr>
    </w:p>
    <w:p w14:paraId="4C2F763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5, The word </w:t>
      </w:r>
      <w:r>
        <w:rPr>
          <w:rFonts w:ascii="Times New Roman" w:eastAsia="宋体" w:hAnsi="Times New Roman" w:cs="Times New Roman"/>
          <w:b/>
          <w:bCs/>
          <w:highlight w:val="lightGray"/>
        </w:rPr>
        <w:t xml:space="preserve">"fragile" </w:t>
      </w:r>
      <w:r>
        <w:rPr>
          <w:rFonts w:ascii="Times New Roman" w:eastAsia="宋体" w:hAnsi="Times New Roman" w:cs="Times New Roman"/>
          <w:b/>
          <w:bCs/>
        </w:rPr>
        <w:t>in the passage is closest in meaning to</w:t>
      </w:r>
    </w:p>
    <w:p w14:paraId="53D67D0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small</w:t>
      </w:r>
    </w:p>
    <w:p w14:paraId="66879B6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delicate</w:t>
      </w:r>
    </w:p>
    <w:p w14:paraId="7B62D10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attractive</w:t>
      </w:r>
    </w:p>
    <w:p w14:paraId="18F911D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alert</w:t>
      </w:r>
    </w:p>
    <w:p w14:paraId="262E5653" w14:textId="77777777" w:rsidR="00D84914" w:rsidRDefault="00D84914">
      <w:pPr>
        <w:spacing w:line="360" w:lineRule="auto"/>
        <w:rPr>
          <w:rFonts w:ascii="Times New Roman" w:eastAsia="宋体" w:hAnsi="Times New Roman" w:cs="Times New Roman"/>
        </w:rPr>
      </w:pPr>
    </w:p>
    <w:p w14:paraId="5AB2733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6, Paragraph 4 suggests that studying Flower Piece with Curtain "in its cultural context" helps us understand</w:t>
      </w:r>
    </w:p>
    <w:p w14:paraId="0AFBB0C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why human riches are temporary</w:t>
      </w:r>
    </w:p>
    <w:p w14:paraId="74B9459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why it was an expensive painting, despite its simplicity</w:t>
      </w:r>
    </w:p>
    <w:p w14:paraId="02AF8B6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why still life paintings were popular in the Netherlands</w:t>
      </w:r>
    </w:p>
    <w:p w14:paraId="23837DE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what idea the painters were trying to communicate</w:t>
      </w:r>
    </w:p>
    <w:p w14:paraId="0682DDF2" w14:textId="77777777" w:rsidR="00D84914" w:rsidRDefault="00D84914">
      <w:pPr>
        <w:spacing w:line="360" w:lineRule="auto"/>
        <w:rPr>
          <w:rFonts w:ascii="Times New Roman" w:eastAsia="宋体" w:hAnsi="Times New Roman" w:cs="Times New Roman"/>
        </w:rPr>
      </w:pPr>
    </w:p>
    <w:p w14:paraId="65894628"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5E55640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Just as Dutch flower pieces were perceived as ideal expressions of naturalism in the seventeenth century, so today modern photography seems like a perfect medium for expressing the natural beauty of plants. In his photograph Succulent (1930), Edward Weston did just that by using straightforward camera work, without manipulating the film in the darkroom. But Weston did more than accurately portray his subject. He made photography an expressionistic medium by perfecting the close-up view to evoke an emotional response. He argued that, although the camera sees more than the human eye does, the quality of the image depends not on the camera but on the choices made by the photographer-artist. Many people even today think that naturalism represents the highest accomplishment in art. But not everyone agrees. First to argue persuasively that observation alone produced "mere likeness" was the Italian master Leonardo da Vinci (1452-1519), who said that</w:t>
      </w:r>
      <w:r>
        <w:rPr>
          <w:rFonts w:ascii="Times New Roman" w:eastAsia="宋体" w:hAnsi="Times New Roman" w:cs="Times New Roman"/>
          <w:highlight w:val="lightGray"/>
        </w:rPr>
        <w:t xml:space="preserve"> the painter who copied the external forms of nature was acting only as a mirror</w:t>
      </w:r>
      <w:r>
        <w:rPr>
          <w:rFonts w:ascii="Times New Roman" w:eastAsia="宋体" w:hAnsi="Times New Roman" w:cs="Times New Roman"/>
        </w:rPr>
        <w:t xml:space="preserve">. He believed </w:t>
      </w:r>
      <w:r>
        <w:rPr>
          <w:rFonts w:ascii="Times New Roman" w:eastAsia="宋体" w:hAnsi="Times New Roman" w:cs="Times New Roman"/>
        </w:rPr>
        <w:lastRenderedPageBreak/>
        <w:t xml:space="preserve">that the true artist should engage in intellectual activity of a higher order and attempt to capture the inner life—the energy and power—of a subject. Georgia O' </w:t>
      </w:r>
      <w:proofErr w:type="spellStart"/>
      <w:r>
        <w:rPr>
          <w:rFonts w:ascii="Times New Roman" w:eastAsia="宋体" w:hAnsi="Times New Roman" w:cs="Times New Roman"/>
        </w:rPr>
        <w:t>Keeffe</w:t>
      </w:r>
      <w:proofErr w:type="spellEnd"/>
      <w:r>
        <w:rPr>
          <w:rFonts w:ascii="Times New Roman" w:eastAsia="宋体" w:hAnsi="Times New Roman" w:cs="Times New Roman"/>
        </w:rPr>
        <w:t>, like van der Spelt and Weston, studied living plants; however, when she painted the canna lily in the painting Red Canna (1924), she, like Leonardo, sought to capture the flower's essence. By painting the canna lily's organic energy, she created a essence. By painting the canna lily's organic energy, she created a new abstract beauty, conveying in paint the pure vigor of its life cycle, rather than producing a realistic image.</w:t>
      </w:r>
    </w:p>
    <w:p w14:paraId="0CEBC8F9" w14:textId="77777777" w:rsidR="00D84914" w:rsidRDefault="00D84914">
      <w:pPr>
        <w:spacing w:line="360" w:lineRule="auto"/>
        <w:rPr>
          <w:rFonts w:ascii="Times New Roman" w:eastAsia="宋体" w:hAnsi="Times New Roman" w:cs="Times New Roman"/>
        </w:rPr>
      </w:pPr>
    </w:p>
    <w:p w14:paraId="4C89BD2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7. Why does the author note that Leonardo da Vinci said that </w:t>
      </w:r>
      <w:r>
        <w:rPr>
          <w:rFonts w:ascii="Times New Roman" w:eastAsia="宋体" w:hAnsi="Times New Roman" w:cs="Times New Roman"/>
          <w:b/>
          <w:bCs/>
          <w:highlight w:val="lightGray"/>
        </w:rPr>
        <w:t>"the painter who copied the external forms of nature was acting only as a mirror"?</w:t>
      </w:r>
    </w:p>
    <w:p w14:paraId="5B2AE3C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illustrate how much the principles of naturalism have changed over the centuries</w:t>
      </w:r>
    </w:p>
    <w:p w14:paraId="1770216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support the claim that not everyone highly values naturalism in art</w:t>
      </w:r>
    </w:p>
    <w:p w14:paraId="43BD5DE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 point out that naturalism is capable of capturing the inner life of its subject</w:t>
      </w:r>
    </w:p>
    <w:p w14:paraId="52C854B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draw a contrast between naturalism in photography and naturalism in painting</w:t>
      </w:r>
    </w:p>
    <w:p w14:paraId="6A65C1BF" w14:textId="77777777" w:rsidR="00D84914" w:rsidRDefault="00D84914">
      <w:pPr>
        <w:spacing w:line="360" w:lineRule="auto"/>
        <w:rPr>
          <w:rFonts w:ascii="Times New Roman" w:eastAsia="宋体" w:hAnsi="Times New Roman" w:cs="Times New Roman"/>
        </w:rPr>
      </w:pPr>
    </w:p>
    <w:p w14:paraId="5CC6A61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8. According to paragraph 5, Georgia O'Keeffe's painting Red Canna illustrates which of the following views about art?</w:t>
      </w:r>
    </w:p>
    <w:p w14:paraId="4BDF655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An object's essence is best shown by attempting to depict its inner energy rather than its external appearance.</w:t>
      </w:r>
    </w:p>
    <w:p w14:paraId="543F033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inner life of a subject is best captured by accurately copying its visible form.</w:t>
      </w:r>
    </w:p>
    <w:p w14:paraId="106BE5B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A living organism's inner beauty is best captured by realistically painting all the stages of its life cycle.</w:t>
      </w:r>
    </w:p>
    <w:p w14:paraId="1658A44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Naturalism can be achieved only through the highest level of intellectual activity.</w:t>
      </w:r>
    </w:p>
    <w:p w14:paraId="61A308DD" w14:textId="77777777" w:rsidR="00D84914" w:rsidRDefault="00D84914">
      <w:pPr>
        <w:spacing w:line="360" w:lineRule="auto"/>
        <w:rPr>
          <w:rFonts w:ascii="Times New Roman" w:eastAsia="宋体" w:hAnsi="Times New Roman" w:cs="Times New Roman"/>
          <w:b/>
          <w:bCs/>
        </w:rPr>
      </w:pPr>
    </w:p>
    <w:p w14:paraId="4697F4A8"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4E9199D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Just as Dutch flower pieces were perceived as ideal expressions of naturalism in the seventeenth century, so today modern photography seems like a perfect medium for expressing the natural beauty of plants. In his photograph Succulent (1930), Edward Weston did just that by using straightforward camera work, without manipulating the film in the darkroom. But Weston did more than accurately portray his subject. He made photography an expressionistic medium by perfecting the close-up view to evoke an emotional response. He argued that, although the camera sees more </w:t>
      </w:r>
      <w:r>
        <w:rPr>
          <w:rFonts w:ascii="Times New Roman" w:eastAsia="宋体" w:hAnsi="Times New Roman" w:cs="Times New Roman"/>
        </w:rPr>
        <w:lastRenderedPageBreak/>
        <w:t xml:space="preserve">than the human eye does, the quality of the image depends not on the camera but on the choices made by the photographer-artist. Many people even today think that naturalism represents the highest accomplishment in art. But not everyone agrees. First to argue persuasively that observation alone produced "mere likeness" was the Italian master Leonardo da Vinci (1452-1519), who said that the painter who copied the external forms of nature was acting only as a mirror. He believed that the true artist should engage in intellectual activity of a higher order and attempt to capture the inner life—the energy and power—of a subject. ■Georgia O' </w:t>
      </w:r>
      <w:proofErr w:type="spellStart"/>
      <w:r>
        <w:rPr>
          <w:rFonts w:ascii="Times New Roman" w:eastAsia="宋体" w:hAnsi="Times New Roman" w:cs="Times New Roman"/>
        </w:rPr>
        <w:t>Keeffe</w:t>
      </w:r>
      <w:proofErr w:type="spellEnd"/>
      <w:r>
        <w:rPr>
          <w:rFonts w:ascii="Times New Roman" w:eastAsia="宋体" w:hAnsi="Times New Roman" w:cs="Times New Roman"/>
        </w:rPr>
        <w:t>, like van der Spelt and Weston, studied living plants; however, when she painted the canna lily in the painting Red Canna (1924), she, like Leonardo, sought to capture the flower's essence. ■By painting the canna lily's organic energy, she created a essence. ■By painting the canna lily's organic energy, she created a new abstract beauty, conveying in paint the pure vigor of its life cycle, rather than producing a realistic image. ■</w:t>
      </w:r>
    </w:p>
    <w:p w14:paraId="42C87C0A" w14:textId="77777777" w:rsidR="00D84914" w:rsidRDefault="00D84914">
      <w:pPr>
        <w:spacing w:line="360" w:lineRule="auto"/>
        <w:rPr>
          <w:rFonts w:ascii="Times New Roman" w:eastAsia="宋体" w:hAnsi="Times New Roman" w:cs="Times New Roman"/>
        </w:rPr>
      </w:pPr>
    </w:p>
    <w:p w14:paraId="204B73C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9, Look at the four squares [</w:t>
      </w:r>
      <w:r>
        <w:rPr>
          <w:rFonts w:ascii="Times New Roman" w:eastAsia="宋体" w:hAnsi="Times New Roman" w:cs="Times New Roman"/>
        </w:rPr>
        <w:t>■</w:t>
      </w:r>
      <w:r>
        <w:rPr>
          <w:rFonts w:ascii="Times New Roman" w:eastAsia="宋体" w:hAnsi="Times New Roman" w:cs="Times New Roman"/>
          <w:b/>
          <w:bCs/>
        </w:rPr>
        <w:t>] that indicate where the following sentence could be added to the passage.</w:t>
      </w:r>
    </w:p>
    <w:p w14:paraId="09A5ABEE" w14:textId="77777777" w:rsidR="00D84914" w:rsidRDefault="00000000">
      <w:pPr>
        <w:spacing w:line="360" w:lineRule="auto"/>
        <w:rPr>
          <w:rFonts w:ascii="Times New Roman" w:eastAsia="宋体" w:hAnsi="Times New Roman" w:cs="Times New Roman"/>
          <w:b/>
          <w:bCs/>
          <w:color w:val="000000" w:themeColor="text1"/>
          <w:shd w:val="pct10" w:color="auto" w:fill="FFFFFF"/>
        </w:rPr>
      </w:pPr>
      <w:r>
        <w:rPr>
          <w:rFonts w:ascii="Times New Roman" w:eastAsia="宋体" w:hAnsi="Times New Roman" w:cs="Times New Roman"/>
          <w:b/>
          <w:bCs/>
          <w:color w:val="000000" w:themeColor="text1"/>
          <w:shd w:val="pct10" w:color="auto" w:fill="FFFFFF"/>
        </w:rPr>
        <w:t>Such an approach requires more from the artist but is reflected in the works of many modern painters as well as photographers.</w:t>
      </w:r>
    </w:p>
    <w:p w14:paraId="33C18EFF"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Where would the sentence best fit? Click on a square [</w:t>
      </w:r>
      <w:r>
        <w:rPr>
          <w:rFonts w:ascii="Times New Roman" w:eastAsia="宋体" w:hAnsi="Times New Roman" w:cs="Times New Roman"/>
        </w:rPr>
        <w:t>■</w:t>
      </w:r>
      <w:r>
        <w:rPr>
          <w:rFonts w:ascii="Times New Roman" w:eastAsia="宋体" w:hAnsi="Times New Roman" w:cs="Times New Roman"/>
          <w:b/>
          <w:bCs/>
        </w:rPr>
        <w:t>] to add the sentence to the passage.</w:t>
      </w:r>
    </w:p>
    <w:p w14:paraId="239795B2" w14:textId="77777777" w:rsidR="00D84914" w:rsidRDefault="00D84914">
      <w:pPr>
        <w:spacing w:line="360" w:lineRule="auto"/>
        <w:rPr>
          <w:rFonts w:ascii="Times New Roman" w:eastAsia="宋体" w:hAnsi="Times New Roman" w:cs="Times New Roman"/>
        </w:rPr>
      </w:pPr>
    </w:p>
    <w:p w14:paraId="095684F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10, Directions: </w:t>
      </w:r>
      <w:r>
        <w:rPr>
          <w:rFonts w:ascii="Times New Roman" w:eastAsia="宋体" w:hAnsi="Times New Roman" w:cs="Times New Roman"/>
        </w:rPr>
        <w:t xml:space="preserve">An introductory sentence for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rPr>
        <w:t>This question is worth 2 points.</w:t>
      </w:r>
    </w:p>
    <w:p w14:paraId="5737AD2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lang w:eastAsia="zh-Hans"/>
        </w:rPr>
        <w:t>Naturalism in art, dating back to ancient Greece, involves realistic treatment of objects in the natural world.</w:t>
      </w:r>
    </w:p>
    <w:p w14:paraId="0DFA9E91"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62A1DBA4"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767420E7"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601F478F" w14:textId="77777777" w:rsidR="00D84914" w:rsidRDefault="00D84914">
      <w:pPr>
        <w:spacing w:line="360" w:lineRule="auto"/>
        <w:rPr>
          <w:rFonts w:ascii="Times New Roman" w:eastAsia="宋体" w:hAnsi="Times New Roman" w:cs="Times New Roman"/>
        </w:rPr>
      </w:pPr>
    </w:p>
    <w:p w14:paraId="2B092CB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In ancient Greek competitions during the fifth century B.C.E., naturalistic artists sometimes </w:t>
      </w:r>
      <w:r>
        <w:rPr>
          <w:rFonts w:ascii="Times New Roman" w:eastAsia="宋体" w:hAnsi="Times New Roman" w:cs="Times New Roman"/>
        </w:rPr>
        <w:lastRenderedPageBreak/>
        <w:t>painted fictional creatures like unicorns or dragons, which their skills could render lifelike.</w:t>
      </w:r>
    </w:p>
    <w:p w14:paraId="1A05344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Dutch naturalists van der Spelt and van </w:t>
      </w:r>
      <w:proofErr w:type="spellStart"/>
      <w:r>
        <w:rPr>
          <w:rFonts w:ascii="Times New Roman" w:eastAsia="宋体" w:hAnsi="Times New Roman" w:cs="Times New Roman"/>
        </w:rPr>
        <w:t>Mieris</w:t>
      </w:r>
      <w:proofErr w:type="spellEnd"/>
      <w:r>
        <w:rPr>
          <w:rFonts w:ascii="Times New Roman" w:eastAsia="宋体" w:hAnsi="Times New Roman" w:cs="Times New Roman"/>
        </w:rPr>
        <w:t xml:space="preserve"> often created paintings of expensive flowers that appealed to the artists' rich patrons by celebrating wealth and power.</w:t>
      </w:r>
    </w:p>
    <w:p w14:paraId="54B48DA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Photography provides a way for artists like Edward Weston to create naturalistic images that, through the artist's careful choices, can create an emotional response to a natural object.</w:t>
      </w:r>
    </w:p>
    <w:p w14:paraId="2DAACFB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Some seventeenth-century naturalistic painters made references to ancient Greece in their paintings and created artwork that combined realistic images with symbolic meanings.</w:t>
      </w:r>
    </w:p>
    <w:p w14:paraId="0CEF014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E. Some twentieth-century artists took photographs of plants before painting them in order to ensure that their art was as realistic and natural-looking as possible.</w:t>
      </w:r>
    </w:p>
    <w:p w14:paraId="48111FA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F. Some modern-day artists have adopted the view of Leonardo da Vinci that true art is more than a mirroring of nature and that it requires the intellectual vision of the artist.</w:t>
      </w:r>
    </w:p>
    <w:p w14:paraId="53F7B36A" w14:textId="77777777" w:rsidR="00D84914" w:rsidRDefault="00D84914">
      <w:pPr>
        <w:spacing w:line="360" w:lineRule="auto"/>
        <w:rPr>
          <w:rFonts w:ascii="Times New Roman" w:eastAsia="宋体" w:hAnsi="Times New Roman" w:cs="Times New Roman"/>
        </w:rPr>
      </w:pPr>
    </w:p>
    <w:p w14:paraId="60AAC55E" w14:textId="77777777" w:rsidR="00D84914" w:rsidRDefault="00000000">
      <w:pPr>
        <w:pStyle w:val="2"/>
        <w:rPr>
          <w:rFonts w:ascii="Times New Roman" w:eastAsia="宋体" w:hAnsi="Times New Roman" w:cs="Times New Roman"/>
          <w:sz w:val="24"/>
          <w:szCs w:val="24"/>
        </w:rPr>
      </w:pPr>
      <w:bookmarkStart w:id="118" w:name="_Toc89272656"/>
      <w:r>
        <w:rPr>
          <w:rFonts w:ascii="Times New Roman" w:eastAsia="宋体" w:hAnsi="Times New Roman" w:cs="Times New Roman"/>
          <w:sz w:val="24"/>
          <w:szCs w:val="24"/>
        </w:rPr>
        <w:t>词汇伴侣</w:t>
      </w:r>
      <w:bookmarkEnd w:id="118"/>
    </w:p>
    <w:p w14:paraId="12629B8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第一段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62ED5065" w14:textId="77777777">
        <w:trPr>
          <w:jc w:val="center"/>
        </w:trPr>
        <w:tc>
          <w:tcPr>
            <w:tcW w:w="4153" w:type="dxa"/>
            <w:shd w:val="clear" w:color="auto" w:fill="auto"/>
          </w:tcPr>
          <w:p w14:paraId="6BF4CDC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philosopher n.</w:t>
            </w:r>
            <w:r>
              <w:rPr>
                <w:rFonts w:ascii="Times New Roman" w:eastAsia="宋体" w:hAnsi="Times New Roman" w:cs="Times New Roman"/>
                <w:color w:val="000000" w:themeColor="text1"/>
              </w:rPr>
              <w:t>哲学家</w:t>
            </w:r>
            <w:r>
              <w:rPr>
                <w:rFonts w:ascii="Times New Roman" w:eastAsia="宋体" w:hAnsi="Times New Roman" w:cs="Times New Roman"/>
                <w:color w:val="000000" w:themeColor="text1"/>
              </w:rPr>
              <w:t xml:space="preserve"> </w:t>
            </w:r>
          </w:p>
        </w:tc>
        <w:tc>
          <w:tcPr>
            <w:tcW w:w="4069" w:type="dxa"/>
            <w:shd w:val="clear" w:color="auto" w:fill="auto"/>
          </w:tcPr>
          <w:p w14:paraId="298809D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Greek n.</w:t>
            </w:r>
            <w:r>
              <w:rPr>
                <w:rFonts w:ascii="Times New Roman" w:eastAsia="宋体" w:hAnsi="Times New Roman" w:cs="Times New Roman"/>
                <w:color w:val="000000" w:themeColor="text1"/>
              </w:rPr>
              <w:t>希腊的</w:t>
            </w:r>
          </w:p>
        </w:tc>
      </w:tr>
      <w:tr w:rsidR="00D84914" w14:paraId="55AE37D5" w14:textId="77777777">
        <w:trPr>
          <w:jc w:val="center"/>
        </w:trPr>
        <w:tc>
          <w:tcPr>
            <w:tcW w:w="4153" w:type="dxa"/>
            <w:shd w:val="clear" w:color="auto" w:fill="auto"/>
          </w:tcPr>
          <w:p w14:paraId="453218B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*Aristotle </w:t>
            </w:r>
            <w:r>
              <w:rPr>
                <w:rFonts w:ascii="Times New Roman" w:eastAsia="宋体" w:hAnsi="Times New Roman" w:cs="Times New Roman"/>
                <w:color w:val="000000" w:themeColor="text1"/>
              </w:rPr>
              <w:t>亚里士多德</w:t>
            </w:r>
          </w:p>
        </w:tc>
        <w:tc>
          <w:tcPr>
            <w:tcW w:w="4069" w:type="dxa"/>
            <w:shd w:val="clear" w:color="auto" w:fill="auto"/>
          </w:tcPr>
          <w:p w14:paraId="2DEC1A00"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evaluate v.</w:t>
            </w:r>
            <w:r>
              <w:rPr>
                <w:rFonts w:ascii="Times New Roman" w:eastAsia="宋体" w:hAnsi="Times New Roman" w:cs="Times New Roman"/>
                <w:color w:val="000000" w:themeColor="text1"/>
              </w:rPr>
              <w:t>评价</w:t>
            </w:r>
          </w:p>
        </w:tc>
      </w:tr>
      <w:tr w:rsidR="00D84914" w14:paraId="537208A9" w14:textId="77777777">
        <w:trPr>
          <w:jc w:val="center"/>
        </w:trPr>
        <w:tc>
          <w:tcPr>
            <w:tcW w:w="4153" w:type="dxa"/>
            <w:shd w:val="clear" w:color="auto" w:fill="auto"/>
          </w:tcPr>
          <w:p w14:paraId="17A0CB4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faithfully adv. </w:t>
            </w:r>
            <w:r>
              <w:rPr>
                <w:rFonts w:ascii="Times New Roman" w:eastAsia="宋体" w:hAnsi="Times New Roman" w:cs="Times New Roman"/>
                <w:color w:val="000000" w:themeColor="text1"/>
              </w:rPr>
              <w:t>一模一样地，精确地</w:t>
            </w:r>
          </w:p>
        </w:tc>
        <w:tc>
          <w:tcPr>
            <w:tcW w:w="4069" w:type="dxa"/>
            <w:shd w:val="clear" w:color="auto" w:fill="auto"/>
          </w:tcPr>
          <w:p w14:paraId="0EA462E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be aware that</w:t>
            </w:r>
            <w:r>
              <w:rPr>
                <w:rFonts w:ascii="Times New Roman" w:eastAsia="宋体" w:hAnsi="Times New Roman" w:cs="Times New Roman"/>
                <w:color w:val="000000" w:themeColor="text1"/>
              </w:rPr>
              <w:t>知道</w:t>
            </w:r>
          </w:p>
        </w:tc>
      </w:tr>
      <w:tr w:rsidR="00D84914" w14:paraId="0385B701" w14:textId="77777777">
        <w:trPr>
          <w:jc w:val="center"/>
        </w:trPr>
        <w:tc>
          <w:tcPr>
            <w:tcW w:w="4153" w:type="dxa"/>
            <w:shd w:val="clear" w:color="auto" w:fill="auto"/>
          </w:tcPr>
          <w:p w14:paraId="58C31AB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naturalistic adj.</w:t>
            </w:r>
            <w:r>
              <w:rPr>
                <w:rFonts w:ascii="Times New Roman" w:eastAsia="宋体" w:hAnsi="Times New Roman" w:cs="Times New Roman"/>
                <w:color w:val="000000" w:themeColor="text1"/>
              </w:rPr>
              <w:t>自然主义的</w:t>
            </w:r>
          </w:p>
        </w:tc>
        <w:tc>
          <w:tcPr>
            <w:tcW w:w="4069" w:type="dxa"/>
            <w:shd w:val="clear" w:color="auto" w:fill="auto"/>
          </w:tcPr>
          <w:p w14:paraId="4FE4470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images n.</w:t>
            </w:r>
            <w:r>
              <w:rPr>
                <w:rFonts w:ascii="Times New Roman" w:eastAsia="宋体" w:hAnsi="Times New Roman" w:cs="Times New Roman"/>
                <w:color w:val="000000" w:themeColor="text1"/>
              </w:rPr>
              <w:t>图像</w:t>
            </w:r>
          </w:p>
        </w:tc>
      </w:tr>
      <w:tr w:rsidR="00D84914" w14:paraId="1D7FC1B9" w14:textId="77777777">
        <w:trPr>
          <w:jc w:val="center"/>
        </w:trPr>
        <w:tc>
          <w:tcPr>
            <w:tcW w:w="4153" w:type="dxa"/>
            <w:shd w:val="clear" w:color="auto" w:fill="auto"/>
          </w:tcPr>
          <w:p w14:paraId="3BCA649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seem like</w:t>
            </w:r>
            <w:r>
              <w:rPr>
                <w:rFonts w:ascii="Times New Roman" w:eastAsia="宋体" w:hAnsi="Times New Roman" w:cs="Times New Roman"/>
                <w:color w:val="000000" w:themeColor="text1"/>
              </w:rPr>
              <w:t>看起来像</w:t>
            </w:r>
          </w:p>
        </w:tc>
        <w:tc>
          <w:tcPr>
            <w:tcW w:w="4069" w:type="dxa"/>
            <w:shd w:val="clear" w:color="auto" w:fill="auto"/>
          </w:tcPr>
          <w:p w14:paraId="5E81329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untouched adj.</w:t>
            </w:r>
            <w:r>
              <w:rPr>
                <w:rFonts w:ascii="Times New Roman" w:eastAsia="宋体" w:hAnsi="Times New Roman" w:cs="Times New Roman"/>
                <w:color w:val="000000" w:themeColor="text1"/>
              </w:rPr>
              <w:t>原样的</w:t>
            </w:r>
          </w:p>
        </w:tc>
      </w:tr>
      <w:tr w:rsidR="00D84914" w14:paraId="72FF4666" w14:textId="77777777">
        <w:trPr>
          <w:jc w:val="center"/>
        </w:trPr>
        <w:tc>
          <w:tcPr>
            <w:tcW w:w="4153" w:type="dxa"/>
            <w:shd w:val="clear" w:color="auto" w:fill="auto"/>
          </w:tcPr>
          <w:p w14:paraId="4937A66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snapshots n.</w:t>
            </w:r>
            <w:r>
              <w:rPr>
                <w:rFonts w:ascii="Times New Roman" w:eastAsia="宋体" w:hAnsi="Times New Roman" w:cs="Times New Roman"/>
                <w:color w:val="000000" w:themeColor="text1"/>
              </w:rPr>
              <w:t>快照</w:t>
            </w:r>
          </w:p>
        </w:tc>
        <w:tc>
          <w:tcPr>
            <w:tcW w:w="4069" w:type="dxa"/>
            <w:shd w:val="clear" w:color="auto" w:fill="auto"/>
          </w:tcPr>
          <w:p w14:paraId="76F6BEB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render v.</w:t>
            </w:r>
            <w:r>
              <w:rPr>
                <w:rFonts w:ascii="Times New Roman" w:eastAsia="宋体" w:hAnsi="Times New Roman" w:cs="Times New Roman"/>
                <w:color w:val="000000" w:themeColor="text1"/>
              </w:rPr>
              <w:t>呈现</w:t>
            </w:r>
          </w:p>
        </w:tc>
      </w:tr>
      <w:tr w:rsidR="00D84914" w14:paraId="43D5E90E" w14:textId="77777777">
        <w:trPr>
          <w:jc w:val="center"/>
        </w:trPr>
        <w:tc>
          <w:tcPr>
            <w:tcW w:w="4153" w:type="dxa"/>
            <w:shd w:val="clear" w:color="auto" w:fill="auto"/>
          </w:tcPr>
          <w:p w14:paraId="463CA1A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lifelike adj.</w:t>
            </w:r>
            <w:r>
              <w:rPr>
                <w:rFonts w:ascii="Times New Roman" w:eastAsia="宋体" w:hAnsi="Times New Roman" w:cs="Times New Roman"/>
                <w:color w:val="000000" w:themeColor="text1"/>
              </w:rPr>
              <w:t>栩栩如生的</w:t>
            </w:r>
          </w:p>
        </w:tc>
        <w:tc>
          <w:tcPr>
            <w:tcW w:w="4069" w:type="dxa"/>
            <w:shd w:val="clear" w:color="auto" w:fill="auto"/>
          </w:tcPr>
          <w:p w14:paraId="1F1355F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fictions n.</w:t>
            </w:r>
            <w:r>
              <w:rPr>
                <w:rFonts w:ascii="Times New Roman" w:eastAsia="宋体" w:hAnsi="Times New Roman" w:cs="Times New Roman"/>
                <w:color w:val="000000" w:themeColor="text1"/>
              </w:rPr>
              <w:t>杜撰，小说</w:t>
            </w:r>
          </w:p>
        </w:tc>
      </w:tr>
    </w:tbl>
    <w:p w14:paraId="005A8F63" w14:textId="77777777" w:rsidR="00D84914" w:rsidRDefault="00D84914">
      <w:pPr>
        <w:rPr>
          <w:rFonts w:ascii="Times New Roman" w:eastAsia="宋体" w:hAnsi="Times New Roman" w:cs="Times New Roman"/>
          <w:color w:val="000000" w:themeColor="text1"/>
        </w:rPr>
      </w:pPr>
    </w:p>
    <w:p w14:paraId="2D3B7F8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1812B14B" w14:textId="77777777">
        <w:trPr>
          <w:jc w:val="center"/>
        </w:trPr>
        <w:tc>
          <w:tcPr>
            <w:tcW w:w="4153" w:type="dxa"/>
            <w:shd w:val="clear" w:color="auto" w:fill="auto"/>
          </w:tcPr>
          <w:p w14:paraId="5E97A76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craft n.</w:t>
            </w:r>
            <w:r>
              <w:rPr>
                <w:rFonts w:ascii="Times New Roman" w:eastAsia="宋体" w:hAnsi="Times New Roman" w:cs="Times New Roman"/>
                <w:color w:val="000000" w:themeColor="text1"/>
              </w:rPr>
              <w:t>手艺</w:t>
            </w:r>
          </w:p>
        </w:tc>
        <w:tc>
          <w:tcPr>
            <w:tcW w:w="4069" w:type="dxa"/>
            <w:shd w:val="clear" w:color="auto" w:fill="auto"/>
          </w:tcPr>
          <w:p w14:paraId="7AFEB27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depiction n.</w:t>
            </w:r>
            <w:r>
              <w:rPr>
                <w:rFonts w:ascii="Times New Roman" w:eastAsia="宋体" w:hAnsi="Times New Roman" w:cs="Times New Roman"/>
                <w:color w:val="000000" w:themeColor="text1"/>
              </w:rPr>
              <w:t>描绘</w:t>
            </w:r>
          </w:p>
        </w:tc>
      </w:tr>
      <w:tr w:rsidR="00D84914" w14:paraId="3BADB65A" w14:textId="77777777">
        <w:trPr>
          <w:jc w:val="center"/>
        </w:trPr>
        <w:tc>
          <w:tcPr>
            <w:tcW w:w="4153" w:type="dxa"/>
            <w:shd w:val="clear" w:color="auto" w:fill="auto"/>
          </w:tcPr>
          <w:p w14:paraId="2028472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illustrate v.</w:t>
            </w:r>
            <w:r>
              <w:rPr>
                <w:rFonts w:ascii="Times New Roman" w:eastAsia="宋体" w:hAnsi="Times New Roman" w:cs="Times New Roman"/>
                <w:color w:val="000000" w:themeColor="text1"/>
              </w:rPr>
              <w:t>说明</w:t>
            </w:r>
          </w:p>
        </w:tc>
        <w:tc>
          <w:tcPr>
            <w:tcW w:w="4069" w:type="dxa"/>
            <w:shd w:val="clear" w:color="auto" w:fill="auto"/>
          </w:tcPr>
          <w:p w14:paraId="443EE39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rival n.</w:t>
            </w:r>
            <w:r>
              <w:rPr>
                <w:rFonts w:ascii="Times New Roman" w:eastAsia="宋体" w:hAnsi="Times New Roman" w:cs="Times New Roman"/>
                <w:color w:val="000000" w:themeColor="text1"/>
              </w:rPr>
              <w:t>劲敌</w:t>
            </w:r>
          </w:p>
        </w:tc>
      </w:tr>
      <w:tr w:rsidR="00D84914" w14:paraId="3F03E37C" w14:textId="77777777">
        <w:trPr>
          <w:jc w:val="center"/>
        </w:trPr>
        <w:tc>
          <w:tcPr>
            <w:tcW w:w="4153" w:type="dxa"/>
            <w:shd w:val="clear" w:color="auto" w:fill="auto"/>
          </w:tcPr>
          <w:p w14:paraId="123971C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accurately adv.</w:t>
            </w:r>
            <w:r>
              <w:rPr>
                <w:rFonts w:ascii="Times New Roman" w:eastAsia="宋体" w:hAnsi="Times New Roman" w:cs="Times New Roman"/>
                <w:color w:val="000000" w:themeColor="text1"/>
              </w:rPr>
              <w:t>精确地</w:t>
            </w:r>
          </w:p>
        </w:tc>
        <w:tc>
          <w:tcPr>
            <w:tcW w:w="4069" w:type="dxa"/>
            <w:shd w:val="clear" w:color="auto" w:fill="auto"/>
          </w:tcPr>
          <w:p w14:paraId="40CE223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peck v.</w:t>
            </w:r>
            <w:r>
              <w:rPr>
                <w:rFonts w:ascii="Times New Roman" w:eastAsia="宋体" w:hAnsi="Times New Roman" w:cs="Times New Roman"/>
                <w:color w:val="000000" w:themeColor="text1"/>
              </w:rPr>
              <w:t>啄</w:t>
            </w:r>
          </w:p>
        </w:tc>
      </w:tr>
      <w:tr w:rsidR="00D84914" w14:paraId="7577C84C" w14:textId="77777777">
        <w:trPr>
          <w:jc w:val="center"/>
        </w:trPr>
        <w:tc>
          <w:tcPr>
            <w:tcW w:w="4153" w:type="dxa"/>
            <w:shd w:val="clear" w:color="auto" w:fill="auto"/>
          </w:tcPr>
          <w:p w14:paraId="133AF2C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curtain n.</w:t>
            </w:r>
            <w:r>
              <w:rPr>
                <w:rFonts w:ascii="Times New Roman" w:eastAsia="宋体" w:hAnsi="Times New Roman" w:cs="Times New Roman"/>
                <w:color w:val="000000" w:themeColor="text1"/>
              </w:rPr>
              <w:t>窗帘，幕</w:t>
            </w:r>
          </w:p>
        </w:tc>
        <w:tc>
          <w:tcPr>
            <w:tcW w:w="4069" w:type="dxa"/>
            <w:shd w:val="clear" w:color="auto" w:fill="auto"/>
          </w:tcPr>
          <w:p w14:paraId="578070E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hang over </w:t>
            </w:r>
            <w:r>
              <w:rPr>
                <w:rFonts w:ascii="Times New Roman" w:eastAsia="宋体" w:hAnsi="Times New Roman" w:cs="Times New Roman"/>
                <w:color w:val="000000" w:themeColor="text1"/>
              </w:rPr>
              <w:t>挂在</w:t>
            </w:r>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上</w:t>
            </w:r>
          </w:p>
        </w:tc>
      </w:tr>
      <w:tr w:rsidR="00D84914" w14:paraId="73B47010" w14:textId="77777777">
        <w:trPr>
          <w:jc w:val="center"/>
        </w:trPr>
        <w:tc>
          <w:tcPr>
            <w:tcW w:w="4153" w:type="dxa"/>
            <w:shd w:val="clear" w:color="auto" w:fill="auto"/>
          </w:tcPr>
          <w:p w14:paraId="0F4BF3E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gleefully adv.</w:t>
            </w:r>
            <w:r>
              <w:rPr>
                <w:rFonts w:ascii="Times New Roman" w:eastAsia="宋体" w:hAnsi="Times New Roman" w:cs="Times New Roman"/>
                <w:color w:val="000000" w:themeColor="text1"/>
              </w:rPr>
              <w:t>极快乐地</w:t>
            </w:r>
          </w:p>
        </w:tc>
        <w:tc>
          <w:tcPr>
            <w:tcW w:w="4069" w:type="dxa"/>
            <w:shd w:val="clear" w:color="auto" w:fill="auto"/>
          </w:tcPr>
          <w:p w14:paraId="6FD9057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fellow n.</w:t>
            </w:r>
            <w:r>
              <w:rPr>
                <w:rFonts w:ascii="Times New Roman" w:eastAsia="宋体" w:hAnsi="Times New Roman" w:cs="Times New Roman"/>
                <w:color w:val="000000" w:themeColor="text1"/>
              </w:rPr>
              <w:t>同伴</w:t>
            </w:r>
          </w:p>
        </w:tc>
      </w:tr>
    </w:tbl>
    <w:p w14:paraId="6C3C0621" w14:textId="77777777" w:rsidR="00D84914" w:rsidRDefault="00D84914">
      <w:pPr>
        <w:rPr>
          <w:rFonts w:ascii="Times New Roman" w:eastAsia="宋体" w:hAnsi="Times New Roman" w:cs="Times New Roman"/>
          <w:color w:val="000000" w:themeColor="text1"/>
        </w:rPr>
      </w:pPr>
    </w:p>
    <w:p w14:paraId="55C4049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411E43D4" w14:textId="77777777">
        <w:trPr>
          <w:jc w:val="center"/>
        </w:trPr>
        <w:tc>
          <w:tcPr>
            <w:tcW w:w="4153" w:type="dxa"/>
            <w:shd w:val="clear" w:color="auto" w:fill="auto"/>
          </w:tcPr>
          <w:p w14:paraId="5BF1F92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pay homage to </w:t>
            </w:r>
            <w:r>
              <w:rPr>
                <w:rFonts w:ascii="Times New Roman" w:eastAsia="宋体" w:hAnsi="Times New Roman" w:cs="Times New Roman"/>
                <w:color w:val="000000" w:themeColor="text1"/>
              </w:rPr>
              <w:t>致敬</w:t>
            </w:r>
          </w:p>
        </w:tc>
        <w:tc>
          <w:tcPr>
            <w:tcW w:w="4069" w:type="dxa"/>
            <w:shd w:val="clear" w:color="auto" w:fill="auto"/>
          </w:tcPr>
          <w:p w14:paraId="6CEFA873" w14:textId="77777777" w:rsidR="00D84914" w:rsidRDefault="00000000">
            <w:pPr>
              <w:rPr>
                <w:rFonts w:ascii="Times New Roman" w:eastAsia="宋体" w:hAnsi="Times New Roman" w:cs="Times New Roman"/>
                <w:color w:val="000000" w:themeColor="text1"/>
              </w:rPr>
            </w:pPr>
            <w:bookmarkStart w:id="119" w:name="OLE_LINK93"/>
            <w:bookmarkStart w:id="120" w:name="OLE_LINK94"/>
            <w:r>
              <w:rPr>
                <w:rFonts w:ascii="Times New Roman" w:eastAsia="宋体" w:hAnsi="Times New Roman" w:cs="Times New Roman"/>
                <w:color w:val="000000" w:themeColor="text1"/>
              </w:rPr>
              <w:t>satin drapery</w:t>
            </w:r>
            <w:bookmarkEnd w:id="119"/>
            <w:bookmarkEnd w:id="120"/>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缎布</w:t>
            </w:r>
          </w:p>
        </w:tc>
      </w:tr>
      <w:tr w:rsidR="00D84914" w14:paraId="746F70FC" w14:textId="77777777">
        <w:trPr>
          <w:jc w:val="center"/>
        </w:trPr>
        <w:tc>
          <w:tcPr>
            <w:tcW w:w="4153" w:type="dxa"/>
            <w:shd w:val="clear" w:color="auto" w:fill="auto"/>
          </w:tcPr>
          <w:p w14:paraId="411D0630" w14:textId="77777777" w:rsidR="00D84914" w:rsidRDefault="00000000">
            <w:pPr>
              <w:rPr>
                <w:rFonts w:ascii="Times New Roman" w:eastAsia="宋体" w:hAnsi="Times New Roman" w:cs="Times New Roman"/>
                <w:color w:val="000000" w:themeColor="text1"/>
              </w:rPr>
            </w:pPr>
            <w:bookmarkStart w:id="121" w:name="OLE_LINK91"/>
            <w:bookmarkStart w:id="122" w:name="OLE_LINK92"/>
            <w:r>
              <w:rPr>
                <w:rFonts w:ascii="Times New Roman" w:eastAsia="宋体" w:hAnsi="Times New Roman" w:cs="Times New Roman"/>
                <w:color w:val="000000" w:themeColor="text1"/>
              </w:rPr>
              <w:t>drawn aside</w:t>
            </w:r>
            <w:bookmarkEnd w:id="121"/>
            <w:bookmarkEnd w:id="122"/>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拉倒一边</w:t>
            </w:r>
          </w:p>
        </w:tc>
        <w:tc>
          <w:tcPr>
            <w:tcW w:w="4069" w:type="dxa"/>
            <w:shd w:val="clear" w:color="auto" w:fill="auto"/>
          </w:tcPr>
          <w:p w14:paraId="1183480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a garland of </w:t>
            </w:r>
            <w:r>
              <w:rPr>
                <w:rFonts w:ascii="Times New Roman" w:eastAsia="宋体" w:hAnsi="Times New Roman" w:cs="Times New Roman"/>
                <w:color w:val="000000" w:themeColor="text1"/>
              </w:rPr>
              <w:t>花环</w:t>
            </w:r>
          </w:p>
        </w:tc>
      </w:tr>
      <w:tr w:rsidR="00D84914" w14:paraId="46AD1E2C" w14:textId="77777777">
        <w:trPr>
          <w:jc w:val="center"/>
        </w:trPr>
        <w:tc>
          <w:tcPr>
            <w:tcW w:w="4153" w:type="dxa"/>
            <w:shd w:val="clear" w:color="auto" w:fill="auto"/>
          </w:tcPr>
          <w:p w14:paraId="724E6D14" w14:textId="77777777" w:rsidR="00D84914" w:rsidRDefault="00000000">
            <w:pPr>
              <w:tabs>
                <w:tab w:val="left" w:pos="2669"/>
              </w:tabs>
              <w:rPr>
                <w:rFonts w:ascii="Times New Roman" w:eastAsia="宋体" w:hAnsi="Times New Roman" w:cs="Times New Roman"/>
                <w:color w:val="000000" w:themeColor="text1"/>
              </w:rPr>
            </w:pPr>
            <w:r>
              <w:rPr>
                <w:rFonts w:ascii="Times New Roman" w:eastAsia="宋体" w:hAnsi="Times New Roman" w:cs="Times New Roman"/>
                <w:color w:val="000000" w:themeColor="text1"/>
              </w:rPr>
              <w:t>recreate</w:t>
            </w:r>
            <w:bookmarkStart w:id="123" w:name="OLE_LINK108"/>
            <w:bookmarkStart w:id="124" w:name="OLE_LINK107"/>
            <w:r>
              <w:rPr>
                <w:rFonts w:ascii="Times New Roman" w:eastAsia="宋体" w:hAnsi="Times New Roman" w:cs="Times New Roman"/>
                <w:color w:val="000000" w:themeColor="text1"/>
              </w:rPr>
              <w:t xml:space="preserve"> v.</w:t>
            </w:r>
            <w:bookmarkEnd w:id="123"/>
            <w:bookmarkEnd w:id="124"/>
            <w:r>
              <w:rPr>
                <w:rFonts w:ascii="Times New Roman" w:eastAsia="宋体" w:hAnsi="Times New Roman" w:cs="Times New Roman"/>
                <w:color w:val="000000" w:themeColor="text1"/>
              </w:rPr>
              <w:t>重新创作</w:t>
            </w:r>
          </w:p>
        </w:tc>
        <w:tc>
          <w:tcPr>
            <w:tcW w:w="4069" w:type="dxa"/>
            <w:shd w:val="clear" w:color="auto" w:fill="auto"/>
          </w:tcPr>
          <w:p w14:paraId="45BB8A1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illusion n.</w:t>
            </w:r>
            <w:r>
              <w:rPr>
                <w:rFonts w:ascii="Times New Roman" w:eastAsia="宋体" w:hAnsi="Times New Roman" w:cs="Times New Roman"/>
                <w:color w:val="000000" w:themeColor="text1"/>
              </w:rPr>
              <w:t>错觉</w:t>
            </w:r>
          </w:p>
        </w:tc>
      </w:tr>
      <w:tr w:rsidR="00D84914" w14:paraId="1E7EDA19" w14:textId="77777777">
        <w:trPr>
          <w:jc w:val="center"/>
        </w:trPr>
        <w:tc>
          <w:tcPr>
            <w:tcW w:w="4153" w:type="dxa"/>
            <w:shd w:val="clear" w:color="auto" w:fill="auto"/>
          </w:tcPr>
          <w:p w14:paraId="7A6B4FF4" w14:textId="77777777" w:rsidR="00D84914" w:rsidRDefault="00000000">
            <w:pPr>
              <w:tabs>
                <w:tab w:val="left" w:pos="2669"/>
              </w:tabs>
              <w:rPr>
                <w:rFonts w:ascii="Times New Roman" w:eastAsia="宋体" w:hAnsi="Times New Roman" w:cs="Times New Roman"/>
                <w:color w:val="000000" w:themeColor="text1"/>
              </w:rPr>
            </w:pPr>
            <w:r>
              <w:rPr>
                <w:rFonts w:ascii="Times New Roman" w:eastAsia="宋体" w:hAnsi="Times New Roman" w:cs="Times New Roman"/>
                <w:color w:val="000000" w:themeColor="text1"/>
              </w:rPr>
              <w:t>reference n.</w:t>
            </w:r>
            <w:r>
              <w:rPr>
                <w:rFonts w:ascii="Times New Roman" w:eastAsia="宋体" w:hAnsi="Times New Roman" w:cs="Times New Roman"/>
                <w:color w:val="000000" w:themeColor="text1"/>
              </w:rPr>
              <w:t>参考</w:t>
            </w:r>
          </w:p>
        </w:tc>
        <w:tc>
          <w:tcPr>
            <w:tcW w:w="4069" w:type="dxa"/>
            <w:shd w:val="clear" w:color="auto" w:fill="auto"/>
          </w:tcPr>
          <w:p w14:paraId="01E738E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legend n.</w:t>
            </w:r>
            <w:r>
              <w:rPr>
                <w:rFonts w:ascii="Times New Roman" w:eastAsia="宋体" w:hAnsi="Times New Roman" w:cs="Times New Roman"/>
                <w:color w:val="000000" w:themeColor="text1"/>
              </w:rPr>
              <w:t>传奇</w:t>
            </w:r>
          </w:p>
        </w:tc>
      </w:tr>
      <w:tr w:rsidR="00D84914" w14:paraId="20728EAC" w14:textId="77777777">
        <w:trPr>
          <w:jc w:val="center"/>
        </w:trPr>
        <w:tc>
          <w:tcPr>
            <w:tcW w:w="4153" w:type="dxa"/>
            <w:shd w:val="clear" w:color="auto" w:fill="auto"/>
          </w:tcPr>
          <w:p w14:paraId="0381C54F" w14:textId="77777777" w:rsidR="00D84914" w:rsidRDefault="00000000">
            <w:pPr>
              <w:tabs>
                <w:tab w:val="left" w:pos="2669"/>
              </w:tabs>
              <w:rPr>
                <w:rFonts w:ascii="Times New Roman" w:eastAsia="宋体" w:hAnsi="Times New Roman" w:cs="Times New Roman"/>
                <w:color w:val="000000" w:themeColor="text1"/>
              </w:rPr>
            </w:pPr>
            <w:bookmarkStart w:id="125" w:name="OLE_LINK111"/>
            <w:bookmarkStart w:id="126" w:name="OLE_LINK112"/>
            <w:r>
              <w:rPr>
                <w:rFonts w:ascii="Times New Roman" w:eastAsia="宋体" w:hAnsi="Times New Roman" w:cs="Times New Roman"/>
                <w:color w:val="000000" w:themeColor="text1"/>
              </w:rPr>
              <w:t>raise the question</w:t>
            </w:r>
            <w:bookmarkEnd w:id="125"/>
            <w:bookmarkEnd w:id="126"/>
            <w:r>
              <w:rPr>
                <w:rFonts w:ascii="Times New Roman" w:eastAsia="宋体" w:hAnsi="Times New Roman" w:cs="Times New Roman"/>
                <w:color w:val="000000" w:themeColor="text1"/>
              </w:rPr>
              <w:t>引发问题</w:t>
            </w:r>
          </w:p>
        </w:tc>
        <w:tc>
          <w:tcPr>
            <w:tcW w:w="4069" w:type="dxa"/>
            <w:shd w:val="clear" w:color="auto" w:fill="auto"/>
          </w:tcPr>
          <w:p w14:paraId="247B121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unanswerable adj.</w:t>
            </w:r>
            <w:r>
              <w:rPr>
                <w:rFonts w:ascii="Times New Roman" w:eastAsia="宋体" w:hAnsi="Times New Roman" w:cs="Times New Roman"/>
                <w:color w:val="000000" w:themeColor="text1"/>
              </w:rPr>
              <w:t>无法回答的</w:t>
            </w:r>
          </w:p>
        </w:tc>
      </w:tr>
      <w:tr w:rsidR="00D84914" w14:paraId="02DECDCB" w14:textId="77777777">
        <w:trPr>
          <w:jc w:val="center"/>
        </w:trPr>
        <w:tc>
          <w:tcPr>
            <w:tcW w:w="4153" w:type="dxa"/>
            <w:shd w:val="clear" w:color="auto" w:fill="auto"/>
          </w:tcPr>
          <w:p w14:paraId="65D80F6F" w14:textId="77777777" w:rsidR="00D84914" w:rsidRDefault="00000000">
            <w:pPr>
              <w:tabs>
                <w:tab w:val="left" w:pos="2669"/>
              </w:tabs>
              <w:rPr>
                <w:rFonts w:ascii="Times New Roman" w:eastAsia="宋体" w:hAnsi="Times New Roman" w:cs="Times New Roman"/>
                <w:color w:val="000000" w:themeColor="text1"/>
              </w:rPr>
            </w:pPr>
            <w:r>
              <w:rPr>
                <w:rFonts w:ascii="Times New Roman" w:eastAsia="宋体" w:hAnsi="Times New Roman" w:cs="Times New Roman"/>
                <w:color w:val="000000" w:themeColor="text1"/>
              </w:rPr>
              <w:lastRenderedPageBreak/>
              <w:t>patron n.</w:t>
            </w:r>
            <w:r>
              <w:rPr>
                <w:rFonts w:ascii="Times New Roman" w:eastAsia="宋体" w:hAnsi="Times New Roman" w:cs="Times New Roman"/>
                <w:color w:val="000000" w:themeColor="text1"/>
              </w:rPr>
              <w:t>赞助者</w:t>
            </w:r>
          </w:p>
        </w:tc>
        <w:tc>
          <w:tcPr>
            <w:tcW w:w="4069" w:type="dxa"/>
            <w:shd w:val="clear" w:color="auto" w:fill="auto"/>
          </w:tcPr>
          <w:p w14:paraId="2CD502F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classical </w:t>
            </w:r>
            <w:bookmarkStart w:id="127" w:name="OLE_LINK109"/>
            <w:bookmarkStart w:id="128" w:name="OLE_LINK110"/>
            <w:r>
              <w:rPr>
                <w:rFonts w:ascii="Times New Roman" w:eastAsia="宋体" w:hAnsi="Times New Roman" w:cs="Times New Roman"/>
                <w:color w:val="000000" w:themeColor="text1"/>
              </w:rPr>
              <w:t>adj.</w:t>
            </w:r>
            <w:bookmarkEnd w:id="127"/>
            <w:bookmarkEnd w:id="128"/>
            <w:r>
              <w:rPr>
                <w:rFonts w:ascii="Times New Roman" w:eastAsia="宋体" w:hAnsi="Times New Roman" w:cs="Times New Roman"/>
                <w:color w:val="000000" w:themeColor="text1"/>
              </w:rPr>
              <w:t>古典的</w:t>
            </w:r>
          </w:p>
        </w:tc>
      </w:tr>
      <w:tr w:rsidR="00D84914" w14:paraId="2683A668" w14:textId="77777777">
        <w:trPr>
          <w:jc w:val="center"/>
        </w:trPr>
        <w:tc>
          <w:tcPr>
            <w:tcW w:w="4153" w:type="dxa"/>
            <w:shd w:val="clear" w:color="auto" w:fill="auto"/>
          </w:tcPr>
          <w:p w14:paraId="388989FC" w14:textId="77777777" w:rsidR="00D84914" w:rsidRDefault="00000000">
            <w:pPr>
              <w:tabs>
                <w:tab w:val="left" w:pos="2669"/>
              </w:tabs>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manipulate v. </w:t>
            </w:r>
            <w:r>
              <w:rPr>
                <w:rFonts w:ascii="Times New Roman" w:eastAsia="宋体" w:hAnsi="Times New Roman" w:cs="Times New Roman"/>
                <w:color w:val="000000" w:themeColor="text1"/>
              </w:rPr>
              <w:t>操控</w:t>
            </w:r>
          </w:p>
        </w:tc>
        <w:tc>
          <w:tcPr>
            <w:tcW w:w="4069" w:type="dxa"/>
            <w:shd w:val="clear" w:color="auto" w:fill="auto"/>
          </w:tcPr>
          <w:p w14:paraId="0F7F6CF5" w14:textId="77777777" w:rsidR="00D84914" w:rsidRDefault="00D84914">
            <w:pPr>
              <w:rPr>
                <w:rFonts w:ascii="Times New Roman" w:eastAsia="宋体" w:hAnsi="Times New Roman" w:cs="Times New Roman"/>
                <w:color w:val="000000" w:themeColor="text1"/>
              </w:rPr>
            </w:pPr>
          </w:p>
        </w:tc>
      </w:tr>
    </w:tbl>
    <w:p w14:paraId="2393AE7D" w14:textId="77777777" w:rsidR="00D84914" w:rsidRDefault="00D84914">
      <w:pPr>
        <w:rPr>
          <w:rFonts w:ascii="Times New Roman" w:eastAsia="宋体" w:hAnsi="Times New Roman" w:cs="Times New Roman"/>
          <w:color w:val="000000" w:themeColor="text1"/>
        </w:rPr>
      </w:pPr>
    </w:p>
    <w:p w14:paraId="7399A88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4DB605D7" w14:textId="77777777">
        <w:trPr>
          <w:jc w:val="center"/>
        </w:trPr>
        <w:tc>
          <w:tcPr>
            <w:tcW w:w="4153" w:type="dxa"/>
            <w:shd w:val="clear" w:color="auto" w:fill="auto"/>
          </w:tcPr>
          <w:p w14:paraId="68E443CC"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symbolize v.</w:t>
            </w:r>
            <w:r>
              <w:rPr>
                <w:rFonts w:ascii="Times New Roman" w:eastAsia="宋体" w:hAnsi="Times New Roman" w:cs="Times New Roman"/>
                <w:color w:val="000000" w:themeColor="text1"/>
              </w:rPr>
              <w:t>象征</w:t>
            </w:r>
          </w:p>
        </w:tc>
        <w:tc>
          <w:tcPr>
            <w:tcW w:w="4069" w:type="dxa"/>
            <w:shd w:val="clear" w:color="auto" w:fill="auto"/>
          </w:tcPr>
          <w:p w14:paraId="1809DED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passage of time </w:t>
            </w:r>
            <w:r>
              <w:rPr>
                <w:rFonts w:ascii="Times New Roman" w:eastAsia="宋体" w:hAnsi="Times New Roman" w:cs="Times New Roman"/>
                <w:color w:val="000000" w:themeColor="text1"/>
              </w:rPr>
              <w:t>时间流逝</w:t>
            </w:r>
          </w:p>
        </w:tc>
      </w:tr>
      <w:tr w:rsidR="00D84914" w14:paraId="6F553159" w14:textId="77777777">
        <w:trPr>
          <w:jc w:val="center"/>
        </w:trPr>
        <w:tc>
          <w:tcPr>
            <w:tcW w:w="4153" w:type="dxa"/>
            <w:shd w:val="clear" w:color="auto" w:fill="auto"/>
          </w:tcPr>
          <w:p w14:paraId="5B0AE3F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fleeting adj.</w:t>
            </w:r>
            <w:r>
              <w:rPr>
                <w:rFonts w:ascii="Times New Roman" w:eastAsia="宋体" w:hAnsi="Times New Roman" w:cs="Times New Roman"/>
                <w:color w:val="000000" w:themeColor="text1"/>
              </w:rPr>
              <w:t>飞逝的</w:t>
            </w:r>
          </w:p>
        </w:tc>
        <w:tc>
          <w:tcPr>
            <w:tcW w:w="4069" w:type="dxa"/>
            <w:shd w:val="clear" w:color="auto" w:fill="auto"/>
          </w:tcPr>
          <w:p w14:paraId="4BD96DC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*tulip n.</w:t>
            </w:r>
            <w:r>
              <w:rPr>
                <w:rFonts w:ascii="Times New Roman" w:eastAsia="宋体" w:hAnsi="Times New Roman" w:cs="Times New Roman"/>
                <w:color w:val="000000" w:themeColor="text1"/>
              </w:rPr>
              <w:t>郁金香</w:t>
            </w:r>
          </w:p>
        </w:tc>
      </w:tr>
      <w:tr w:rsidR="00D84914" w14:paraId="4D332F7A" w14:textId="77777777">
        <w:trPr>
          <w:jc w:val="center"/>
        </w:trPr>
        <w:tc>
          <w:tcPr>
            <w:tcW w:w="4153" w:type="dxa"/>
            <w:shd w:val="clear" w:color="auto" w:fill="auto"/>
          </w:tcPr>
          <w:p w14:paraId="32531D2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creep v.</w:t>
            </w:r>
            <w:r>
              <w:rPr>
                <w:rFonts w:ascii="Times New Roman" w:eastAsia="宋体" w:hAnsi="Times New Roman" w:cs="Times New Roman"/>
                <w:color w:val="000000" w:themeColor="text1"/>
              </w:rPr>
              <w:t>爬</w:t>
            </w:r>
          </w:p>
        </w:tc>
        <w:tc>
          <w:tcPr>
            <w:tcW w:w="4069" w:type="dxa"/>
            <w:shd w:val="clear" w:color="auto" w:fill="auto"/>
          </w:tcPr>
          <w:p w14:paraId="3992BB9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fragile adj.</w:t>
            </w:r>
            <w:r>
              <w:rPr>
                <w:rFonts w:ascii="Times New Roman" w:eastAsia="宋体" w:hAnsi="Times New Roman" w:cs="Times New Roman"/>
                <w:color w:val="000000" w:themeColor="text1"/>
              </w:rPr>
              <w:t>脆弱的</w:t>
            </w:r>
          </w:p>
        </w:tc>
      </w:tr>
      <w:tr w:rsidR="00D84914" w14:paraId="75D7EE86" w14:textId="77777777">
        <w:trPr>
          <w:jc w:val="center"/>
        </w:trPr>
        <w:tc>
          <w:tcPr>
            <w:tcW w:w="4153" w:type="dxa"/>
            <w:shd w:val="clear" w:color="auto" w:fill="auto"/>
          </w:tcPr>
          <w:p w14:paraId="3FB127D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transitory adj.</w:t>
            </w:r>
            <w:r>
              <w:rPr>
                <w:rFonts w:ascii="Times New Roman" w:eastAsia="宋体" w:hAnsi="Times New Roman" w:cs="Times New Roman"/>
                <w:color w:val="000000" w:themeColor="text1"/>
              </w:rPr>
              <w:t>短暂的</w:t>
            </w:r>
          </w:p>
        </w:tc>
        <w:tc>
          <w:tcPr>
            <w:tcW w:w="4069" w:type="dxa"/>
            <w:shd w:val="clear" w:color="auto" w:fill="auto"/>
          </w:tcPr>
          <w:p w14:paraId="0A518E9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hover v.</w:t>
            </w:r>
            <w:r>
              <w:rPr>
                <w:rFonts w:ascii="Times New Roman" w:eastAsia="宋体" w:hAnsi="Times New Roman" w:cs="Times New Roman"/>
                <w:color w:val="000000" w:themeColor="text1"/>
              </w:rPr>
              <w:t>斡旋</w:t>
            </w:r>
          </w:p>
        </w:tc>
      </w:tr>
      <w:tr w:rsidR="00D84914" w14:paraId="2B3D826F" w14:textId="77777777">
        <w:trPr>
          <w:jc w:val="center"/>
        </w:trPr>
        <w:tc>
          <w:tcPr>
            <w:tcW w:w="4153" w:type="dxa"/>
            <w:shd w:val="clear" w:color="auto" w:fill="auto"/>
          </w:tcPr>
          <w:p w14:paraId="77E6894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still life</w:t>
            </w:r>
            <w:r>
              <w:rPr>
                <w:rFonts w:ascii="Times New Roman" w:eastAsia="宋体" w:hAnsi="Times New Roman" w:cs="Times New Roman"/>
                <w:color w:val="000000" w:themeColor="text1"/>
              </w:rPr>
              <w:t>静物</w:t>
            </w:r>
          </w:p>
        </w:tc>
        <w:tc>
          <w:tcPr>
            <w:tcW w:w="4069" w:type="dxa"/>
            <w:shd w:val="clear" w:color="auto" w:fill="auto"/>
          </w:tcPr>
          <w:p w14:paraId="622E74A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Netherlands </w:t>
            </w:r>
            <w:r>
              <w:rPr>
                <w:rFonts w:ascii="Times New Roman" w:eastAsia="宋体" w:hAnsi="Times New Roman" w:cs="Times New Roman"/>
                <w:color w:val="000000" w:themeColor="text1"/>
              </w:rPr>
              <w:t>荷兰</w:t>
            </w:r>
          </w:p>
        </w:tc>
      </w:tr>
    </w:tbl>
    <w:p w14:paraId="71C1A168" w14:textId="77777777" w:rsidR="00D84914" w:rsidRDefault="00D84914">
      <w:pPr>
        <w:rPr>
          <w:rFonts w:ascii="Times New Roman" w:eastAsia="宋体" w:hAnsi="Times New Roman" w:cs="Times New Roman"/>
          <w:color w:val="000000" w:themeColor="text1"/>
        </w:rPr>
      </w:pPr>
    </w:p>
    <w:p w14:paraId="2C59FEC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第五段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3"/>
        <w:gridCol w:w="4069"/>
      </w:tblGrid>
      <w:tr w:rsidR="00D84914" w14:paraId="7C424DAA" w14:textId="77777777">
        <w:trPr>
          <w:jc w:val="center"/>
        </w:trPr>
        <w:tc>
          <w:tcPr>
            <w:tcW w:w="4153" w:type="dxa"/>
            <w:shd w:val="clear" w:color="auto" w:fill="auto"/>
          </w:tcPr>
          <w:p w14:paraId="138F0237"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*Dutch </w:t>
            </w:r>
            <w:r>
              <w:rPr>
                <w:rFonts w:ascii="Times New Roman" w:eastAsia="宋体" w:hAnsi="Times New Roman" w:cs="Times New Roman"/>
                <w:color w:val="000000" w:themeColor="text1"/>
              </w:rPr>
              <w:t>荷兰的</w:t>
            </w:r>
          </w:p>
        </w:tc>
        <w:tc>
          <w:tcPr>
            <w:tcW w:w="4069" w:type="dxa"/>
            <w:shd w:val="clear" w:color="auto" w:fill="auto"/>
          </w:tcPr>
          <w:p w14:paraId="7054B21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perceive v.</w:t>
            </w:r>
            <w:r>
              <w:rPr>
                <w:rFonts w:ascii="Times New Roman" w:eastAsia="宋体" w:hAnsi="Times New Roman" w:cs="Times New Roman"/>
                <w:color w:val="000000" w:themeColor="text1"/>
              </w:rPr>
              <w:t>认知，察觉</w:t>
            </w:r>
          </w:p>
        </w:tc>
      </w:tr>
      <w:tr w:rsidR="00D84914" w14:paraId="43C485D2" w14:textId="77777777">
        <w:trPr>
          <w:jc w:val="center"/>
        </w:trPr>
        <w:tc>
          <w:tcPr>
            <w:tcW w:w="4153" w:type="dxa"/>
            <w:shd w:val="clear" w:color="auto" w:fill="auto"/>
          </w:tcPr>
          <w:p w14:paraId="16AA5D15"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ideal </w:t>
            </w:r>
            <w:bookmarkStart w:id="129" w:name="OLE_LINK106"/>
            <w:bookmarkStart w:id="130" w:name="OLE_LINK105"/>
            <w:r>
              <w:rPr>
                <w:rFonts w:ascii="Times New Roman" w:eastAsia="宋体" w:hAnsi="Times New Roman" w:cs="Times New Roman"/>
                <w:color w:val="000000" w:themeColor="text1"/>
              </w:rPr>
              <w:t>adj.</w:t>
            </w:r>
            <w:bookmarkEnd w:id="129"/>
            <w:bookmarkEnd w:id="130"/>
            <w:r>
              <w:rPr>
                <w:rFonts w:ascii="Times New Roman" w:eastAsia="宋体" w:hAnsi="Times New Roman" w:cs="Times New Roman"/>
                <w:color w:val="000000" w:themeColor="text1"/>
              </w:rPr>
              <w:t>理想的</w:t>
            </w:r>
          </w:p>
        </w:tc>
        <w:tc>
          <w:tcPr>
            <w:tcW w:w="4069" w:type="dxa"/>
            <w:shd w:val="clear" w:color="auto" w:fill="auto"/>
          </w:tcPr>
          <w:p w14:paraId="20C1BEE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naturalism n.</w:t>
            </w:r>
            <w:r>
              <w:rPr>
                <w:rFonts w:ascii="Times New Roman" w:eastAsia="宋体" w:hAnsi="Times New Roman" w:cs="Times New Roman"/>
                <w:color w:val="000000" w:themeColor="text1"/>
              </w:rPr>
              <w:t>自然主义</w:t>
            </w:r>
          </w:p>
        </w:tc>
      </w:tr>
      <w:tr w:rsidR="00D84914" w14:paraId="10C59170" w14:textId="77777777">
        <w:trPr>
          <w:jc w:val="center"/>
        </w:trPr>
        <w:tc>
          <w:tcPr>
            <w:tcW w:w="4153" w:type="dxa"/>
            <w:shd w:val="clear" w:color="auto" w:fill="auto"/>
          </w:tcPr>
          <w:p w14:paraId="654E991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photography n.</w:t>
            </w:r>
            <w:r>
              <w:rPr>
                <w:rFonts w:ascii="Times New Roman" w:eastAsia="宋体" w:hAnsi="Times New Roman" w:cs="Times New Roman"/>
                <w:color w:val="000000" w:themeColor="text1"/>
              </w:rPr>
              <w:t>摄影</w:t>
            </w:r>
          </w:p>
        </w:tc>
        <w:tc>
          <w:tcPr>
            <w:tcW w:w="4069" w:type="dxa"/>
            <w:shd w:val="clear" w:color="auto" w:fill="auto"/>
          </w:tcPr>
          <w:p w14:paraId="1353CBF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medium n.</w:t>
            </w:r>
            <w:r>
              <w:rPr>
                <w:rFonts w:ascii="Times New Roman" w:eastAsia="宋体" w:hAnsi="Times New Roman" w:cs="Times New Roman"/>
                <w:color w:val="000000" w:themeColor="text1"/>
              </w:rPr>
              <w:t>媒介</w:t>
            </w:r>
          </w:p>
        </w:tc>
      </w:tr>
      <w:tr w:rsidR="00D84914" w14:paraId="42DC3118" w14:textId="77777777">
        <w:trPr>
          <w:jc w:val="center"/>
        </w:trPr>
        <w:tc>
          <w:tcPr>
            <w:tcW w:w="4153" w:type="dxa"/>
            <w:shd w:val="clear" w:color="auto" w:fill="auto"/>
          </w:tcPr>
          <w:p w14:paraId="0669381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straightforward adj.</w:t>
            </w:r>
            <w:r>
              <w:rPr>
                <w:rFonts w:ascii="Times New Roman" w:eastAsia="宋体" w:hAnsi="Times New Roman" w:cs="Times New Roman"/>
                <w:color w:val="000000" w:themeColor="text1"/>
              </w:rPr>
              <w:t>简单的</w:t>
            </w:r>
          </w:p>
        </w:tc>
        <w:tc>
          <w:tcPr>
            <w:tcW w:w="4069" w:type="dxa"/>
            <w:shd w:val="clear" w:color="auto" w:fill="auto"/>
          </w:tcPr>
          <w:p w14:paraId="0D990832"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camera work </w:t>
            </w:r>
            <w:r>
              <w:rPr>
                <w:rFonts w:ascii="Times New Roman" w:eastAsia="宋体" w:hAnsi="Times New Roman" w:cs="Times New Roman"/>
                <w:color w:val="000000" w:themeColor="text1"/>
              </w:rPr>
              <w:t>摄影技巧</w:t>
            </w:r>
          </w:p>
        </w:tc>
      </w:tr>
      <w:tr w:rsidR="00D84914" w14:paraId="72FBEB44" w14:textId="77777777">
        <w:trPr>
          <w:jc w:val="center"/>
        </w:trPr>
        <w:tc>
          <w:tcPr>
            <w:tcW w:w="4153" w:type="dxa"/>
            <w:shd w:val="clear" w:color="auto" w:fill="auto"/>
          </w:tcPr>
          <w:p w14:paraId="145431C6"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darkroom n.</w:t>
            </w:r>
            <w:r>
              <w:rPr>
                <w:rFonts w:ascii="Times New Roman" w:eastAsia="宋体" w:hAnsi="Times New Roman" w:cs="Times New Roman"/>
                <w:color w:val="000000" w:themeColor="text1"/>
              </w:rPr>
              <w:t>暗房</w:t>
            </w:r>
          </w:p>
        </w:tc>
        <w:tc>
          <w:tcPr>
            <w:tcW w:w="4069" w:type="dxa"/>
            <w:shd w:val="clear" w:color="auto" w:fill="auto"/>
          </w:tcPr>
          <w:p w14:paraId="7D063A6A"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portray v.</w:t>
            </w:r>
            <w:r>
              <w:rPr>
                <w:rFonts w:ascii="Times New Roman" w:eastAsia="宋体" w:hAnsi="Times New Roman" w:cs="Times New Roman"/>
                <w:color w:val="000000" w:themeColor="text1"/>
              </w:rPr>
              <w:t>描绘</w:t>
            </w:r>
          </w:p>
        </w:tc>
      </w:tr>
      <w:tr w:rsidR="00D84914" w14:paraId="7503035D" w14:textId="77777777">
        <w:trPr>
          <w:jc w:val="center"/>
        </w:trPr>
        <w:tc>
          <w:tcPr>
            <w:tcW w:w="4153" w:type="dxa"/>
            <w:shd w:val="clear" w:color="auto" w:fill="auto"/>
          </w:tcPr>
          <w:p w14:paraId="457D8C2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subject n.</w:t>
            </w:r>
            <w:r>
              <w:rPr>
                <w:rFonts w:ascii="Times New Roman" w:eastAsia="宋体" w:hAnsi="Times New Roman" w:cs="Times New Roman"/>
                <w:color w:val="000000" w:themeColor="text1"/>
              </w:rPr>
              <w:t>主题</w:t>
            </w:r>
          </w:p>
        </w:tc>
        <w:tc>
          <w:tcPr>
            <w:tcW w:w="4069" w:type="dxa"/>
            <w:shd w:val="clear" w:color="auto" w:fill="auto"/>
          </w:tcPr>
          <w:p w14:paraId="7C76CF7E"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expressionistic adj.</w:t>
            </w:r>
            <w:r>
              <w:rPr>
                <w:rFonts w:ascii="Times New Roman" w:eastAsia="宋体" w:hAnsi="Times New Roman" w:cs="Times New Roman"/>
                <w:color w:val="000000" w:themeColor="text1"/>
              </w:rPr>
              <w:t>表现主义的</w:t>
            </w:r>
          </w:p>
        </w:tc>
      </w:tr>
      <w:tr w:rsidR="00D84914" w14:paraId="02A334B5" w14:textId="77777777">
        <w:trPr>
          <w:jc w:val="center"/>
        </w:trPr>
        <w:tc>
          <w:tcPr>
            <w:tcW w:w="4153" w:type="dxa"/>
            <w:shd w:val="clear" w:color="auto" w:fill="auto"/>
          </w:tcPr>
          <w:p w14:paraId="0FA50AE3"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close-up view </w:t>
            </w:r>
            <w:r>
              <w:rPr>
                <w:rFonts w:ascii="Times New Roman" w:eastAsia="宋体" w:hAnsi="Times New Roman" w:cs="Times New Roman"/>
                <w:color w:val="000000" w:themeColor="text1"/>
              </w:rPr>
              <w:t>特写</w:t>
            </w:r>
          </w:p>
        </w:tc>
        <w:tc>
          <w:tcPr>
            <w:tcW w:w="4069" w:type="dxa"/>
            <w:shd w:val="clear" w:color="auto" w:fill="auto"/>
          </w:tcPr>
          <w:p w14:paraId="499F62EF"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evoke v.</w:t>
            </w:r>
            <w:r>
              <w:rPr>
                <w:rFonts w:ascii="Times New Roman" w:eastAsia="宋体" w:hAnsi="Times New Roman" w:cs="Times New Roman"/>
                <w:color w:val="000000" w:themeColor="text1"/>
              </w:rPr>
              <w:t>唤醒</w:t>
            </w:r>
          </w:p>
        </w:tc>
      </w:tr>
      <w:tr w:rsidR="00D84914" w14:paraId="42A1BEBC" w14:textId="77777777">
        <w:trPr>
          <w:jc w:val="center"/>
        </w:trPr>
        <w:tc>
          <w:tcPr>
            <w:tcW w:w="4153" w:type="dxa"/>
            <w:shd w:val="clear" w:color="auto" w:fill="auto"/>
          </w:tcPr>
          <w:p w14:paraId="4A29BAFA" w14:textId="77777777" w:rsidR="00D84914" w:rsidRDefault="00000000">
            <w:pPr>
              <w:rPr>
                <w:rFonts w:ascii="Times New Roman" w:eastAsia="宋体" w:hAnsi="Times New Roman" w:cs="Times New Roman"/>
                <w:color w:val="000000" w:themeColor="text1"/>
              </w:rPr>
            </w:pPr>
            <w:bookmarkStart w:id="131" w:name="_Hlk72416659"/>
            <w:r>
              <w:rPr>
                <w:rFonts w:ascii="Times New Roman" w:eastAsia="宋体" w:hAnsi="Times New Roman" w:cs="Times New Roman"/>
                <w:color w:val="000000" w:themeColor="text1"/>
              </w:rPr>
              <w:t>represent v.</w:t>
            </w:r>
            <w:r>
              <w:rPr>
                <w:rFonts w:ascii="Times New Roman" w:eastAsia="宋体" w:hAnsi="Times New Roman" w:cs="Times New Roman"/>
                <w:color w:val="000000" w:themeColor="text1"/>
              </w:rPr>
              <w:t>代表</w:t>
            </w:r>
          </w:p>
        </w:tc>
        <w:tc>
          <w:tcPr>
            <w:tcW w:w="4069" w:type="dxa"/>
            <w:shd w:val="clear" w:color="auto" w:fill="auto"/>
          </w:tcPr>
          <w:p w14:paraId="3DF6DDA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accomplishment n.</w:t>
            </w:r>
            <w:r>
              <w:rPr>
                <w:rFonts w:ascii="Times New Roman" w:eastAsia="宋体" w:hAnsi="Times New Roman" w:cs="Times New Roman"/>
                <w:color w:val="000000" w:themeColor="text1"/>
              </w:rPr>
              <w:t>成就</w:t>
            </w:r>
          </w:p>
        </w:tc>
      </w:tr>
      <w:tr w:rsidR="00D84914" w14:paraId="46212A32" w14:textId="77777777">
        <w:trPr>
          <w:jc w:val="center"/>
        </w:trPr>
        <w:tc>
          <w:tcPr>
            <w:tcW w:w="4153" w:type="dxa"/>
            <w:shd w:val="clear" w:color="auto" w:fill="auto"/>
          </w:tcPr>
          <w:p w14:paraId="521F0A30" w14:textId="77777777" w:rsidR="00D84914" w:rsidRDefault="00000000">
            <w:pPr>
              <w:rPr>
                <w:rFonts w:ascii="Times New Roman" w:eastAsia="宋体" w:hAnsi="Times New Roman" w:cs="Times New Roman"/>
                <w:color w:val="000000" w:themeColor="text1"/>
              </w:rPr>
            </w:pPr>
            <w:bookmarkStart w:id="132" w:name="OLE_LINK101"/>
            <w:bookmarkStart w:id="133" w:name="OLE_LINK102"/>
            <w:r>
              <w:rPr>
                <w:rFonts w:ascii="Times New Roman" w:eastAsia="宋体" w:hAnsi="Times New Roman" w:cs="Times New Roman"/>
                <w:color w:val="000000" w:themeColor="text1"/>
              </w:rPr>
              <w:t xml:space="preserve">persuasively </w:t>
            </w:r>
            <w:bookmarkEnd w:id="132"/>
            <w:bookmarkEnd w:id="133"/>
            <w:r>
              <w:rPr>
                <w:rFonts w:ascii="Times New Roman" w:eastAsia="宋体" w:hAnsi="Times New Roman" w:cs="Times New Roman"/>
                <w:color w:val="000000" w:themeColor="text1"/>
              </w:rPr>
              <w:t>adv.</w:t>
            </w:r>
            <w:r>
              <w:rPr>
                <w:rFonts w:ascii="Times New Roman" w:eastAsia="宋体" w:hAnsi="Times New Roman" w:cs="Times New Roman"/>
                <w:color w:val="000000" w:themeColor="text1"/>
              </w:rPr>
              <w:t>令人信服地</w:t>
            </w:r>
          </w:p>
        </w:tc>
        <w:tc>
          <w:tcPr>
            <w:tcW w:w="4069" w:type="dxa"/>
            <w:shd w:val="clear" w:color="auto" w:fill="auto"/>
          </w:tcPr>
          <w:p w14:paraId="0BD6AFC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mere likeness </w:t>
            </w:r>
            <w:r>
              <w:rPr>
                <w:rFonts w:ascii="Times New Roman" w:eastAsia="宋体" w:hAnsi="Times New Roman" w:cs="Times New Roman"/>
                <w:color w:val="000000" w:themeColor="text1"/>
              </w:rPr>
              <w:t>仅仅相似而已</w:t>
            </w:r>
          </w:p>
        </w:tc>
      </w:tr>
      <w:tr w:rsidR="00D84914" w14:paraId="796B19D6" w14:textId="77777777">
        <w:trPr>
          <w:jc w:val="center"/>
        </w:trPr>
        <w:tc>
          <w:tcPr>
            <w:tcW w:w="4153" w:type="dxa"/>
            <w:shd w:val="clear" w:color="auto" w:fill="auto"/>
          </w:tcPr>
          <w:p w14:paraId="015CAB04"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external </w:t>
            </w:r>
            <w:bookmarkStart w:id="134" w:name="OLE_LINK96"/>
            <w:bookmarkStart w:id="135" w:name="OLE_LINK95"/>
            <w:r>
              <w:rPr>
                <w:rFonts w:ascii="Times New Roman" w:eastAsia="宋体" w:hAnsi="Times New Roman" w:cs="Times New Roman"/>
                <w:color w:val="000000" w:themeColor="text1"/>
              </w:rPr>
              <w:t>adj.</w:t>
            </w:r>
            <w:bookmarkEnd w:id="134"/>
            <w:bookmarkEnd w:id="135"/>
            <w:r>
              <w:rPr>
                <w:rFonts w:ascii="Times New Roman" w:eastAsia="宋体" w:hAnsi="Times New Roman" w:cs="Times New Roman"/>
                <w:color w:val="000000" w:themeColor="text1"/>
              </w:rPr>
              <w:t>外部的</w:t>
            </w:r>
          </w:p>
        </w:tc>
        <w:tc>
          <w:tcPr>
            <w:tcW w:w="4069" w:type="dxa"/>
            <w:shd w:val="clear" w:color="auto" w:fill="auto"/>
          </w:tcPr>
          <w:p w14:paraId="5B196CA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engage in </w:t>
            </w:r>
            <w:r>
              <w:rPr>
                <w:rFonts w:ascii="Times New Roman" w:eastAsia="宋体" w:hAnsi="Times New Roman" w:cs="Times New Roman"/>
                <w:color w:val="000000" w:themeColor="text1"/>
              </w:rPr>
              <w:t>进行</w:t>
            </w:r>
          </w:p>
        </w:tc>
      </w:tr>
      <w:tr w:rsidR="00D84914" w14:paraId="299FE0F7" w14:textId="77777777">
        <w:trPr>
          <w:jc w:val="center"/>
        </w:trPr>
        <w:tc>
          <w:tcPr>
            <w:tcW w:w="4153" w:type="dxa"/>
            <w:shd w:val="clear" w:color="auto" w:fill="auto"/>
          </w:tcPr>
          <w:p w14:paraId="1CCB2F1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a high order </w:t>
            </w:r>
            <w:r>
              <w:rPr>
                <w:rFonts w:ascii="Times New Roman" w:eastAsia="宋体" w:hAnsi="Times New Roman" w:cs="Times New Roman"/>
                <w:color w:val="000000" w:themeColor="text1"/>
              </w:rPr>
              <w:t>高阶</w:t>
            </w:r>
          </w:p>
        </w:tc>
        <w:tc>
          <w:tcPr>
            <w:tcW w:w="4069" w:type="dxa"/>
            <w:shd w:val="clear" w:color="auto" w:fill="auto"/>
          </w:tcPr>
          <w:p w14:paraId="39DB357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capture v.</w:t>
            </w:r>
            <w:r>
              <w:rPr>
                <w:rFonts w:ascii="Times New Roman" w:eastAsia="宋体" w:hAnsi="Times New Roman" w:cs="Times New Roman"/>
                <w:color w:val="000000" w:themeColor="text1"/>
              </w:rPr>
              <w:t>捕获</w:t>
            </w:r>
          </w:p>
        </w:tc>
      </w:tr>
      <w:bookmarkEnd w:id="131"/>
      <w:tr w:rsidR="00D84914" w14:paraId="740F37D8" w14:textId="77777777">
        <w:trPr>
          <w:jc w:val="center"/>
        </w:trPr>
        <w:tc>
          <w:tcPr>
            <w:tcW w:w="4153" w:type="dxa"/>
            <w:shd w:val="clear" w:color="auto" w:fill="auto"/>
          </w:tcPr>
          <w:p w14:paraId="7586346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inner life </w:t>
            </w:r>
            <w:r>
              <w:rPr>
                <w:rFonts w:ascii="Times New Roman" w:eastAsia="宋体" w:hAnsi="Times New Roman" w:cs="Times New Roman"/>
                <w:color w:val="000000" w:themeColor="text1"/>
              </w:rPr>
              <w:t>内部生命</w:t>
            </w:r>
          </w:p>
        </w:tc>
        <w:tc>
          <w:tcPr>
            <w:tcW w:w="4069" w:type="dxa"/>
            <w:shd w:val="clear" w:color="auto" w:fill="auto"/>
          </w:tcPr>
          <w:p w14:paraId="38962B7D" w14:textId="77777777" w:rsidR="00D84914" w:rsidRDefault="00000000">
            <w:pPr>
              <w:rPr>
                <w:rFonts w:ascii="Times New Roman" w:eastAsia="宋体" w:hAnsi="Times New Roman" w:cs="Times New Roman"/>
                <w:color w:val="000000" w:themeColor="text1"/>
              </w:rPr>
            </w:pPr>
            <w:bookmarkStart w:id="136" w:name="OLE_LINK99"/>
            <w:bookmarkStart w:id="137" w:name="OLE_LINK100"/>
            <w:r>
              <w:rPr>
                <w:rFonts w:ascii="Times New Roman" w:eastAsia="宋体" w:hAnsi="Times New Roman" w:cs="Times New Roman"/>
                <w:color w:val="000000" w:themeColor="text1"/>
              </w:rPr>
              <w:t>living plants</w:t>
            </w:r>
            <w:bookmarkEnd w:id="136"/>
            <w:bookmarkEnd w:id="137"/>
            <w:r>
              <w:rPr>
                <w:rFonts w:ascii="Times New Roman" w:eastAsia="宋体" w:hAnsi="Times New Roman" w:cs="Times New Roman"/>
                <w:color w:val="000000" w:themeColor="text1"/>
              </w:rPr>
              <w:t>活生生的植物</w:t>
            </w:r>
          </w:p>
        </w:tc>
      </w:tr>
      <w:tr w:rsidR="00D84914" w14:paraId="2A600A53" w14:textId="77777777">
        <w:trPr>
          <w:jc w:val="center"/>
        </w:trPr>
        <w:tc>
          <w:tcPr>
            <w:tcW w:w="4153" w:type="dxa"/>
            <w:shd w:val="clear" w:color="auto" w:fill="auto"/>
          </w:tcPr>
          <w:p w14:paraId="06DE46B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*canna lily </w:t>
            </w:r>
            <w:r>
              <w:rPr>
                <w:rFonts w:ascii="Times New Roman" w:eastAsia="宋体" w:hAnsi="Times New Roman" w:cs="Times New Roman"/>
                <w:color w:val="000000" w:themeColor="text1"/>
              </w:rPr>
              <w:t>美人蕉</w:t>
            </w:r>
          </w:p>
        </w:tc>
        <w:tc>
          <w:tcPr>
            <w:tcW w:w="4069" w:type="dxa"/>
            <w:shd w:val="clear" w:color="auto" w:fill="auto"/>
          </w:tcPr>
          <w:p w14:paraId="184BAE07" w14:textId="77777777" w:rsidR="00D84914" w:rsidRDefault="00000000">
            <w:pPr>
              <w:rPr>
                <w:rFonts w:ascii="Times New Roman" w:eastAsia="宋体" w:hAnsi="Times New Roman" w:cs="Times New Roman"/>
                <w:color w:val="000000" w:themeColor="text1"/>
              </w:rPr>
            </w:pPr>
            <w:bookmarkStart w:id="138" w:name="OLE_LINK97"/>
            <w:bookmarkStart w:id="139" w:name="OLE_LINK98"/>
            <w:r>
              <w:rPr>
                <w:rFonts w:ascii="Times New Roman" w:eastAsia="宋体" w:hAnsi="Times New Roman" w:cs="Times New Roman"/>
                <w:color w:val="000000" w:themeColor="text1"/>
              </w:rPr>
              <w:t>sought to</w:t>
            </w:r>
            <w:bookmarkEnd w:id="138"/>
            <w:bookmarkEnd w:id="139"/>
            <w:r>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追求（</w:t>
            </w:r>
            <w:r>
              <w:rPr>
                <w:rFonts w:ascii="Times New Roman" w:eastAsia="宋体" w:hAnsi="Times New Roman" w:cs="Times New Roman"/>
                <w:color w:val="000000" w:themeColor="text1"/>
              </w:rPr>
              <w:t>seek to</w:t>
            </w:r>
            <w:r>
              <w:rPr>
                <w:rFonts w:ascii="Times New Roman" w:eastAsia="宋体" w:hAnsi="Times New Roman" w:cs="Times New Roman"/>
                <w:color w:val="000000" w:themeColor="text1"/>
              </w:rPr>
              <w:t>）</w:t>
            </w:r>
          </w:p>
        </w:tc>
      </w:tr>
      <w:tr w:rsidR="00D84914" w14:paraId="2228D8A6" w14:textId="77777777">
        <w:trPr>
          <w:jc w:val="center"/>
        </w:trPr>
        <w:tc>
          <w:tcPr>
            <w:tcW w:w="4153" w:type="dxa"/>
            <w:shd w:val="clear" w:color="auto" w:fill="auto"/>
          </w:tcPr>
          <w:p w14:paraId="4178EC7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essence n.</w:t>
            </w:r>
            <w:r>
              <w:rPr>
                <w:rFonts w:ascii="Times New Roman" w:eastAsia="宋体" w:hAnsi="Times New Roman" w:cs="Times New Roman"/>
                <w:color w:val="000000" w:themeColor="text1"/>
              </w:rPr>
              <w:t>本质</w:t>
            </w:r>
          </w:p>
        </w:tc>
        <w:tc>
          <w:tcPr>
            <w:tcW w:w="4069" w:type="dxa"/>
            <w:shd w:val="clear" w:color="auto" w:fill="auto"/>
          </w:tcPr>
          <w:p w14:paraId="5713802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convey v.</w:t>
            </w:r>
            <w:r>
              <w:rPr>
                <w:rFonts w:ascii="Times New Roman" w:eastAsia="宋体" w:hAnsi="Times New Roman" w:cs="Times New Roman"/>
                <w:color w:val="000000" w:themeColor="text1"/>
              </w:rPr>
              <w:t>传达</w:t>
            </w:r>
          </w:p>
        </w:tc>
      </w:tr>
      <w:tr w:rsidR="00D84914" w14:paraId="5EA68897" w14:textId="77777777">
        <w:trPr>
          <w:jc w:val="center"/>
        </w:trPr>
        <w:tc>
          <w:tcPr>
            <w:tcW w:w="4153" w:type="dxa"/>
            <w:shd w:val="clear" w:color="auto" w:fill="auto"/>
          </w:tcPr>
          <w:p w14:paraId="140C28C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pure adj.</w:t>
            </w:r>
            <w:r>
              <w:rPr>
                <w:rFonts w:ascii="Times New Roman" w:eastAsia="宋体" w:hAnsi="Times New Roman" w:cs="Times New Roman"/>
                <w:color w:val="000000" w:themeColor="text1"/>
              </w:rPr>
              <w:t>纯粹的</w:t>
            </w:r>
          </w:p>
        </w:tc>
        <w:tc>
          <w:tcPr>
            <w:tcW w:w="4069" w:type="dxa"/>
            <w:shd w:val="clear" w:color="auto" w:fill="auto"/>
          </w:tcPr>
          <w:p w14:paraId="3185374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vigor n.</w:t>
            </w:r>
            <w:r>
              <w:rPr>
                <w:rFonts w:ascii="Times New Roman" w:eastAsia="宋体" w:hAnsi="Times New Roman" w:cs="Times New Roman"/>
                <w:color w:val="000000" w:themeColor="text1"/>
              </w:rPr>
              <w:t>活力</w:t>
            </w:r>
          </w:p>
        </w:tc>
      </w:tr>
    </w:tbl>
    <w:p w14:paraId="35D2F4FA" w14:textId="77777777" w:rsidR="00D84914" w:rsidRDefault="00D84914">
      <w:pPr>
        <w:spacing w:line="360" w:lineRule="auto"/>
        <w:rPr>
          <w:rFonts w:ascii="Times New Roman" w:eastAsia="宋体" w:hAnsi="Times New Roman" w:cs="Times New Roman"/>
        </w:rPr>
      </w:pPr>
    </w:p>
    <w:p w14:paraId="790CF8C7" w14:textId="77777777" w:rsidR="00D84914" w:rsidRDefault="00000000">
      <w:pPr>
        <w:pStyle w:val="2"/>
        <w:rPr>
          <w:rFonts w:ascii="Times New Roman" w:eastAsia="宋体" w:hAnsi="Times New Roman"/>
        </w:rPr>
      </w:pPr>
      <w:bookmarkStart w:id="140" w:name="_Toc89272657"/>
      <w:r>
        <w:rPr>
          <w:rFonts w:ascii="Times New Roman" w:eastAsia="宋体" w:hAnsi="Times New Roman" w:hint="eastAsia"/>
        </w:rPr>
        <w:t>词汇测试</w:t>
      </w:r>
      <w:bookmarkEnd w:id="140"/>
    </w:p>
    <w:p w14:paraId="01B0E1F5"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1</w:t>
      </w:r>
    </w:p>
    <w:p w14:paraId="79D92AA0"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szCs w:val="21"/>
        </w:rPr>
        <w:t>In the ancient world, the Gre</w:t>
      </w:r>
      <w:r>
        <w:rPr>
          <w:rFonts w:ascii="Times New Roman" w:eastAsia="宋体" w:hAnsi="Times New Roman" w:cs="Times New Roman"/>
          <w:color w:val="000000" w:themeColor="text1"/>
          <w:szCs w:val="21"/>
        </w:rPr>
        <w:t xml:space="preserve">ek p__________ Aristotle e__________ works of art on the basis of how faithfully artists r__________ what they saw in the natural world. But we need to be aware that when painters working in a naturalistic style make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color w:val="000000" w:themeColor="text1"/>
          <w:szCs w:val="21"/>
        </w:rPr>
        <w:t>__________ that seem like untouched snapshots of actual o__________, their skill can also render lifelike such fictions as a unicorn or a dragon.</w:t>
      </w:r>
    </w:p>
    <w:p w14:paraId="1B4525EE" w14:textId="77777777" w:rsidR="00D84914" w:rsidRDefault="00D84914">
      <w:pPr>
        <w:spacing w:line="360" w:lineRule="auto"/>
        <w:rPr>
          <w:rFonts w:ascii="Times New Roman" w:eastAsia="宋体" w:hAnsi="Times New Roman" w:cs="Times New Roman"/>
          <w:b/>
          <w:bCs/>
          <w:color w:val="000000" w:themeColor="text1"/>
          <w:szCs w:val="21"/>
        </w:rPr>
      </w:pPr>
    </w:p>
    <w:p w14:paraId="46CCD1EF"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2</w:t>
      </w:r>
    </w:p>
    <w:p w14:paraId="3A9E99B0"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Like many people today, ancient Greeks e__________ the work of especially skillful naturalistic </w:t>
      </w:r>
      <w:r>
        <w:rPr>
          <w:rFonts w:ascii="Times New Roman" w:eastAsia="宋体" w:hAnsi="Times New Roman" w:cs="Times New Roman"/>
          <w:color w:val="000000" w:themeColor="text1"/>
          <w:szCs w:val="21"/>
        </w:rPr>
        <w:lastRenderedPageBreak/>
        <w:t xml:space="preserve">artists (the Greek word for "art," techne, is the same as the Greek word for "craft"). Their </w:t>
      </w:r>
      <w:proofErr w:type="spellStart"/>
      <w:r>
        <w:rPr>
          <w:rFonts w:ascii="Times New Roman" w:eastAsia="宋体" w:hAnsi="Times New Roman" w:cs="Times New Roman"/>
          <w:color w:val="000000" w:themeColor="text1"/>
          <w:szCs w:val="21"/>
        </w:rPr>
        <w:t>a</w:t>
      </w:r>
      <w:proofErr w:type="spellEnd"/>
      <w:r>
        <w:rPr>
          <w:rFonts w:ascii="Times New Roman" w:eastAsia="宋体" w:hAnsi="Times New Roman" w:cs="Times New Roman"/>
          <w:color w:val="000000" w:themeColor="text1"/>
          <w:szCs w:val="21"/>
        </w:rPr>
        <w:t xml:space="preserve">__________ for naturalistic d__________ is illustrated in a famous story about a c__________ between rival Greek painters named Zeuxis and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In the late fifth century B.C.E. Zeuxis painted a picture of grapes so a__________ that birds flew down to peck at them. Then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took his turn, and when Zeuxis asked his rival to r__________ the curtain h__________ over the picture,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gleefully pointed out that the curtain was his painting. Zeuxis agreed that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won the competition since he, Zeuxis, had f__________ only birds but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had tricked an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color w:val="000000" w:themeColor="text1"/>
          <w:szCs w:val="21"/>
        </w:rPr>
        <w:t>__________ fellow artist.</w:t>
      </w:r>
    </w:p>
    <w:p w14:paraId="717AC2EF" w14:textId="77777777" w:rsidR="00D84914" w:rsidRDefault="00D84914">
      <w:pPr>
        <w:spacing w:line="360" w:lineRule="auto"/>
        <w:rPr>
          <w:rFonts w:ascii="Times New Roman" w:eastAsia="宋体" w:hAnsi="Times New Roman" w:cs="Times New Roman"/>
          <w:b/>
          <w:bCs/>
          <w:color w:val="000000" w:themeColor="text1"/>
          <w:szCs w:val="21"/>
        </w:rPr>
      </w:pPr>
    </w:p>
    <w:p w14:paraId="0D954E67"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3</w:t>
      </w:r>
    </w:p>
    <w:p w14:paraId="33ED7765"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In the seventeenth century, painter </w:t>
      </w:r>
      <w:proofErr w:type="spellStart"/>
      <w:r>
        <w:rPr>
          <w:rFonts w:ascii="Times New Roman" w:eastAsia="宋体" w:hAnsi="Times New Roman" w:cs="Times New Roman"/>
          <w:color w:val="000000" w:themeColor="text1"/>
          <w:szCs w:val="21"/>
        </w:rPr>
        <w:t>Adriaen</w:t>
      </w:r>
      <w:proofErr w:type="spellEnd"/>
      <w:r>
        <w:rPr>
          <w:rFonts w:ascii="Times New Roman" w:eastAsia="宋体" w:hAnsi="Times New Roman" w:cs="Times New Roman"/>
          <w:color w:val="000000" w:themeColor="text1"/>
          <w:szCs w:val="21"/>
        </w:rPr>
        <w:t xml:space="preserve"> van der Spelt and his artist friend Frans van </w:t>
      </w:r>
      <w:proofErr w:type="spellStart"/>
      <w:r>
        <w:rPr>
          <w:rFonts w:ascii="Times New Roman" w:eastAsia="宋体" w:hAnsi="Times New Roman" w:cs="Times New Roman"/>
          <w:color w:val="000000" w:themeColor="text1"/>
          <w:szCs w:val="21"/>
        </w:rPr>
        <w:t>Mieris</w:t>
      </w:r>
      <w:proofErr w:type="spellEnd"/>
      <w:r>
        <w:rPr>
          <w:rFonts w:ascii="Times New Roman" w:eastAsia="宋体" w:hAnsi="Times New Roman" w:cs="Times New Roman"/>
          <w:color w:val="000000" w:themeColor="text1"/>
          <w:szCs w:val="21"/>
        </w:rPr>
        <w:t xml:space="preserve"> paid h__________ to the story of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curtain with their painting of a blue satin drapery drawn aside to show a garland of flowers (a d__________ made from many flowers joined together) in Flower Piece with Curtain (1658). The artists not only re-created </w:t>
      </w:r>
      <w:proofErr w:type="spellStart"/>
      <w:r>
        <w:rPr>
          <w:rFonts w:ascii="Times New Roman" w:eastAsia="宋体" w:hAnsi="Times New Roman" w:cs="Times New Roman"/>
          <w:color w:val="000000" w:themeColor="text1"/>
          <w:szCs w:val="21"/>
        </w:rPr>
        <w:t>Parrhasius</w:t>
      </w:r>
      <w:proofErr w:type="spellEnd"/>
      <w:r>
        <w:rPr>
          <w:rFonts w:ascii="Times New Roman" w:eastAsia="宋体" w:hAnsi="Times New Roman" w:cs="Times New Roman"/>
          <w:color w:val="000000" w:themeColor="text1"/>
          <w:szCs w:val="21"/>
        </w:rPr>
        <w:t xml:space="preserve">' curtain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color w:val="000000" w:themeColor="text1"/>
          <w:szCs w:val="21"/>
        </w:rPr>
        <w:t xml:space="preserve">__________ but also included a r__________ to another Greek l__________ that was popular in the fourth century B.C.E. that told of </w:t>
      </w:r>
      <w:proofErr w:type="spellStart"/>
      <w:r>
        <w:rPr>
          <w:rFonts w:ascii="Times New Roman" w:eastAsia="宋体" w:hAnsi="Times New Roman" w:cs="Times New Roman"/>
          <w:color w:val="000000" w:themeColor="text1"/>
          <w:szCs w:val="21"/>
        </w:rPr>
        <w:t>Pausias</w:t>
      </w:r>
      <w:proofErr w:type="spellEnd"/>
      <w:r>
        <w:rPr>
          <w:rFonts w:ascii="Times New Roman" w:eastAsia="宋体" w:hAnsi="Times New Roman" w:cs="Times New Roman"/>
          <w:color w:val="000000" w:themeColor="text1"/>
          <w:szCs w:val="21"/>
        </w:rPr>
        <w:t xml:space="preserve">, who painted the e__________ floral garlands made by a young woman, </w:t>
      </w:r>
      <w:proofErr w:type="spellStart"/>
      <w:r>
        <w:rPr>
          <w:rFonts w:ascii="Times New Roman" w:eastAsia="宋体" w:hAnsi="Times New Roman" w:cs="Times New Roman"/>
          <w:color w:val="000000" w:themeColor="text1"/>
          <w:szCs w:val="21"/>
        </w:rPr>
        <w:t>Glykera</w:t>
      </w:r>
      <w:proofErr w:type="spellEnd"/>
      <w:r>
        <w:rPr>
          <w:rFonts w:ascii="Times New Roman" w:eastAsia="宋体" w:hAnsi="Times New Roman" w:cs="Times New Roman"/>
          <w:color w:val="000000" w:themeColor="text1"/>
          <w:szCs w:val="21"/>
        </w:rPr>
        <w:t>. This second story r__________ the troubling and possibly unanswerable q__________ of who was the true artist—the painter who c__________ nature in his art or the garland maker who made works of art out of nature. The seventeenth-century p__________—the people who b__________ such paintings—knew those stories and a__________ the artists' c__________ references as well as their skill in drawing and m__________ colors on canvas.</w:t>
      </w:r>
    </w:p>
    <w:p w14:paraId="380A3D73" w14:textId="77777777" w:rsidR="00D84914" w:rsidRDefault="00D84914">
      <w:pPr>
        <w:spacing w:line="360" w:lineRule="auto"/>
        <w:rPr>
          <w:rFonts w:ascii="Times New Roman" w:eastAsia="宋体" w:hAnsi="Times New Roman" w:cs="Times New Roman"/>
          <w:b/>
          <w:bCs/>
          <w:color w:val="000000" w:themeColor="text1"/>
          <w:szCs w:val="21"/>
        </w:rPr>
      </w:pPr>
    </w:p>
    <w:p w14:paraId="7BE443DC"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4</w:t>
      </w:r>
    </w:p>
    <w:p w14:paraId="7F0C3C04"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The flower garland in Flower Piece with Curtain also </w:t>
      </w:r>
      <w:proofErr w:type="spellStart"/>
      <w:r>
        <w:rPr>
          <w:rFonts w:ascii="Times New Roman" w:eastAsia="宋体" w:hAnsi="Times New Roman" w:cs="Times New Roman"/>
          <w:color w:val="000000" w:themeColor="text1"/>
          <w:szCs w:val="21"/>
        </w:rPr>
        <w:t>s</w:t>
      </w:r>
      <w:proofErr w:type="spellEnd"/>
      <w:r>
        <w:rPr>
          <w:rFonts w:ascii="Times New Roman" w:eastAsia="宋体" w:hAnsi="Times New Roman" w:cs="Times New Roman"/>
          <w:color w:val="000000" w:themeColor="text1"/>
          <w:szCs w:val="21"/>
        </w:rPr>
        <w:t xml:space="preserve">__________ the p__________ of time and the f__________ (temporary) quality of human riches. The brilliant red and white tulip—the most desirable and expensive flower of the time—symbolizes wealth and power. Yet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color w:val="000000" w:themeColor="text1"/>
          <w:szCs w:val="21"/>
        </w:rPr>
        <w:t xml:space="preserve">__________ creep out of the flowers, and a butterfly—fragile and transitory—h__________ above a flower. Today, after studying the painting in its c__________ context, we, too, understand that it is much more than a simple flower piece, such as the type of still life with flowers popular in the Netherlands in van der Spelt and van </w:t>
      </w:r>
      <w:proofErr w:type="spellStart"/>
      <w:r>
        <w:rPr>
          <w:rFonts w:ascii="Times New Roman" w:eastAsia="宋体" w:hAnsi="Times New Roman" w:cs="Times New Roman"/>
          <w:color w:val="000000" w:themeColor="text1"/>
          <w:szCs w:val="21"/>
        </w:rPr>
        <w:t>Mieris</w:t>
      </w:r>
      <w:proofErr w:type="spellEnd"/>
      <w:r>
        <w:rPr>
          <w:rFonts w:ascii="Times New Roman" w:eastAsia="宋体" w:hAnsi="Times New Roman" w:cs="Times New Roman"/>
          <w:color w:val="000000" w:themeColor="text1"/>
          <w:szCs w:val="21"/>
        </w:rPr>
        <w:t>' time.</w:t>
      </w:r>
    </w:p>
    <w:p w14:paraId="13675147" w14:textId="77777777" w:rsidR="00D84914" w:rsidRDefault="00D84914">
      <w:pPr>
        <w:spacing w:line="360" w:lineRule="auto"/>
        <w:rPr>
          <w:rFonts w:ascii="Times New Roman" w:eastAsia="宋体" w:hAnsi="Times New Roman" w:cs="Times New Roman"/>
          <w:b/>
          <w:bCs/>
          <w:color w:val="000000" w:themeColor="text1"/>
          <w:szCs w:val="21"/>
        </w:rPr>
      </w:pPr>
    </w:p>
    <w:p w14:paraId="7DA5D2F4" w14:textId="77777777" w:rsidR="00D84914" w:rsidRDefault="00000000">
      <w:pPr>
        <w:spacing w:line="360" w:lineRule="auto"/>
        <w:rPr>
          <w:rFonts w:ascii="Times New Roman" w:eastAsia="宋体" w:hAnsi="Times New Roman" w:cs="Times New Roman"/>
          <w:b/>
          <w:bCs/>
          <w:color w:val="000000" w:themeColor="text1"/>
          <w:szCs w:val="21"/>
        </w:rPr>
      </w:pPr>
      <w:r>
        <w:rPr>
          <w:rFonts w:ascii="Times New Roman" w:eastAsia="宋体" w:hAnsi="Times New Roman" w:cs="Times New Roman"/>
          <w:b/>
          <w:bCs/>
          <w:color w:val="000000" w:themeColor="text1"/>
          <w:szCs w:val="21"/>
        </w:rPr>
        <w:t>Paragraph 5</w:t>
      </w:r>
    </w:p>
    <w:p w14:paraId="5D9AC364" w14:textId="77777777" w:rsidR="00D84914" w:rsidRDefault="00000000">
      <w:pPr>
        <w:spacing w:line="360" w:lineRule="auto"/>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Just as Dutch flower pieces were p__________ as ideal e__________ of naturalism in the seventeenth century, so today modern p__________ seems like a perfect m__________ for expressing the natural beauty of plants. In his photograph Succulent (1930), Edward Weston did just that by using straightforward camera work, without manipulating the film in the darkroom. But Weston did more than accurately p__________ his s__________. He made photography an expressionistic medium by perfecting the close-up view to </w:t>
      </w:r>
      <w:proofErr w:type="spellStart"/>
      <w:r>
        <w:rPr>
          <w:rFonts w:ascii="Times New Roman" w:eastAsia="宋体" w:hAnsi="Times New Roman" w:cs="Times New Roman"/>
          <w:color w:val="000000" w:themeColor="text1"/>
          <w:szCs w:val="21"/>
        </w:rPr>
        <w:t>e</w:t>
      </w:r>
      <w:proofErr w:type="spellEnd"/>
      <w:r>
        <w:rPr>
          <w:rFonts w:ascii="Times New Roman" w:eastAsia="宋体" w:hAnsi="Times New Roman" w:cs="Times New Roman"/>
          <w:color w:val="000000" w:themeColor="text1"/>
          <w:szCs w:val="21"/>
        </w:rPr>
        <w:t xml:space="preserve">__________ an emotional response. He argued that, although the camera sees more than the human eye does, the quality of the image depends not on the camera but on the choices made by the photographer-artist. Many people even today think that naturalism represents the highest </w:t>
      </w:r>
      <w:proofErr w:type="spellStart"/>
      <w:r>
        <w:rPr>
          <w:rFonts w:ascii="Times New Roman" w:eastAsia="宋体" w:hAnsi="Times New Roman" w:cs="Times New Roman"/>
          <w:color w:val="000000" w:themeColor="text1"/>
          <w:szCs w:val="21"/>
        </w:rPr>
        <w:t>a</w:t>
      </w:r>
      <w:proofErr w:type="spellEnd"/>
      <w:r>
        <w:rPr>
          <w:rFonts w:ascii="Times New Roman" w:eastAsia="宋体" w:hAnsi="Times New Roman" w:cs="Times New Roman"/>
          <w:color w:val="000000" w:themeColor="text1"/>
          <w:szCs w:val="21"/>
        </w:rPr>
        <w:t xml:space="preserve">__________ in art. But not everyone agrees. First to argue persuasively that o__________ alone produced "mere likeness" was the Italian master Leonardo da Vinci (1452-1519), who said that the painter who copied the e__________ forms of nature was acting only as a mirror. He believed that the true artist should </w:t>
      </w:r>
      <w:proofErr w:type="spellStart"/>
      <w:r>
        <w:rPr>
          <w:rFonts w:ascii="Times New Roman" w:eastAsia="宋体" w:hAnsi="Times New Roman" w:cs="Times New Roman"/>
          <w:color w:val="000000" w:themeColor="text1"/>
          <w:szCs w:val="21"/>
        </w:rPr>
        <w:t>e</w:t>
      </w:r>
      <w:proofErr w:type="spellEnd"/>
      <w:r>
        <w:rPr>
          <w:rFonts w:ascii="Times New Roman" w:eastAsia="宋体" w:hAnsi="Times New Roman" w:cs="Times New Roman"/>
          <w:color w:val="000000" w:themeColor="text1"/>
          <w:szCs w:val="21"/>
        </w:rPr>
        <w:t xml:space="preserve">__________ in intellectual activity of a higher order and attempt to c__________ the inner life—the energy and power—of a subject. Georgia O' </w:t>
      </w:r>
      <w:proofErr w:type="spellStart"/>
      <w:r>
        <w:rPr>
          <w:rFonts w:ascii="Times New Roman" w:eastAsia="宋体" w:hAnsi="Times New Roman" w:cs="Times New Roman"/>
          <w:color w:val="000000" w:themeColor="text1"/>
          <w:szCs w:val="21"/>
        </w:rPr>
        <w:t>Keeffe</w:t>
      </w:r>
      <w:proofErr w:type="spellEnd"/>
      <w:r>
        <w:rPr>
          <w:rFonts w:ascii="Times New Roman" w:eastAsia="宋体" w:hAnsi="Times New Roman" w:cs="Times New Roman"/>
          <w:color w:val="000000" w:themeColor="text1"/>
          <w:szCs w:val="21"/>
        </w:rPr>
        <w:t>, like van der Spelt and Weston, studied living plants; however, when she painted the canna lily in the painting Red Canna (1924), she, like Leonardo, sought to capture the flower's essence. By painting the canna lily's organic energy, she created an e__________. By painting the canna lily's organic energy, she created a new abstract beauty, c__________ in paint the p__________ vigor of its life cycle, rather than producing a r__________ image.</w:t>
      </w:r>
    </w:p>
    <w:p w14:paraId="1546AAC6" w14:textId="77777777" w:rsidR="00D84914" w:rsidRDefault="00D84914">
      <w:pPr>
        <w:spacing w:line="360" w:lineRule="auto"/>
        <w:rPr>
          <w:rFonts w:ascii="Times New Roman" w:eastAsia="宋体" w:hAnsi="Times New Roman" w:cs="Times New Roman"/>
          <w:color w:val="000000" w:themeColor="text1"/>
          <w:szCs w:val="21"/>
        </w:rPr>
      </w:pPr>
    </w:p>
    <w:p w14:paraId="5312206E" w14:textId="77777777" w:rsidR="00D84914" w:rsidRDefault="00000000">
      <w:pPr>
        <w:pStyle w:val="2"/>
        <w:rPr>
          <w:rFonts w:ascii="Times New Roman" w:eastAsia="宋体" w:hAnsi="Times New Roman"/>
        </w:rPr>
      </w:pPr>
      <w:bookmarkStart w:id="141" w:name="_Toc89272658"/>
      <w:r>
        <w:rPr>
          <w:rFonts w:ascii="Times New Roman" w:eastAsia="宋体" w:hAnsi="Times New Roman"/>
        </w:rPr>
        <w:t>长难句</w:t>
      </w:r>
      <w:r>
        <w:rPr>
          <w:rFonts w:ascii="Times New Roman" w:eastAsia="宋体" w:hAnsi="Times New Roman" w:hint="eastAsia"/>
        </w:rPr>
        <w:t>练习</w:t>
      </w:r>
      <w:bookmarkEnd w:id="141"/>
    </w:p>
    <w:p w14:paraId="79730622" w14:textId="77777777" w:rsidR="00D84914" w:rsidRDefault="00000000">
      <w:pPr>
        <w:pStyle w:val="af0"/>
        <w:widowControl/>
        <w:numPr>
          <w:ilvl w:val="0"/>
          <w:numId w:val="6"/>
        </w:numPr>
        <w:spacing w:line="360" w:lineRule="auto"/>
        <w:ind w:firstLineChars="0"/>
        <w:rPr>
          <w:rFonts w:ascii="Times New Roman" w:eastAsia="宋体" w:hAnsi="Times New Roman"/>
          <w:szCs w:val="21"/>
        </w:rPr>
      </w:pPr>
      <w:r>
        <w:rPr>
          <w:rFonts w:ascii="Times New Roman" w:eastAsia="宋体" w:hAnsi="Times New Roman" w:cs="Times New Roman"/>
          <w:szCs w:val="21"/>
        </w:rPr>
        <w:t xml:space="preserve">The artists not only re-created </w:t>
      </w:r>
      <w:proofErr w:type="spellStart"/>
      <w:r>
        <w:rPr>
          <w:rFonts w:ascii="Times New Roman" w:eastAsia="宋体" w:hAnsi="Times New Roman" w:cs="Times New Roman"/>
          <w:szCs w:val="21"/>
        </w:rPr>
        <w:t>Parrhasius</w:t>
      </w:r>
      <w:proofErr w:type="spellEnd"/>
      <w:r>
        <w:rPr>
          <w:rFonts w:ascii="Times New Roman" w:eastAsia="宋体" w:hAnsi="Times New Roman" w:cs="Times New Roman"/>
          <w:szCs w:val="21"/>
        </w:rPr>
        <w:t xml:space="preserve">' curtain illusion but also included a reference to another Greek legend that was popular in the fourth century B.C.E. that told of </w:t>
      </w:r>
      <w:proofErr w:type="spellStart"/>
      <w:r>
        <w:rPr>
          <w:rFonts w:ascii="Times New Roman" w:eastAsia="宋体" w:hAnsi="Times New Roman" w:cs="Times New Roman"/>
          <w:szCs w:val="21"/>
        </w:rPr>
        <w:t>Pausias</w:t>
      </w:r>
      <w:proofErr w:type="spellEnd"/>
      <w:r>
        <w:rPr>
          <w:rFonts w:ascii="Times New Roman" w:eastAsia="宋体" w:hAnsi="Times New Roman" w:cs="Times New Roman"/>
          <w:szCs w:val="21"/>
        </w:rPr>
        <w:t xml:space="preserve">, who painted the exquisite floral garlands made by a young woman, </w:t>
      </w:r>
      <w:proofErr w:type="spellStart"/>
      <w:r>
        <w:rPr>
          <w:rFonts w:ascii="Times New Roman" w:eastAsia="宋体" w:hAnsi="Times New Roman" w:cs="Times New Roman"/>
          <w:szCs w:val="21"/>
        </w:rPr>
        <w:t>Glykera</w:t>
      </w:r>
      <w:proofErr w:type="spellEnd"/>
      <w:r>
        <w:rPr>
          <w:rFonts w:ascii="Times New Roman" w:eastAsia="宋体" w:hAnsi="Times New Roman" w:cs="Times New Roman"/>
          <w:szCs w:val="21"/>
        </w:rPr>
        <w:t>.</w:t>
      </w:r>
    </w:p>
    <w:p w14:paraId="4CBF2EF3"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5D790FFE" w14:textId="77777777" w:rsidR="00D84914" w:rsidRDefault="00D84914">
      <w:pPr>
        <w:pStyle w:val="af0"/>
        <w:spacing w:line="360" w:lineRule="auto"/>
        <w:ind w:left="360" w:firstLineChars="0" w:firstLine="0"/>
        <w:rPr>
          <w:rFonts w:ascii="Times New Roman" w:eastAsia="宋体" w:hAnsi="Times New Roman" w:cs="Times New Roman"/>
          <w:szCs w:val="21"/>
        </w:rPr>
      </w:pPr>
    </w:p>
    <w:p w14:paraId="08677CD0" w14:textId="77777777" w:rsidR="00D84914" w:rsidRDefault="00000000">
      <w:pPr>
        <w:pStyle w:val="af0"/>
        <w:widowControl/>
        <w:numPr>
          <w:ilvl w:val="0"/>
          <w:numId w:val="6"/>
        </w:numPr>
        <w:spacing w:line="360" w:lineRule="auto"/>
        <w:ind w:firstLineChars="0"/>
        <w:rPr>
          <w:rFonts w:ascii="Times New Roman" w:eastAsia="宋体" w:hAnsi="Times New Roman"/>
          <w:szCs w:val="21"/>
        </w:rPr>
      </w:pPr>
      <w:r>
        <w:rPr>
          <w:rFonts w:ascii="Times New Roman" w:eastAsia="宋体" w:hAnsi="Times New Roman" w:cs="Times New Roman"/>
          <w:szCs w:val="21"/>
        </w:rPr>
        <w:lastRenderedPageBreak/>
        <w:t>The seventeenth-century patrons—the people who bought such paintings—knew those stories and appreciated the artists' classical references as well as their skill in drawing and manipulating colors on canvas.</w:t>
      </w:r>
    </w:p>
    <w:p w14:paraId="052BDC82"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7EB70964" w14:textId="77777777" w:rsidR="00D84914" w:rsidRDefault="00D84914">
      <w:pPr>
        <w:spacing w:line="360" w:lineRule="auto"/>
        <w:rPr>
          <w:rFonts w:ascii="Times New Roman" w:eastAsia="宋体" w:hAnsi="Times New Roman" w:cs="Times New Roman"/>
          <w:szCs w:val="21"/>
        </w:rPr>
      </w:pPr>
    </w:p>
    <w:p w14:paraId="4EF03AF0" w14:textId="77777777" w:rsidR="00D84914" w:rsidRDefault="00000000">
      <w:pPr>
        <w:pStyle w:val="af0"/>
        <w:widowControl/>
        <w:numPr>
          <w:ilvl w:val="0"/>
          <w:numId w:val="6"/>
        </w:numPr>
        <w:spacing w:line="360" w:lineRule="auto"/>
        <w:ind w:firstLineChars="0"/>
        <w:rPr>
          <w:rFonts w:ascii="Times New Roman" w:eastAsia="宋体" w:hAnsi="Times New Roman"/>
          <w:szCs w:val="21"/>
        </w:rPr>
      </w:pPr>
      <w:r>
        <w:rPr>
          <w:rFonts w:ascii="Times New Roman" w:eastAsia="宋体" w:hAnsi="Times New Roman" w:cs="Times New Roman"/>
          <w:szCs w:val="21"/>
        </w:rPr>
        <w:t>In his photograph Succulent (1930), Edward Weston did just that by using straightforward camera work, without manipulating the film in the darkroom.</w:t>
      </w:r>
    </w:p>
    <w:p w14:paraId="7111DB88"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551FE225" w14:textId="77777777" w:rsidR="00D84914" w:rsidRDefault="00D84914">
      <w:pPr>
        <w:pStyle w:val="af0"/>
        <w:spacing w:line="360" w:lineRule="auto"/>
        <w:ind w:left="360" w:firstLineChars="0" w:firstLine="0"/>
        <w:rPr>
          <w:rFonts w:ascii="Times New Roman" w:eastAsia="宋体" w:hAnsi="Times New Roman" w:cs="Times New Roman"/>
          <w:szCs w:val="21"/>
        </w:rPr>
      </w:pPr>
    </w:p>
    <w:p w14:paraId="43339B74" w14:textId="77777777" w:rsidR="00D84914" w:rsidRDefault="00000000">
      <w:pPr>
        <w:pStyle w:val="af0"/>
        <w:widowControl/>
        <w:numPr>
          <w:ilvl w:val="0"/>
          <w:numId w:val="6"/>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First to argue persuasively that observation alone produced "mere likeness" was the Italian master Leonardo da Vinci (1452-1519), who said that the painter who copied the external forms of nature was acting only as a mirror.</w:t>
      </w:r>
    </w:p>
    <w:p w14:paraId="2DDF8E34"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745F2B4B" w14:textId="77777777" w:rsidR="00D84914" w:rsidRDefault="00D84914">
      <w:pPr>
        <w:spacing w:line="360" w:lineRule="auto"/>
        <w:rPr>
          <w:rFonts w:ascii="Times New Roman" w:eastAsia="宋体" w:hAnsi="Times New Roman" w:cs="Times New Roman"/>
        </w:rPr>
      </w:pPr>
    </w:p>
    <w:p w14:paraId="020CC440"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3ED18339" w14:textId="77777777" w:rsidR="00D84914" w:rsidRDefault="00000000">
      <w:pPr>
        <w:pStyle w:val="2"/>
        <w:spacing w:line="360" w:lineRule="auto"/>
        <w:rPr>
          <w:rFonts w:ascii="Times New Roman" w:eastAsia="宋体" w:hAnsi="Times New Roman" w:cs="Times New Roman"/>
          <w:sz w:val="24"/>
          <w:szCs w:val="24"/>
        </w:rPr>
      </w:pPr>
      <w:bookmarkStart w:id="142" w:name="_Toc89272659"/>
      <w:r>
        <w:rPr>
          <w:rFonts w:ascii="Times New Roman" w:eastAsia="宋体" w:hAnsi="Times New Roman" w:cs="Times New Roman"/>
          <w:sz w:val="24"/>
          <w:szCs w:val="24"/>
        </w:rPr>
        <w:lastRenderedPageBreak/>
        <w:t>The Process of Domestication</w:t>
      </w:r>
      <w:bookmarkEnd w:id="142"/>
    </w:p>
    <w:p w14:paraId="06A3EF7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1</w:t>
      </w:r>
    </w:p>
    <w:p w14:paraId="5A27475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rPr>
        <w:t xml:space="preserve">Domestication was not an innovation restricted to farming societies. The first of all domestic animals-the dog-was domesticated by hunter-gatherers during the Paleolithic Age. which ended roughly 12,000 years ago. Analysis of DNA lineages suggests an initial domestication at least 14,000 and perhaps as much as 135,000 years ago. Hunter-gatherers often develop close relationships with key plants as well as with animal species, which lead to practices </w:t>
      </w:r>
      <w:r>
        <w:rPr>
          <w:rFonts w:ascii="Times New Roman" w:eastAsia="宋体" w:hAnsi="Times New Roman" w:cs="Times New Roman"/>
          <w:highlight w:val="lightGray"/>
        </w:rPr>
        <w:t>verging on</w:t>
      </w:r>
      <w:r>
        <w:rPr>
          <w:rFonts w:ascii="Times New Roman" w:eastAsia="宋体" w:hAnsi="Times New Roman" w:cs="Times New Roman"/>
        </w:rPr>
        <w:t xml:space="preserve"> domestication. Certain Australian Aborigines. for example, followed a practice of replanting parts of the yams that they dug up. In northern Australia the practice was to </w:t>
      </w:r>
      <w:r>
        <w:rPr>
          <w:rFonts w:ascii="Times New Roman" w:eastAsia="宋体" w:hAnsi="Times New Roman" w:cs="Times New Roman" w:hint="eastAsia"/>
        </w:rPr>
        <w:t>l</w:t>
      </w:r>
      <w:r>
        <w:rPr>
          <w:rFonts w:ascii="Times New Roman" w:eastAsia="宋体" w:hAnsi="Times New Roman" w:cs="Times New Roman"/>
        </w:rPr>
        <w:t>eave the main plant and its root, and to collect and consume only the side tubers; in western Australia, however, people dug up the tubers, broke them into pieces, and returned some parts to the ground. Even more elaborate practices occurred elsewhere: the Owens Valley Paiute tribe of eastern California diverted streams to irrigate natural "fields" of water-meadow root crops.</w:t>
      </w:r>
    </w:p>
    <w:p w14:paraId="2FE949B2" w14:textId="77777777" w:rsidR="00D84914" w:rsidRDefault="00D84914">
      <w:pPr>
        <w:spacing w:line="360" w:lineRule="auto"/>
        <w:rPr>
          <w:rFonts w:ascii="Times New Roman" w:eastAsia="宋体" w:hAnsi="Times New Roman" w:cs="Times New Roman"/>
          <w:b/>
          <w:bCs/>
          <w:lang w:eastAsia="zh-Hans"/>
        </w:rPr>
      </w:pPr>
    </w:p>
    <w:p w14:paraId="23BD1120"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1. The phrase </w:t>
      </w:r>
      <w:r>
        <w:rPr>
          <w:rFonts w:ascii="Times New Roman" w:eastAsia="宋体" w:hAnsi="Times New Roman" w:cs="Times New Roman"/>
          <w:b/>
          <w:bCs/>
          <w:highlight w:val="lightGray"/>
          <w:lang w:eastAsia="zh-Hans"/>
        </w:rPr>
        <w:t>"verging on"</w:t>
      </w:r>
      <w:r>
        <w:rPr>
          <w:rFonts w:ascii="Times New Roman" w:eastAsia="宋体" w:hAnsi="Times New Roman" w:cs="Times New Roman"/>
          <w:b/>
          <w:bCs/>
          <w:lang w:eastAsia="zh-Hans"/>
        </w:rPr>
        <w:t xml:space="preserve"> in the passage is closest in meaning to</w:t>
      </w:r>
    </w:p>
    <w:p w14:paraId="2746BBD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dependent</w:t>
      </w:r>
    </w:p>
    <w:p w14:paraId="5FA0D7F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close to</w:t>
      </w:r>
    </w:p>
    <w:p w14:paraId="3889BC5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C. resulting from </w:t>
      </w:r>
    </w:p>
    <w:p w14:paraId="170AB2B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equal to</w:t>
      </w:r>
    </w:p>
    <w:p w14:paraId="1075F16B" w14:textId="77777777" w:rsidR="00D84914" w:rsidRDefault="00D84914">
      <w:pPr>
        <w:spacing w:line="360" w:lineRule="auto"/>
        <w:rPr>
          <w:rFonts w:ascii="Times New Roman" w:eastAsia="宋体" w:hAnsi="Times New Roman" w:cs="Times New Roman"/>
          <w:lang w:eastAsia="zh-Hans"/>
        </w:rPr>
      </w:pPr>
    </w:p>
    <w:p w14:paraId="17BB436E"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2. According to paragraph1, hunter-gatherers are known to have engaged in each of the following practices EXCEPT</w:t>
      </w:r>
    </w:p>
    <w:p w14:paraId="06169739"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replanting parts of certain plants that they had dug up in order to consume</w:t>
      </w:r>
    </w:p>
    <w:p w14:paraId="2BB42B6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collecting only some parts of certain food plants and leaving other parts in place</w:t>
      </w:r>
    </w:p>
    <w:p w14:paraId="39F1725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changing the course of streams to provide water for certain kinds of plants</w:t>
      </w:r>
    </w:p>
    <w:p w14:paraId="7EBB893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planting food plants in places where water was readily available</w:t>
      </w:r>
    </w:p>
    <w:p w14:paraId="7B8B92C9" w14:textId="77777777" w:rsidR="00D84914" w:rsidRDefault="00D84914">
      <w:pPr>
        <w:spacing w:line="360" w:lineRule="auto"/>
        <w:rPr>
          <w:rFonts w:ascii="Times New Roman" w:eastAsia="宋体" w:hAnsi="Times New Roman" w:cs="Times New Roman"/>
          <w:lang w:eastAsia="zh-Hans"/>
        </w:rPr>
      </w:pPr>
    </w:p>
    <w:p w14:paraId="348B35D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5B9C2BB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Two conclusions may be drawn from this. First, that hunter-gatherers were not simply passive </w:t>
      </w:r>
      <w:r>
        <w:rPr>
          <w:rFonts w:ascii="Times New Roman" w:eastAsia="宋体" w:hAnsi="Times New Roman" w:cs="Times New Roman"/>
        </w:rPr>
        <w:lastRenderedPageBreak/>
        <w:t xml:space="preserve">bystanders in the history of plant and animal exploitation, but modified those species on which they relied both intentionally and unintentionally. </w:t>
      </w:r>
      <w:r>
        <w:rPr>
          <w:rFonts w:ascii="Times New Roman" w:eastAsia="宋体" w:hAnsi="Times New Roman" w:cs="Times New Roman"/>
          <w:highlight w:val="lightGray"/>
        </w:rPr>
        <w:t>And second, that close relationships between humans and their food sources did not begin abruptly with the development of agriculture less than 10,000 years ago in the early postglacial period, but have a much longer history stretching back tens of thousands of years into the Paleolithic.</w:t>
      </w:r>
    </w:p>
    <w:p w14:paraId="11465D22" w14:textId="77777777" w:rsidR="00D84914" w:rsidRDefault="00D84914">
      <w:pPr>
        <w:spacing w:line="360" w:lineRule="auto"/>
        <w:rPr>
          <w:rFonts w:ascii="Times New Roman" w:eastAsia="宋体" w:hAnsi="Times New Roman" w:cs="Times New Roman"/>
          <w:lang w:eastAsia="zh-Hans"/>
        </w:rPr>
      </w:pPr>
    </w:p>
    <w:p w14:paraId="536F9DA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3, Which of the sentences below best expresses the essential information in the highlighted sentence in the passage? Incorrect choices change the meaning in important ways or leave out essential information.</w:t>
      </w:r>
    </w:p>
    <w:p w14:paraId="7C008B6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And second, close relationships between humans and their food sources began in the early postglacial period that stretched back tens of thousands of years into the Paleolithic.</w:t>
      </w:r>
    </w:p>
    <w:p w14:paraId="3BF1BA6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And second, close relationships between humans and their food sources began to develop not with the beginning of agriculture, but tens of thousands of years earlier.</w:t>
      </w:r>
    </w:p>
    <w:p w14:paraId="4389BBB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And second, agriculture began less than 10,000 years ago in the early postglacial period following the Paleolithi</w:t>
      </w:r>
      <w:r>
        <w:rPr>
          <w:rFonts w:ascii="Times New Roman" w:eastAsia="宋体" w:hAnsi="Times New Roman" w:cs="Times New Roman" w:hint="eastAsia"/>
        </w:rPr>
        <w:t>c</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lang w:eastAsia="zh-Hans"/>
        </w:rPr>
        <w:t>which stretched back many thousands of years</w:t>
      </w:r>
    </w:p>
    <w:p w14:paraId="15F4413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And second, the development of agriculture led to close relationships between humans and their food sources tens of thousands of years ago.</w:t>
      </w:r>
    </w:p>
    <w:p w14:paraId="5675AE1F" w14:textId="77777777" w:rsidR="00D84914" w:rsidRDefault="00D84914">
      <w:pPr>
        <w:spacing w:line="360" w:lineRule="auto"/>
        <w:rPr>
          <w:rFonts w:ascii="Times New Roman" w:eastAsia="宋体" w:hAnsi="Times New Roman" w:cs="Times New Roman"/>
          <w:lang w:eastAsia="zh-Hans"/>
        </w:rPr>
      </w:pPr>
    </w:p>
    <w:p w14:paraId="7BA5B36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1EDF5B1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Domestication involves the removal of species from the wild and their propagation by humans within a sheltered or manipulated setting. As a result, domesticates are subjected to different selective pressures from their wild relatives and so undergo morphological and genetic change from their wild ancestors through processes of natural selection. Domesticated species are also subject to selection by humans, who may prefer smaller and more docile individuals in a herd, for example, or may breed new forms that have specially valued characteristics, such as woolly sheep.</w:t>
      </w:r>
    </w:p>
    <w:p w14:paraId="79B66CE0" w14:textId="77777777" w:rsidR="00D84914" w:rsidRDefault="00D84914">
      <w:pPr>
        <w:spacing w:line="360" w:lineRule="auto"/>
        <w:rPr>
          <w:rFonts w:ascii="Times New Roman" w:eastAsia="宋体" w:hAnsi="Times New Roman" w:cs="Times New Roman"/>
          <w:lang w:eastAsia="zh-Hans"/>
        </w:rPr>
      </w:pPr>
    </w:p>
    <w:p w14:paraId="667BC050"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4, According to paragraph 3, woolly sheep were a new form that resulted from</w:t>
      </w:r>
    </w:p>
    <w:p w14:paraId="348DAF7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natural pressures of living in a herd</w:t>
      </w:r>
    </w:p>
    <w:p w14:paraId="3A91C32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selective pressures favoring smaller size</w:t>
      </w:r>
    </w:p>
    <w:p w14:paraId="04F93F6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processes of natural selection</w:t>
      </w:r>
    </w:p>
    <w:p w14:paraId="6901689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D. intentional selection by humans</w:t>
      </w:r>
    </w:p>
    <w:p w14:paraId="76176351" w14:textId="77777777" w:rsidR="00D84914" w:rsidRDefault="00D84914">
      <w:pPr>
        <w:spacing w:line="360" w:lineRule="auto"/>
        <w:rPr>
          <w:rFonts w:ascii="Times New Roman" w:eastAsia="宋体" w:hAnsi="Times New Roman" w:cs="Times New Roman"/>
          <w:lang w:eastAsia="zh-Hans"/>
        </w:rPr>
      </w:pPr>
    </w:p>
    <w:p w14:paraId="7A4A062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04DBA79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Other consequences of human contact may be unintentional. In a now-classic experiment, Jack Harlan harvested wild stands of cereals by hand in southeast Turkey and showed that it was possible for a small family group to gather in only three weeks enough to sustain them for a year. It is important to consider the effect of such collection on plant communities, in particular on the way in which plants reseed themselves. Those with brittle seed heads will drop their seeds to the ground as soon as they are touched so those with tougher seed heads will be preferentially gathered by human collectors. Should human collectors use the plants they gathered as the basis of next year's crop, they will be sowing the tougher seed head variety, thus altering the characteristics of the species overall. It may have been through this sort of process of unintentional selection that domesticated forms of wheat and barley first developed in Southwest Asia.</w:t>
      </w:r>
    </w:p>
    <w:p w14:paraId="79BA25F2" w14:textId="77777777" w:rsidR="00D84914" w:rsidRDefault="00D84914">
      <w:pPr>
        <w:spacing w:line="360" w:lineRule="auto"/>
        <w:rPr>
          <w:rFonts w:ascii="Times New Roman" w:eastAsia="宋体" w:hAnsi="Times New Roman" w:cs="Times New Roman"/>
          <w:b/>
          <w:bCs/>
          <w:lang w:eastAsia="zh-Hans"/>
        </w:rPr>
      </w:pPr>
    </w:p>
    <w:p w14:paraId="754EB50A"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5, Paragraph 4 suggests that humans who harvested wild stands of cereals by hand preferred tougher seed heads because those are</w:t>
      </w:r>
    </w:p>
    <w:p w14:paraId="678431D9"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more nutritious</w:t>
      </w:r>
    </w:p>
    <w:p w14:paraId="55793D5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easier to collect</w:t>
      </w:r>
    </w:p>
    <w:p w14:paraId="273398A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more common</w:t>
      </w:r>
    </w:p>
    <w:p w14:paraId="0173711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larger</w:t>
      </w:r>
    </w:p>
    <w:p w14:paraId="44C765D0" w14:textId="77777777" w:rsidR="00D84914" w:rsidRDefault="00D84914">
      <w:pPr>
        <w:spacing w:line="360" w:lineRule="auto"/>
        <w:rPr>
          <w:rFonts w:ascii="Times New Roman" w:eastAsia="宋体" w:hAnsi="Times New Roman" w:cs="Times New Roman"/>
          <w:lang w:eastAsia="zh-Hans"/>
        </w:rPr>
      </w:pPr>
    </w:p>
    <w:p w14:paraId="3099B53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5</w:t>
      </w:r>
    </w:p>
    <w:p w14:paraId="13C96CA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There were other common changes in domesticated species. A reduction in body size among animals occurred, either through intentional selection or as the unintentional result of breeding conditions. It should be noted, however, that </w:t>
      </w:r>
      <w:r>
        <w:rPr>
          <w:rFonts w:ascii="Times New Roman" w:eastAsia="宋体" w:hAnsi="Times New Roman" w:cs="Times New Roman"/>
          <w:highlight w:val="lightGray"/>
        </w:rPr>
        <w:t xml:space="preserve">size reduction is a widespread feature of postglacial mammals </w:t>
      </w:r>
      <w:r>
        <w:rPr>
          <w:rFonts w:ascii="Times New Roman" w:eastAsia="宋体" w:hAnsi="Times New Roman" w:cs="Times New Roman"/>
        </w:rPr>
        <w:t>and has affected humans as well as animals. There is evidence also for an increase in size among cereals and tubers, through selective propagation. In addition, incidental changes, such as twisted horns in goats, or the loss of natural coloring in cows or horses, may be due to the relaxation of natural selective pressures in the protected humanly controlled environment; black and white Friesian cows, for example, would be conspicuous to predators and thus have reduced adaptive fitness in the wild.</w:t>
      </w:r>
    </w:p>
    <w:p w14:paraId="3158FCB5" w14:textId="77777777" w:rsidR="00D84914" w:rsidRDefault="00000000">
      <w:pPr>
        <w:spacing w:line="360" w:lineRule="auto"/>
        <w:rPr>
          <w:rFonts w:ascii="Times New Roman" w:eastAsia="宋体" w:hAnsi="Times New Roman" w:cs="Times New Roman"/>
          <w:b/>
          <w:bCs/>
          <w:highlight w:val="lightGray"/>
          <w:lang w:eastAsia="zh-Hans"/>
        </w:rPr>
      </w:pPr>
      <w:r>
        <w:rPr>
          <w:rFonts w:ascii="Times New Roman" w:eastAsia="宋体" w:hAnsi="Times New Roman" w:cs="Times New Roman"/>
          <w:b/>
          <w:bCs/>
          <w:lang w:eastAsia="zh-Hans"/>
        </w:rPr>
        <w:lastRenderedPageBreak/>
        <w:t>6, Why does the author mention that</w:t>
      </w:r>
      <w:r>
        <w:rPr>
          <w:rFonts w:ascii="Times New Roman" w:eastAsia="宋体" w:hAnsi="Times New Roman" w:cs="Times New Roman"/>
          <w:b/>
          <w:bCs/>
          <w:highlight w:val="lightGray"/>
          <w:lang w:eastAsia="zh-Hans"/>
        </w:rPr>
        <w:t xml:space="preserve"> "size reduction is a widespread feature of postglacial mammals"?</w:t>
      </w:r>
    </w:p>
    <w:p w14:paraId="3DE389A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To point out that size reduction was the most common change in domesticated species</w:t>
      </w:r>
    </w:p>
    <w:p w14:paraId="5D2422E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To indicate that the assumed connection between smaller animals and domestication may be open to question</w:t>
      </w:r>
    </w:p>
    <w:p w14:paraId="4E5BFF5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To suggest that size reduction was more likely the result of intentional selection than an unintended result of breeding conditions</w:t>
      </w:r>
    </w:p>
    <w:p w14:paraId="3A5E828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To support the idea that domestication affected mammals of all kinds very differently than it affected plants such as cereals and tubers</w:t>
      </w:r>
    </w:p>
    <w:p w14:paraId="56C1F5B7" w14:textId="77777777" w:rsidR="00D84914" w:rsidRDefault="00D84914">
      <w:pPr>
        <w:spacing w:line="360" w:lineRule="auto"/>
        <w:rPr>
          <w:rFonts w:ascii="Times New Roman" w:eastAsia="宋体" w:hAnsi="Times New Roman" w:cs="Times New Roman"/>
          <w:lang w:eastAsia="zh-Hans"/>
        </w:rPr>
      </w:pPr>
    </w:p>
    <w:p w14:paraId="69FC5FA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7. In paragraph 5, the loss of natural coloring in cows or horses is presented as an example of</w:t>
      </w:r>
    </w:p>
    <w:p w14:paraId="11EF1C6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a change that may have been an accidental effect of domestication</w:t>
      </w:r>
    </w:p>
    <w:p w14:paraId="1D2284B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a change that is most likely to have resulted from intentional human selection</w:t>
      </w:r>
    </w:p>
    <w:p w14:paraId="504A821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a change that resulted from natural selective pressures</w:t>
      </w:r>
    </w:p>
    <w:p w14:paraId="556DF19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a change that creased adaptive fitness in protected environments</w:t>
      </w:r>
    </w:p>
    <w:p w14:paraId="75D92482" w14:textId="77777777" w:rsidR="00D84914" w:rsidRDefault="00D84914">
      <w:pPr>
        <w:spacing w:line="360" w:lineRule="auto"/>
        <w:rPr>
          <w:rFonts w:ascii="Times New Roman" w:eastAsia="宋体" w:hAnsi="Times New Roman" w:cs="Times New Roman"/>
          <w:lang w:eastAsia="zh-Hans"/>
        </w:rPr>
      </w:pPr>
    </w:p>
    <w:p w14:paraId="265A917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6</w:t>
      </w:r>
    </w:p>
    <w:p w14:paraId="7B8ADD4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The eventual result of these changes was the emergence of distinct domesticated species, many (though not all) of which could no longer survive in the wild without human intervention Furthermore, the success of the new food-producing economy, based on effective combinations of domestic plants and animals (such as the triad of maize, beans, and squash in the Americas) led to its relatively rapid expansion at the expense of hunting and gathering. As a result, species were carried by human action to areas far beyond the geographical range of their wild ancestors.</w:t>
      </w:r>
    </w:p>
    <w:p w14:paraId="19584B08" w14:textId="77777777" w:rsidR="00D84914" w:rsidRDefault="00D84914">
      <w:pPr>
        <w:spacing w:line="360" w:lineRule="auto"/>
        <w:rPr>
          <w:rFonts w:ascii="Times New Roman" w:eastAsia="宋体" w:hAnsi="Times New Roman" w:cs="Times New Roman"/>
          <w:lang w:eastAsia="zh-Hans"/>
        </w:rPr>
      </w:pPr>
    </w:p>
    <w:p w14:paraId="6B434227"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8. According to paragraph 6. each of the following came about as a result of the development of domestication EXCEPT</w:t>
      </w:r>
    </w:p>
    <w:p w14:paraId="0E4DC09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 appearance of species that could not survive in the wild</w:t>
      </w:r>
    </w:p>
    <w:p w14:paraId="57E316F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a decline in hunting and gathering</w:t>
      </w:r>
    </w:p>
    <w:p w14:paraId="3DF5941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 relocation of hunter-gatherer economies to different areas</w:t>
      </w:r>
    </w:p>
    <w:p w14:paraId="1140232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species being carried to areas outside their original geographical range</w:t>
      </w:r>
    </w:p>
    <w:p w14:paraId="64928535" w14:textId="77777777" w:rsidR="00D84914" w:rsidRDefault="00D84914">
      <w:pPr>
        <w:spacing w:line="360" w:lineRule="auto"/>
        <w:rPr>
          <w:rFonts w:ascii="Times New Roman" w:eastAsia="宋体" w:hAnsi="Times New Roman" w:cs="Times New Roman"/>
          <w:lang w:eastAsia="zh-Hans"/>
        </w:rPr>
      </w:pPr>
    </w:p>
    <w:p w14:paraId="640D38D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5</w:t>
      </w:r>
    </w:p>
    <w:p w14:paraId="6A4B64B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There were other common changes in domesticated species. ■A reduction in body size among animals occurred, either through intentional selection or as the unintentional result of breeding conditions. ■It should be noted, however, that size reduction is a widespread feature of postglacial mammals and has affected humans as well as animals. ■There is evidence also for an increase in size among cereals and tubers, through selective propagation. ■In addition, incidental changes, such as twisted horns in goats, or the loss of natural coloring in cows or horses, may be due to the relaxation of natural selective pressures in the protected humanly controlled environment; black and white Friesian cows, for example, would be conspicuous to predators and thus have reduced adaptive fitness in the wild.</w:t>
      </w:r>
    </w:p>
    <w:p w14:paraId="696429BB" w14:textId="77777777" w:rsidR="00D84914" w:rsidRDefault="00D84914">
      <w:pPr>
        <w:spacing w:line="360" w:lineRule="auto"/>
        <w:rPr>
          <w:rFonts w:ascii="Times New Roman" w:eastAsia="宋体" w:hAnsi="Times New Roman" w:cs="Times New Roman"/>
          <w:lang w:eastAsia="zh-Hans"/>
        </w:rPr>
      </w:pPr>
    </w:p>
    <w:p w14:paraId="42A1D5EE"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9, Look at the four squares </w:t>
      </w:r>
      <w:r>
        <w:rPr>
          <w:rFonts w:ascii="Times New Roman" w:eastAsia="宋体" w:hAnsi="Times New Roman" w:cs="Times New Roman"/>
        </w:rPr>
        <w:t>■</w:t>
      </w:r>
      <w:r>
        <w:rPr>
          <w:rFonts w:ascii="Times New Roman" w:eastAsia="宋体" w:hAnsi="Times New Roman" w:cs="Times New Roman"/>
          <w:b/>
          <w:bCs/>
          <w:lang w:eastAsia="zh-Hans"/>
        </w:rPr>
        <w:t>that indicate where the following sentence could be added to the passage.</w:t>
      </w:r>
    </w:p>
    <w:p w14:paraId="5598F3FC" w14:textId="77777777" w:rsidR="00D84914" w:rsidRDefault="00000000">
      <w:pPr>
        <w:spacing w:line="360" w:lineRule="auto"/>
        <w:rPr>
          <w:rFonts w:ascii="Times New Roman" w:eastAsia="宋体" w:hAnsi="Times New Roman" w:cs="Times New Roman"/>
          <w:b/>
          <w:bCs/>
          <w:color w:val="000000" w:themeColor="text1"/>
          <w:shd w:val="pct10" w:color="auto" w:fill="FFFFFF"/>
          <w:lang w:eastAsia="zh-Hans"/>
        </w:rPr>
      </w:pPr>
      <w:r>
        <w:rPr>
          <w:rFonts w:ascii="Times New Roman" w:eastAsia="宋体" w:hAnsi="Times New Roman" w:cs="Times New Roman"/>
          <w:b/>
          <w:bCs/>
          <w:color w:val="000000" w:themeColor="text1"/>
          <w:shd w:val="pct10" w:color="auto" w:fill="FFFFFF"/>
          <w:lang w:eastAsia="zh-Hans"/>
        </w:rPr>
        <w:t>Studies in the dry valleys of Mexico, for example, have demonstrated the dramatic size increase of maize cobs that can occur through intentional selection.</w:t>
      </w:r>
    </w:p>
    <w:p w14:paraId="67D4F34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Where would the sentence best fit? Click on a square </w:t>
      </w:r>
      <w:r>
        <w:rPr>
          <w:rFonts w:ascii="Times New Roman" w:eastAsia="宋体" w:hAnsi="Times New Roman" w:cs="Times New Roman"/>
        </w:rPr>
        <w:t>■</w:t>
      </w:r>
      <w:r>
        <w:rPr>
          <w:rFonts w:ascii="Times New Roman" w:eastAsia="宋体" w:hAnsi="Times New Roman" w:cs="Times New Roman"/>
          <w:b/>
          <w:bCs/>
          <w:lang w:eastAsia="zh-Hans"/>
        </w:rPr>
        <w:t>to add the sentence to the passage.</w:t>
      </w:r>
    </w:p>
    <w:p w14:paraId="6F8681E6" w14:textId="77777777" w:rsidR="00D84914" w:rsidRDefault="00D84914">
      <w:pPr>
        <w:spacing w:line="360" w:lineRule="auto"/>
        <w:rPr>
          <w:rFonts w:ascii="Times New Roman" w:eastAsia="宋体" w:hAnsi="Times New Roman" w:cs="Times New Roman"/>
          <w:lang w:eastAsia="zh-Hans"/>
        </w:rPr>
      </w:pPr>
    </w:p>
    <w:p w14:paraId="163245D9"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10, Directions:</w:t>
      </w:r>
      <w:r>
        <w:rPr>
          <w:rFonts w:ascii="Times New Roman" w:eastAsia="宋体" w:hAnsi="Times New Roman" w:cs="Times New Roman"/>
          <w:lang w:eastAsia="zh-Hans"/>
        </w:rPr>
        <w:t xml:space="preserve">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lang w:eastAsia="zh-Hans"/>
        </w:rPr>
        <w:t>This question is worth 2 points.</w:t>
      </w:r>
    </w:p>
    <w:p w14:paraId="21AE61E3"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Long before humans stopped being hunters and gatherers, they had begun to influence the history of plant and animal species.</w:t>
      </w:r>
    </w:p>
    <w:p w14:paraId="39EE02F4"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7AF41B09"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01BE24A8"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7690E239" w14:textId="77777777" w:rsidR="00D84914" w:rsidRDefault="00D84914">
      <w:pPr>
        <w:spacing w:line="360" w:lineRule="auto"/>
        <w:rPr>
          <w:rFonts w:ascii="Times New Roman" w:eastAsia="宋体" w:hAnsi="Times New Roman" w:cs="Times New Roman"/>
          <w:lang w:eastAsia="zh-Hans"/>
        </w:rPr>
      </w:pPr>
    </w:p>
    <w:p w14:paraId="2F43907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Hunter-gatherers developed close relationships in the wild with the plant and animal species on which they relied and in doing so changed them both intentionally and unintentionally.</w:t>
      </w:r>
    </w:p>
    <w:p w14:paraId="4E09AAB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B. Experimental evidence suggests that domestication was slower to occur in locations where small family groups could quickly gather enough cereal to live on for a year</w:t>
      </w:r>
    </w:p>
    <w:p w14:paraId="63E678D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C. Domesticated species are subject to intentional selection by humans for valued characteristics, but many changes in domesticated species may be the unintentional results of breeding conditions </w:t>
      </w:r>
    </w:p>
    <w:p w14:paraId="1BB65B1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True domestication involves removing species from the wild and propagating them within a humanly controlled environment in which they are subject to different pressures than their wild relatives.</w:t>
      </w:r>
    </w:p>
    <w:p w14:paraId="3DD282A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E. While some humans gave up hunting and gathering to become part of the new food-producing economy. there were many others who preferred wild as opposed to domesticated food sources.</w:t>
      </w:r>
    </w:p>
    <w:p w14:paraId="4FEA80E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F. Humans selected for characteristics such as the twisted horns in goats in order to reduce the adaptive fitness of domesticated animal in the wild. </w:t>
      </w:r>
    </w:p>
    <w:p w14:paraId="72600804" w14:textId="77777777" w:rsidR="00D84914" w:rsidRDefault="00D84914">
      <w:pPr>
        <w:spacing w:line="360" w:lineRule="auto"/>
        <w:rPr>
          <w:rFonts w:ascii="Times New Roman" w:eastAsia="宋体" w:hAnsi="Times New Roman" w:cs="Times New Roman"/>
          <w:lang w:eastAsia="zh-Hans"/>
        </w:rPr>
      </w:pPr>
    </w:p>
    <w:p w14:paraId="69206315" w14:textId="77777777" w:rsidR="00D84914" w:rsidRDefault="00000000">
      <w:pPr>
        <w:pStyle w:val="2"/>
        <w:rPr>
          <w:rFonts w:ascii="Times New Roman" w:eastAsia="宋体" w:hAnsi="Times New Roman"/>
        </w:rPr>
      </w:pPr>
      <w:bookmarkStart w:id="143" w:name="_Toc89272660"/>
      <w:r>
        <w:rPr>
          <w:rFonts w:ascii="Times New Roman" w:eastAsia="宋体" w:hAnsi="Times New Roman"/>
        </w:rPr>
        <w:t>词汇伴侣</w:t>
      </w:r>
      <w:bookmarkEnd w:id="143"/>
    </w:p>
    <w:p w14:paraId="1A86108C" w14:textId="77777777" w:rsidR="00D84914" w:rsidRDefault="00000000">
      <w:pPr>
        <w:rPr>
          <w:rFonts w:ascii="Times New Roman" w:eastAsia="宋体" w:hAnsi="Times New Roman" w:cs="Times New Roman"/>
        </w:rPr>
      </w:pPr>
      <w:r>
        <w:rPr>
          <w:rFonts w:ascii="Times New Roman" w:eastAsia="宋体" w:hAnsi="Times New Roman" w:cs="Times New Roman"/>
        </w:rPr>
        <w:t>第一段</w:t>
      </w:r>
    </w:p>
    <w:tbl>
      <w:tblPr>
        <w:tblStyle w:val="ab"/>
        <w:tblW w:w="0" w:type="auto"/>
        <w:tblInd w:w="-5" w:type="dxa"/>
        <w:tblLook w:val="04A0" w:firstRow="1" w:lastRow="0" w:firstColumn="1" w:lastColumn="0" w:noHBand="0" w:noVBand="1"/>
      </w:tblPr>
      <w:tblGrid>
        <w:gridCol w:w="4202"/>
        <w:gridCol w:w="4093"/>
      </w:tblGrid>
      <w:tr w:rsidR="00D84914" w14:paraId="43FDD282" w14:textId="77777777">
        <w:tc>
          <w:tcPr>
            <w:tcW w:w="4202" w:type="dxa"/>
          </w:tcPr>
          <w:p w14:paraId="24357E43" w14:textId="77777777" w:rsidR="00D84914" w:rsidRDefault="00000000">
            <w:pPr>
              <w:rPr>
                <w:b/>
                <w:bCs/>
                <w:kern w:val="0"/>
                <w:sz w:val="20"/>
                <w:lang w:eastAsia="zh-Hans"/>
              </w:rPr>
            </w:pPr>
            <w:r>
              <w:rPr>
                <w:kern w:val="0"/>
                <w:sz w:val="20"/>
              </w:rPr>
              <w:t>domestication n.</w:t>
            </w:r>
            <w:r>
              <w:rPr>
                <w:kern w:val="0"/>
                <w:sz w:val="20"/>
              </w:rPr>
              <w:t>驯化；驯养</w:t>
            </w:r>
          </w:p>
        </w:tc>
        <w:tc>
          <w:tcPr>
            <w:tcW w:w="4093" w:type="dxa"/>
          </w:tcPr>
          <w:p w14:paraId="33399B0B" w14:textId="77777777" w:rsidR="00D84914" w:rsidRDefault="00000000">
            <w:pPr>
              <w:rPr>
                <w:b/>
                <w:bCs/>
                <w:kern w:val="0"/>
                <w:sz w:val="20"/>
                <w:lang w:eastAsia="zh-Hans"/>
              </w:rPr>
            </w:pPr>
            <w:r>
              <w:rPr>
                <w:kern w:val="0"/>
                <w:sz w:val="20"/>
              </w:rPr>
              <w:t>innovation n.</w:t>
            </w:r>
            <w:r>
              <w:rPr>
                <w:kern w:val="0"/>
                <w:sz w:val="20"/>
              </w:rPr>
              <w:t>发明；创新</w:t>
            </w:r>
          </w:p>
        </w:tc>
      </w:tr>
      <w:tr w:rsidR="00D84914" w14:paraId="17B6CFDE" w14:textId="77777777">
        <w:tc>
          <w:tcPr>
            <w:tcW w:w="4202" w:type="dxa"/>
          </w:tcPr>
          <w:p w14:paraId="7B819313" w14:textId="77777777" w:rsidR="00D84914" w:rsidRDefault="00000000">
            <w:pPr>
              <w:rPr>
                <w:b/>
                <w:bCs/>
                <w:kern w:val="0"/>
                <w:sz w:val="20"/>
                <w:lang w:eastAsia="zh-Hans"/>
              </w:rPr>
            </w:pPr>
            <w:r>
              <w:rPr>
                <w:kern w:val="0"/>
                <w:sz w:val="20"/>
              </w:rPr>
              <w:t xml:space="preserve">restricted to </w:t>
            </w:r>
            <w:r>
              <w:rPr>
                <w:kern w:val="0"/>
                <w:sz w:val="20"/>
              </w:rPr>
              <w:t>局限于</w:t>
            </w:r>
          </w:p>
        </w:tc>
        <w:tc>
          <w:tcPr>
            <w:tcW w:w="4093" w:type="dxa"/>
          </w:tcPr>
          <w:p w14:paraId="34F4358A" w14:textId="77777777" w:rsidR="00D84914" w:rsidRDefault="00000000">
            <w:pPr>
              <w:rPr>
                <w:b/>
                <w:bCs/>
                <w:kern w:val="0"/>
                <w:sz w:val="20"/>
                <w:lang w:eastAsia="zh-Hans"/>
              </w:rPr>
            </w:pPr>
            <w:r>
              <w:rPr>
                <w:kern w:val="0"/>
                <w:sz w:val="20"/>
              </w:rPr>
              <w:t xml:space="preserve">hunter-gatherer </w:t>
            </w:r>
            <w:r>
              <w:rPr>
                <w:kern w:val="0"/>
                <w:sz w:val="20"/>
              </w:rPr>
              <w:t>狩猎采集者</w:t>
            </w:r>
          </w:p>
        </w:tc>
      </w:tr>
      <w:tr w:rsidR="00D84914" w14:paraId="1A69831F" w14:textId="77777777">
        <w:tc>
          <w:tcPr>
            <w:tcW w:w="4202" w:type="dxa"/>
          </w:tcPr>
          <w:p w14:paraId="5B513E3B" w14:textId="77777777" w:rsidR="00D84914" w:rsidRDefault="00000000">
            <w:pPr>
              <w:rPr>
                <w:b/>
                <w:bCs/>
                <w:kern w:val="0"/>
                <w:sz w:val="20"/>
                <w:lang w:eastAsia="zh-Hans"/>
              </w:rPr>
            </w:pPr>
            <w:r>
              <w:rPr>
                <w:kern w:val="0"/>
                <w:sz w:val="20"/>
              </w:rPr>
              <w:t>Paleolithic Age</w:t>
            </w:r>
            <w:r>
              <w:rPr>
                <w:kern w:val="0"/>
                <w:sz w:val="20"/>
              </w:rPr>
              <w:t>旧石器时期</w:t>
            </w:r>
          </w:p>
        </w:tc>
        <w:tc>
          <w:tcPr>
            <w:tcW w:w="4093" w:type="dxa"/>
          </w:tcPr>
          <w:p w14:paraId="56CD3B51" w14:textId="77777777" w:rsidR="00D84914" w:rsidRDefault="00000000">
            <w:pPr>
              <w:rPr>
                <w:b/>
                <w:bCs/>
                <w:kern w:val="0"/>
                <w:sz w:val="20"/>
                <w:lang w:eastAsia="zh-Hans"/>
              </w:rPr>
            </w:pPr>
            <w:r>
              <w:rPr>
                <w:kern w:val="0"/>
                <w:sz w:val="20"/>
              </w:rPr>
              <w:t>roughly adv.</w:t>
            </w:r>
            <w:r>
              <w:rPr>
                <w:kern w:val="0"/>
                <w:sz w:val="20"/>
              </w:rPr>
              <w:t>大约</w:t>
            </w:r>
          </w:p>
        </w:tc>
      </w:tr>
      <w:tr w:rsidR="00D84914" w14:paraId="10C906C6" w14:textId="77777777">
        <w:tc>
          <w:tcPr>
            <w:tcW w:w="4202" w:type="dxa"/>
          </w:tcPr>
          <w:p w14:paraId="5CD7F6EE" w14:textId="77777777" w:rsidR="00D84914" w:rsidRDefault="00000000">
            <w:pPr>
              <w:rPr>
                <w:kern w:val="0"/>
                <w:sz w:val="20"/>
              </w:rPr>
            </w:pPr>
            <w:r>
              <w:rPr>
                <w:kern w:val="0"/>
                <w:sz w:val="20"/>
              </w:rPr>
              <w:t>lineage n.</w:t>
            </w:r>
            <w:r>
              <w:rPr>
                <w:kern w:val="0"/>
                <w:sz w:val="20"/>
              </w:rPr>
              <w:t>血统</w:t>
            </w:r>
          </w:p>
        </w:tc>
        <w:tc>
          <w:tcPr>
            <w:tcW w:w="4093" w:type="dxa"/>
          </w:tcPr>
          <w:p w14:paraId="6428EAEA" w14:textId="77777777" w:rsidR="00D84914" w:rsidRDefault="00000000">
            <w:pPr>
              <w:rPr>
                <w:kern w:val="0"/>
                <w:sz w:val="20"/>
              </w:rPr>
            </w:pPr>
            <w:r>
              <w:rPr>
                <w:kern w:val="0"/>
                <w:sz w:val="20"/>
              </w:rPr>
              <w:t>initial adj.</w:t>
            </w:r>
            <w:r>
              <w:rPr>
                <w:kern w:val="0"/>
                <w:sz w:val="20"/>
              </w:rPr>
              <w:t>一开始的</w:t>
            </w:r>
          </w:p>
        </w:tc>
      </w:tr>
      <w:tr w:rsidR="00D84914" w14:paraId="7B22C9FE" w14:textId="77777777">
        <w:tc>
          <w:tcPr>
            <w:tcW w:w="4202" w:type="dxa"/>
          </w:tcPr>
          <w:p w14:paraId="0B15A5C3" w14:textId="77777777" w:rsidR="00D84914" w:rsidRDefault="00000000">
            <w:pPr>
              <w:rPr>
                <w:kern w:val="0"/>
                <w:sz w:val="20"/>
              </w:rPr>
            </w:pPr>
            <w:r>
              <w:rPr>
                <w:kern w:val="0"/>
                <w:sz w:val="20"/>
              </w:rPr>
              <w:t xml:space="preserve">verge on </w:t>
            </w:r>
            <w:r>
              <w:rPr>
                <w:kern w:val="0"/>
                <w:sz w:val="20"/>
              </w:rPr>
              <w:t>接近于</w:t>
            </w:r>
          </w:p>
        </w:tc>
        <w:tc>
          <w:tcPr>
            <w:tcW w:w="4093" w:type="dxa"/>
          </w:tcPr>
          <w:p w14:paraId="5884D66C" w14:textId="77777777" w:rsidR="00D84914" w:rsidRDefault="00000000">
            <w:pPr>
              <w:rPr>
                <w:kern w:val="0"/>
                <w:sz w:val="20"/>
              </w:rPr>
            </w:pPr>
            <w:r>
              <w:rPr>
                <w:kern w:val="0"/>
                <w:sz w:val="20"/>
              </w:rPr>
              <w:t>aborigine n.</w:t>
            </w:r>
            <w:r>
              <w:rPr>
                <w:kern w:val="0"/>
                <w:sz w:val="20"/>
              </w:rPr>
              <w:t>土著；本地人</w:t>
            </w:r>
          </w:p>
        </w:tc>
      </w:tr>
      <w:tr w:rsidR="00D84914" w14:paraId="62AE0EC0" w14:textId="77777777">
        <w:tc>
          <w:tcPr>
            <w:tcW w:w="4202" w:type="dxa"/>
          </w:tcPr>
          <w:p w14:paraId="00AC1089" w14:textId="77777777" w:rsidR="00D84914" w:rsidRDefault="00000000">
            <w:pPr>
              <w:rPr>
                <w:kern w:val="0"/>
                <w:sz w:val="20"/>
              </w:rPr>
            </w:pPr>
            <w:r>
              <w:rPr>
                <w:kern w:val="0"/>
                <w:sz w:val="20"/>
              </w:rPr>
              <w:t>*yam n.</w:t>
            </w:r>
            <w:r>
              <w:rPr>
                <w:kern w:val="0"/>
                <w:sz w:val="20"/>
              </w:rPr>
              <w:t>山药</w:t>
            </w:r>
          </w:p>
        </w:tc>
        <w:tc>
          <w:tcPr>
            <w:tcW w:w="4093" w:type="dxa"/>
          </w:tcPr>
          <w:p w14:paraId="6403039A" w14:textId="77777777" w:rsidR="00D84914" w:rsidRDefault="00000000">
            <w:pPr>
              <w:rPr>
                <w:kern w:val="0"/>
                <w:sz w:val="20"/>
              </w:rPr>
            </w:pPr>
            <w:r>
              <w:rPr>
                <w:kern w:val="0"/>
                <w:sz w:val="20"/>
              </w:rPr>
              <w:t>consume v.</w:t>
            </w:r>
            <w:r>
              <w:rPr>
                <w:kern w:val="0"/>
                <w:sz w:val="20"/>
              </w:rPr>
              <w:t>吃掉</w:t>
            </w:r>
          </w:p>
        </w:tc>
      </w:tr>
      <w:tr w:rsidR="00D84914" w14:paraId="33B64FC4" w14:textId="77777777">
        <w:tc>
          <w:tcPr>
            <w:tcW w:w="4202" w:type="dxa"/>
          </w:tcPr>
          <w:p w14:paraId="4A78BEF4" w14:textId="77777777" w:rsidR="00D84914" w:rsidRDefault="00000000">
            <w:pPr>
              <w:rPr>
                <w:kern w:val="0"/>
                <w:sz w:val="20"/>
              </w:rPr>
            </w:pPr>
            <w:r>
              <w:rPr>
                <w:kern w:val="0"/>
                <w:sz w:val="20"/>
              </w:rPr>
              <w:t>*tuber n.</w:t>
            </w:r>
            <w:r>
              <w:rPr>
                <w:kern w:val="0"/>
                <w:sz w:val="20"/>
              </w:rPr>
              <w:t>马铃薯等植物的块茎</w:t>
            </w:r>
          </w:p>
        </w:tc>
        <w:tc>
          <w:tcPr>
            <w:tcW w:w="4093" w:type="dxa"/>
          </w:tcPr>
          <w:p w14:paraId="1542835D" w14:textId="77777777" w:rsidR="00D84914" w:rsidRDefault="00000000">
            <w:pPr>
              <w:rPr>
                <w:kern w:val="0"/>
                <w:sz w:val="20"/>
              </w:rPr>
            </w:pPr>
            <w:r>
              <w:rPr>
                <w:kern w:val="0"/>
                <w:sz w:val="20"/>
              </w:rPr>
              <w:t>elaborate adj.</w:t>
            </w:r>
            <w:r>
              <w:rPr>
                <w:kern w:val="0"/>
                <w:sz w:val="20"/>
              </w:rPr>
              <w:t>复杂的</w:t>
            </w:r>
          </w:p>
        </w:tc>
      </w:tr>
      <w:tr w:rsidR="00D84914" w14:paraId="1207A11B" w14:textId="77777777">
        <w:tc>
          <w:tcPr>
            <w:tcW w:w="4202" w:type="dxa"/>
          </w:tcPr>
          <w:p w14:paraId="741EE8E4" w14:textId="77777777" w:rsidR="00D84914" w:rsidRDefault="00000000">
            <w:pPr>
              <w:rPr>
                <w:kern w:val="0"/>
                <w:sz w:val="20"/>
              </w:rPr>
            </w:pPr>
            <w:r>
              <w:rPr>
                <w:kern w:val="0"/>
                <w:sz w:val="20"/>
              </w:rPr>
              <w:t>divert v.</w:t>
            </w:r>
            <w:r>
              <w:rPr>
                <w:kern w:val="0"/>
                <w:sz w:val="20"/>
              </w:rPr>
              <w:t>使转道；使转向</w:t>
            </w:r>
          </w:p>
        </w:tc>
        <w:tc>
          <w:tcPr>
            <w:tcW w:w="4093" w:type="dxa"/>
          </w:tcPr>
          <w:p w14:paraId="60D97919" w14:textId="77777777" w:rsidR="00D84914" w:rsidRDefault="00000000">
            <w:pPr>
              <w:rPr>
                <w:kern w:val="0"/>
                <w:sz w:val="20"/>
              </w:rPr>
            </w:pPr>
            <w:r>
              <w:rPr>
                <w:kern w:val="0"/>
                <w:sz w:val="20"/>
              </w:rPr>
              <w:t>meadow n.</w:t>
            </w:r>
            <w:r>
              <w:rPr>
                <w:kern w:val="0"/>
                <w:sz w:val="20"/>
              </w:rPr>
              <w:t>草地</w:t>
            </w:r>
          </w:p>
        </w:tc>
      </w:tr>
    </w:tbl>
    <w:p w14:paraId="49BC474C" w14:textId="77777777" w:rsidR="00D84914" w:rsidRDefault="00D84914">
      <w:pPr>
        <w:rPr>
          <w:rFonts w:ascii="Times New Roman" w:eastAsia="宋体" w:hAnsi="Times New Roman" w:cs="Times New Roman"/>
        </w:rPr>
      </w:pPr>
    </w:p>
    <w:p w14:paraId="57081B2E" w14:textId="77777777" w:rsidR="00D84914" w:rsidRDefault="00000000">
      <w:pPr>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5" w:type="dxa"/>
        <w:tblLook w:val="04A0" w:firstRow="1" w:lastRow="0" w:firstColumn="1" w:lastColumn="0" w:noHBand="0" w:noVBand="1"/>
      </w:tblPr>
      <w:tblGrid>
        <w:gridCol w:w="4199"/>
        <w:gridCol w:w="4096"/>
      </w:tblGrid>
      <w:tr w:rsidR="00D84914" w14:paraId="633E909C" w14:textId="77777777">
        <w:tc>
          <w:tcPr>
            <w:tcW w:w="4199" w:type="dxa"/>
          </w:tcPr>
          <w:p w14:paraId="6D07951E" w14:textId="77777777" w:rsidR="00D84914" w:rsidRDefault="00000000">
            <w:pPr>
              <w:rPr>
                <w:kern w:val="0"/>
                <w:sz w:val="20"/>
              </w:rPr>
            </w:pPr>
            <w:r>
              <w:rPr>
                <w:kern w:val="0"/>
                <w:sz w:val="20"/>
              </w:rPr>
              <w:t>passive adj.</w:t>
            </w:r>
            <w:r>
              <w:rPr>
                <w:kern w:val="0"/>
                <w:sz w:val="20"/>
              </w:rPr>
              <w:t>被动的</w:t>
            </w:r>
          </w:p>
        </w:tc>
        <w:tc>
          <w:tcPr>
            <w:tcW w:w="4096" w:type="dxa"/>
          </w:tcPr>
          <w:p w14:paraId="56F07ED5" w14:textId="77777777" w:rsidR="00D84914" w:rsidRDefault="00000000">
            <w:pPr>
              <w:rPr>
                <w:kern w:val="0"/>
                <w:sz w:val="20"/>
              </w:rPr>
            </w:pPr>
            <w:r>
              <w:rPr>
                <w:kern w:val="0"/>
                <w:sz w:val="20"/>
              </w:rPr>
              <w:t>bystander n.</w:t>
            </w:r>
            <w:r>
              <w:rPr>
                <w:kern w:val="0"/>
                <w:sz w:val="20"/>
              </w:rPr>
              <w:t>旁观者</w:t>
            </w:r>
          </w:p>
        </w:tc>
      </w:tr>
      <w:tr w:rsidR="00D84914" w14:paraId="6FC8425E" w14:textId="77777777">
        <w:tc>
          <w:tcPr>
            <w:tcW w:w="4199" w:type="dxa"/>
          </w:tcPr>
          <w:p w14:paraId="723EABB4" w14:textId="77777777" w:rsidR="00D84914" w:rsidRDefault="00000000">
            <w:pPr>
              <w:rPr>
                <w:kern w:val="0"/>
                <w:sz w:val="20"/>
              </w:rPr>
            </w:pPr>
            <w:r>
              <w:rPr>
                <w:kern w:val="0"/>
                <w:sz w:val="20"/>
              </w:rPr>
              <w:t>exploitation n.</w:t>
            </w:r>
            <w:r>
              <w:rPr>
                <w:kern w:val="0"/>
                <w:sz w:val="20"/>
              </w:rPr>
              <w:t>开发；利用</w:t>
            </w:r>
          </w:p>
        </w:tc>
        <w:tc>
          <w:tcPr>
            <w:tcW w:w="4096" w:type="dxa"/>
          </w:tcPr>
          <w:p w14:paraId="694DFBF8" w14:textId="77777777" w:rsidR="00D84914" w:rsidRDefault="00000000">
            <w:pPr>
              <w:rPr>
                <w:kern w:val="0"/>
                <w:sz w:val="20"/>
              </w:rPr>
            </w:pPr>
            <w:r>
              <w:rPr>
                <w:kern w:val="0"/>
                <w:sz w:val="20"/>
              </w:rPr>
              <w:t>modify v.</w:t>
            </w:r>
            <w:r>
              <w:rPr>
                <w:kern w:val="0"/>
                <w:sz w:val="20"/>
              </w:rPr>
              <w:t>修改</w:t>
            </w:r>
          </w:p>
        </w:tc>
      </w:tr>
      <w:tr w:rsidR="00D84914" w14:paraId="43467C1D" w14:textId="77777777">
        <w:tc>
          <w:tcPr>
            <w:tcW w:w="4199" w:type="dxa"/>
          </w:tcPr>
          <w:p w14:paraId="70A6F1DA" w14:textId="77777777" w:rsidR="00D84914" w:rsidRDefault="00000000">
            <w:pPr>
              <w:rPr>
                <w:kern w:val="0"/>
                <w:sz w:val="20"/>
              </w:rPr>
            </w:pPr>
            <w:r>
              <w:rPr>
                <w:kern w:val="0"/>
                <w:sz w:val="20"/>
              </w:rPr>
              <w:t>intentionally adv.</w:t>
            </w:r>
            <w:r>
              <w:rPr>
                <w:kern w:val="0"/>
                <w:sz w:val="20"/>
              </w:rPr>
              <w:t>有意地；刻意地</w:t>
            </w:r>
          </w:p>
        </w:tc>
        <w:tc>
          <w:tcPr>
            <w:tcW w:w="4096" w:type="dxa"/>
          </w:tcPr>
          <w:p w14:paraId="4F993301" w14:textId="77777777" w:rsidR="00D84914" w:rsidRDefault="00000000">
            <w:pPr>
              <w:rPr>
                <w:kern w:val="0"/>
                <w:sz w:val="20"/>
              </w:rPr>
            </w:pPr>
            <w:r>
              <w:rPr>
                <w:kern w:val="0"/>
                <w:sz w:val="20"/>
              </w:rPr>
              <w:t>abruptly adv.</w:t>
            </w:r>
            <w:r>
              <w:rPr>
                <w:kern w:val="0"/>
                <w:sz w:val="20"/>
              </w:rPr>
              <w:t>突然地</w:t>
            </w:r>
          </w:p>
        </w:tc>
      </w:tr>
      <w:tr w:rsidR="00D84914" w14:paraId="37EC219C" w14:textId="77777777">
        <w:tc>
          <w:tcPr>
            <w:tcW w:w="4199" w:type="dxa"/>
          </w:tcPr>
          <w:p w14:paraId="02143AB5" w14:textId="77777777" w:rsidR="00D84914" w:rsidRDefault="00000000">
            <w:pPr>
              <w:rPr>
                <w:kern w:val="0"/>
                <w:sz w:val="20"/>
              </w:rPr>
            </w:pPr>
            <w:r>
              <w:rPr>
                <w:kern w:val="0"/>
                <w:sz w:val="20"/>
              </w:rPr>
              <w:t>postglacial adj.</w:t>
            </w:r>
            <w:r>
              <w:rPr>
                <w:kern w:val="0"/>
                <w:sz w:val="20"/>
              </w:rPr>
              <w:t>后冰川时期的</w:t>
            </w:r>
          </w:p>
        </w:tc>
        <w:tc>
          <w:tcPr>
            <w:tcW w:w="4096" w:type="dxa"/>
          </w:tcPr>
          <w:p w14:paraId="5D1CE0E2" w14:textId="77777777" w:rsidR="00D84914" w:rsidRDefault="00000000">
            <w:pPr>
              <w:rPr>
                <w:kern w:val="0"/>
                <w:sz w:val="20"/>
              </w:rPr>
            </w:pPr>
            <w:r>
              <w:rPr>
                <w:kern w:val="0"/>
                <w:sz w:val="20"/>
              </w:rPr>
              <w:t>stretch v.</w:t>
            </w:r>
            <w:r>
              <w:rPr>
                <w:kern w:val="0"/>
                <w:sz w:val="20"/>
              </w:rPr>
              <w:t>延伸</w:t>
            </w:r>
          </w:p>
        </w:tc>
      </w:tr>
    </w:tbl>
    <w:p w14:paraId="78D2308A" w14:textId="77777777" w:rsidR="00D84914" w:rsidRDefault="00D84914">
      <w:pPr>
        <w:rPr>
          <w:rFonts w:ascii="Times New Roman" w:eastAsia="宋体" w:hAnsi="Times New Roman" w:cs="Times New Roman"/>
        </w:rPr>
      </w:pPr>
    </w:p>
    <w:p w14:paraId="329D1A4A" w14:textId="77777777" w:rsidR="00D84914" w:rsidRDefault="00000000">
      <w:pPr>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5" w:type="dxa"/>
        <w:tblLook w:val="04A0" w:firstRow="1" w:lastRow="0" w:firstColumn="1" w:lastColumn="0" w:noHBand="0" w:noVBand="1"/>
      </w:tblPr>
      <w:tblGrid>
        <w:gridCol w:w="4213"/>
        <w:gridCol w:w="4082"/>
      </w:tblGrid>
      <w:tr w:rsidR="00D84914" w14:paraId="58018238" w14:textId="77777777">
        <w:tc>
          <w:tcPr>
            <w:tcW w:w="4213" w:type="dxa"/>
          </w:tcPr>
          <w:p w14:paraId="500661F9" w14:textId="77777777" w:rsidR="00D84914" w:rsidRDefault="00000000">
            <w:pPr>
              <w:rPr>
                <w:kern w:val="0"/>
                <w:sz w:val="20"/>
              </w:rPr>
            </w:pPr>
            <w:r>
              <w:rPr>
                <w:kern w:val="0"/>
                <w:sz w:val="20"/>
              </w:rPr>
              <w:t>involve v.</w:t>
            </w:r>
            <w:r>
              <w:rPr>
                <w:kern w:val="0"/>
                <w:sz w:val="20"/>
              </w:rPr>
              <w:t>包含</w:t>
            </w:r>
          </w:p>
        </w:tc>
        <w:tc>
          <w:tcPr>
            <w:tcW w:w="4082" w:type="dxa"/>
          </w:tcPr>
          <w:p w14:paraId="1FE9662D" w14:textId="77777777" w:rsidR="00D84914" w:rsidRDefault="00000000">
            <w:pPr>
              <w:rPr>
                <w:kern w:val="0"/>
                <w:sz w:val="20"/>
              </w:rPr>
            </w:pPr>
            <w:r>
              <w:rPr>
                <w:kern w:val="0"/>
                <w:sz w:val="20"/>
              </w:rPr>
              <w:t>removal n.</w:t>
            </w:r>
            <w:r>
              <w:rPr>
                <w:kern w:val="0"/>
                <w:sz w:val="20"/>
              </w:rPr>
              <w:t>去除</w:t>
            </w:r>
          </w:p>
        </w:tc>
      </w:tr>
      <w:tr w:rsidR="00D84914" w14:paraId="62849935" w14:textId="77777777">
        <w:tc>
          <w:tcPr>
            <w:tcW w:w="4213" w:type="dxa"/>
          </w:tcPr>
          <w:p w14:paraId="4CED8F2F" w14:textId="77777777" w:rsidR="00D84914" w:rsidRDefault="00000000">
            <w:pPr>
              <w:rPr>
                <w:kern w:val="0"/>
                <w:sz w:val="20"/>
              </w:rPr>
            </w:pPr>
            <w:r>
              <w:rPr>
                <w:kern w:val="0"/>
                <w:sz w:val="20"/>
              </w:rPr>
              <w:t>propagation n.</w:t>
            </w:r>
            <w:r>
              <w:rPr>
                <w:kern w:val="0"/>
                <w:sz w:val="20"/>
              </w:rPr>
              <w:t>繁殖</w:t>
            </w:r>
          </w:p>
        </w:tc>
        <w:tc>
          <w:tcPr>
            <w:tcW w:w="4082" w:type="dxa"/>
          </w:tcPr>
          <w:p w14:paraId="509AED0B" w14:textId="77777777" w:rsidR="00D84914" w:rsidRDefault="00000000">
            <w:pPr>
              <w:rPr>
                <w:kern w:val="0"/>
                <w:sz w:val="20"/>
              </w:rPr>
            </w:pPr>
            <w:r>
              <w:rPr>
                <w:kern w:val="0"/>
                <w:sz w:val="20"/>
              </w:rPr>
              <w:t>sheltered adj.</w:t>
            </w:r>
            <w:r>
              <w:rPr>
                <w:kern w:val="0"/>
                <w:sz w:val="20"/>
              </w:rPr>
              <w:t>被保护的</w:t>
            </w:r>
          </w:p>
        </w:tc>
      </w:tr>
      <w:tr w:rsidR="00D84914" w14:paraId="6B0AF8CB" w14:textId="77777777">
        <w:tc>
          <w:tcPr>
            <w:tcW w:w="4213" w:type="dxa"/>
          </w:tcPr>
          <w:p w14:paraId="13F67AC5" w14:textId="77777777" w:rsidR="00D84914" w:rsidRDefault="00000000">
            <w:pPr>
              <w:rPr>
                <w:kern w:val="0"/>
                <w:sz w:val="20"/>
              </w:rPr>
            </w:pPr>
            <w:r>
              <w:rPr>
                <w:kern w:val="0"/>
                <w:sz w:val="20"/>
              </w:rPr>
              <w:t>manipulate v.</w:t>
            </w:r>
            <w:r>
              <w:rPr>
                <w:kern w:val="0"/>
                <w:sz w:val="20"/>
              </w:rPr>
              <w:t>操控</w:t>
            </w:r>
          </w:p>
        </w:tc>
        <w:tc>
          <w:tcPr>
            <w:tcW w:w="4082" w:type="dxa"/>
          </w:tcPr>
          <w:p w14:paraId="71D09C59" w14:textId="77777777" w:rsidR="00D84914" w:rsidRDefault="00000000">
            <w:pPr>
              <w:rPr>
                <w:kern w:val="0"/>
                <w:sz w:val="20"/>
              </w:rPr>
            </w:pPr>
            <w:r>
              <w:rPr>
                <w:kern w:val="0"/>
                <w:sz w:val="20"/>
              </w:rPr>
              <w:t>setting n.</w:t>
            </w:r>
            <w:r>
              <w:rPr>
                <w:kern w:val="0"/>
                <w:sz w:val="20"/>
              </w:rPr>
              <w:t>环境</w:t>
            </w:r>
          </w:p>
        </w:tc>
      </w:tr>
      <w:tr w:rsidR="00D84914" w14:paraId="4BD2DFAD" w14:textId="77777777">
        <w:tc>
          <w:tcPr>
            <w:tcW w:w="4213" w:type="dxa"/>
          </w:tcPr>
          <w:p w14:paraId="1EF76455" w14:textId="77777777" w:rsidR="00D84914" w:rsidRDefault="00000000">
            <w:pPr>
              <w:rPr>
                <w:kern w:val="0"/>
                <w:sz w:val="20"/>
              </w:rPr>
            </w:pPr>
            <w:r>
              <w:rPr>
                <w:kern w:val="0"/>
                <w:sz w:val="20"/>
              </w:rPr>
              <w:t xml:space="preserve">are subjected to </w:t>
            </w:r>
            <w:r>
              <w:rPr>
                <w:kern w:val="0"/>
                <w:sz w:val="20"/>
              </w:rPr>
              <w:t>遭受到</w:t>
            </w:r>
          </w:p>
        </w:tc>
        <w:tc>
          <w:tcPr>
            <w:tcW w:w="4082" w:type="dxa"/>
          </w:tcPr>
          <w:p w14:paraId="13D0C99A" w14:textId="77777777" w:rsidR="00D84914" w:rsidRDefault="00000000">
            <w:pPr>
              <w:rPr>
                <w:kern w:val="0"/>
                <w:sz w:val="20"/>
              </w:rPr>
            </w:pPr>
            <w:r>
              <w:rPr>
                <w:kern w:val="0"/>
                <w:sz w:val="20"/>
              </w:rPr>
              <w:t>undergo v.</w:t>
            </w:r>
            <w:r>
              <w:rPr>
                <w:kern w:val="0"/>
                <w:sz w:val="20"/>
              </w:rPr>
              <w:t>经历</w:t>
            </w:r>
          </w:p>
        </w:tc>
      </w:tr>
      <w:tr w:rsidR="00D84914" w14:paraId="5DA01DF8" w14:textId="77777777">
        <w:tc>
          <w:tcPr>
            <w:tcW w:w="4213" w:type="dxa"/>
          </w:tcPr>
          <w:p w14:paraId="73DBDBAB" w14:textId="77777777" w:rsidR="00D84914" w:rsidRDefault="00000000">
            <w:pPr>
              <w:rPr>
                <w:kern w:val="0"/>
                <w:sz w:val="20"/>
              </w:rPr>
            </w:pPr>
            <w:r>
              <w:rPr>
                <w:kern w:val="0"/>
                <w:sz w:val="20"/>
              </w:rPr>
              <w:t>morphological adj.</w:t>
            </w:r>
            <w:r>
              <w:rPr>
                <w:kern w:val="0"/>
                <w:sz w:val="20"/>
              </w:rPr>
              <w:t>形态的</w:t>
            </w:r>
          </w:p>
        </w:tc>
        <w:tc>
          <w:tcPr>
            <w:tcW w:w="4082" w:type="dxa"/>
          </w:tcPr>
          <w:p w14:paraId="54871792" w14:textId="77777777" w:rsidR="00D84914" w:rsidRDefault="00000000">
            <w:pPr>
              <w:rPr>
                <w:kern w:val="0"/>
                <w:sz w:val="20"/>
              </w:rPr>
            </w:pPr>
            <w:r>
              <w:rPr>
                <w:kern w:val="0"/>
                <w:sz w:val="20"/>
              </w:rPr>
              <w:t>docile adj.</w:t>
            </w:r>
            <w:r>
              <w:rPr>
                <w:kern w:val="0"/>
                <w:sz w:val="20"/>
              </w:rPr>
              <w:t>温顺的</w:t>
            </w:r>
          </w:p>
        </w:tc>
      </w:tr>
      <w:tr w:rsidR="00D84914" w14:paraId="340A46E5" w14:textId="77777777">
        <w:tc>
          <w:tcPr>
            <w:tcW w:w="4213" w:type="dxa"/>
          </w:tcPr>
          <w:p w14:paraId="62AA9C71" w14:textId="77777777" w:rsidR="00D84914" w:rsidRDefault="00000000">
            <w:pPr>
              <w:rPr>
                <w:kern w:val="0"/>
                <w:sz w:val="20"/>
              </w:rPr>
            </w:pPr>
            <w:r>
              <w:rPr>
                <w:kern w:val="0"/>
                <w:sz w:val="20"/>
              </w:rPr>
              <w:lastRenderedPageBreak/>
              <w:t>herd n.</w:t>
            </w:r>
            <w:r>
              <w:rPr>
                <w:kern w:val="0"/>
                <w:sz w:val="20"/>
              </w:rPr>
              <w:t>兽群</w:t>
            </w:r>
          </w:p>
        </w:tc>
        <w:tc>
          <w:tcPr>
            <w:tcW w:w="4082" w:type="dxa"/>
          </w:tcPr>
          <w:p w14:paraId="464083BA" w14:textId="77777777" w:rsidR="00D84914" w:rsidRDefault="00000000">
            <w:pPr>
              <w:rPr>
                <w:kern w:val="0"/>
                <w:sz w:val="20"/>
              </w:rPr>
            </w:pPr>
            <w:r>
              <w:rPr>
                <w:kern w:val="0"/>
                <w:sz w:val="20"/>
              </w:rPr>
              <w:t>breed v.</w:t>
            </w:r>
            <w:r>
              <w:rPr>
                <w:kern w:val="0"/>
                <w:sz w:val="20"/>
              </w:rPr>
              <w:t>繁殖</w:t>
            </w:r>
          </w:p>
        </w:tc>
      </w:tr>
      <w:tr w:rsidR="00D84914" w14:paraId="78E20BE5" w14:textId="77777777">
        <w:tc>
          <w:tcPr>
            <w:tcW w:w="4213" w:type="dxa"/>
          </w:tcPr>
          <w:p w14:paraId="094E8E3F" w14:textId="77777777" w:rsidR="00D84914" w:rsidRDefault="00000000">
            <w:pPr>
              <w:rPr>
                <w:kern w:val="0"/>
                <w:sz w:val="20"/>
              </w:rPr>
            </w:pPr>
            <w:r>
              <w:rPr>
                <w:kern w:val="0"/>
                <w:sz w:val="20"/>
              </w:rPr>
              <w:t>characteristic n.</w:t>
            </w:r>
            <w:r>
              <w:rPr>
                <w:kern w:val="0"/>
                <w:sz w:val="20"/>
              </w:rPr>
              <w:t>特征</w:t>
            </w:r>
          </w:p>
        </w:tc>
        <w:tc>
          <w:tcPr>
            <w:tcW w:w="4082" w:type="dxa"/>
          </w:tcPr>
          <w:p w14:paraId="25B3AC34" w14:textId="77777777" w:rsidR="00D84914" w:rsidRDefault="00D84914">
            <w:pPr>
              <w:rPr>
                <w:kern w:val="0"/>
                <w:sz w:val="20"/>
              </w:rPr>
            </w:pPr>
          </w:p>
        </w:tc>
      </w:tr>
    </w:tbl>
    <w:p w14:paraId="12EF5B90" w14:textId="77777777" w:rsidR="00D84914" w:rsidRDefault="00D84914">
      <w:pPr>
        <w:rPr>
          <w:rFonts w:ascii="Times New Roman" w:eastAsia="宋体" w:hAnsi="Times New Roman" w:cs="Times New Roman"/>
        </w:rPr>
      </w:pPr>
    </w:p>
    <w:p w14:paraId="03985119" w14:textId="77777777" w:rsidR="00D84914" w:rsidRDefault="00000000">
      <w:pPr>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5" w:type="dxa"/>
        <w:tblLook w:val="04A0" w:firstRow="1" w:lastRow="0" w:firstColumn="1" w:lastColumn="0" w:noHBand="0" w:noVBand="1"/>
      </w:tblPr>
      <w:tblGrid>
        <w:gridCol w:w="4217"/>
        <w:gridCol w:w="4078"/>
      </w:tblGrid>
      <w:tr w:rsidR="00D84914" w14:paraId="71CAEE22" w14:textId="77777777">
        <w:tc>
          <w:tcPr>
            <w:tcW w:w="4217" w:type="dxa"/>
          </w:tcPr>
          <w:p w14:paraId="056BDEE3" w14:textId="77777777" w:rsidR="00D84914" w:rsidRDefault="00000000">
            <w:pPr>
              <w:rPr>
                <w:kern w:val="0"/>
                <w:sz w:val="20"/>
              </w:rPr>
            </w:pPr>
            <w:r>
              <w:rPr>
                <w:kern w:val="0"/>
                <w:sz w:val="20"/>
              </w:rPr>
              <w:t>consequence n.</w:t>
            </w:r>
            <w:r>
              <w:rPr>
                <w:kern w:val="0"/>
                <w:sz w:val="20"/>
              </w:rPr>
              <w:t>结果</w:t>
            </w:r>
          </w:p>
        </w:tc>
        <w:tc>
          <w:tcPr>
            <w:tcW w:w="4078" w:type="dxa"/>
          </w:tcPr>
          <w:p w14:paraId="165263CA" w14:textId="77777777" w:rsidR="00D84914" w:rsidRDefault="00000000">
            <w:pPr>
              <w:rPr>
                <w:kern w:val="0"/>
                <w:sz w:val="20"/>
              </w:rPr>
            </w:pPr>
            <w:r>
              <w:rPr>
                <w:kern w:val="0"/>
                <w:sz w:val="20"/>
              </w:rPr>
              <w:t>stand n.</w:t>
            </w:r>
            <w:r>
              <w:rPr>
                <w:kern w:val="0"/>
                <w:sz w:val="20"/>
              </w:rPr>
              <w:t>林分（一片相同的植物群）</w:t>
            </w:r>
          </w:p>
        </w:tc>
      </w:tr>
      <w:tr w:rsidR="00D84914" w14:paraId="5103761A" w14:textId="77777777">
        <w:tc>
          <w:tcPr>
            <w:tcW w:w="4217" w:type="dxa"/>
          </w:tcPr>
          <w:p w14:paraId="111E7F92" w14:textId="77777777" w:rsidR="00D84914" w:rsidRDefault="00000000">
            <w:pPr>
              <w:rPr>
                <w:kern w:val="0"/>
                <w:sz w:val="20"/>
              </w:rPr>
            </w:pPr>
            <w:r>
              <w:rPr>
                <w:kern w:val="0"/>
                <w:sz w:val="20"/>
              </w:rPr>
              <w:t>cereal n.</w:t>
            </w:r>
            <w:r>
              <w:rPr>
                <w:kern w:val="0"/>
                <w:sz w:val="20"/>
              </w:rPr>
              <w:t>谷物</w:t>
            </w:r>
          </w:p>
        </w:tc>
        <w:tc>
          <w:tcPr>
            <w:tcW w:w="4078" w:type="dxa"/>
          </w:tcPr>
          <w:p w14:paraId="5A10C932" w14:textId="77777777" w:rsidR="00D84914" w:rsidRDefault="00000000">
            <w:pPr>
              <w:rPr>
                <w:kern w:val="0"/>
                <w:sz w:val="20"/>
              </w:rPr>
            </w:pPr>
            <w:r>
              <w:rPr>
                <w:kern w:val="0"/>
                <w:sz w:val="20"/>
              </w:rPr>
              <w:t>sustain v.</w:t>
            </w:r>
            <w:r>
              <w:rPr>
                <w:kern w:val="0"/>
                <w:sz w:val="20"/>
              </w:rPr>
              <w:t>维持</w:t>
            </w:r>
          </w:p>
        </w:tc>
      </w:tr>
      <w:tr w:rsidR="00D84914" w14:paraId="1096C88D" w14:textId="77777777">
        <w:tc>
          <w:tcPr>
            <w:tcW w:w="4217" w:type="dxa"/>
          </w:tcPr>
          <w:p w14:paraId="0CD6B5B7" w14:textId="77777777" w:rsidR="00D84914" w:rsidRDefault="00000000">
            <w:pPr>
              <w:rPr>
                <w:kern w:val="0"/>
                <w:sz w:val="20"/>
              </w:rPr>
            </w:pPr>
            <w:r>
              <w:rPr>
                <w:kern w:val="0"/>
                <w:sz w:val="20"/>
              </w:rPr>
              <w:t>brittle adj.</w:t>
            </w:r>
            <w:r>
              <w:rPr>
                <w:kern w:val="0"/>
                <w:sz w:val="20"/>
              </w:rPr>
              <w:t>脆的；易碎的</w:t>
            </w:r>
          </w:p>
        </w:tc>
        <w:tc>
          <w:tcPr>
            <w:tcW w:w="4078" w:type="dxa"/>
          </w:tcPr>
          <w:p w14:paraId="2405E108" w14:textId="77777777" w:rsidR="00D84914" w:rsidRDefault="00000000">
            <w:pPr>
              <w:rPr>
                <w:kern w:val="0"/>
                <w:sz w:val="20"/>
              </w:rPr>
            </w:pPr>
            <w:r>
              <w:rPr>
                <w:kern w:val="0"/>
                <w:sz w:val="20"/>
              </w:rPr>
              <w:t>tough adj.</w:t>
            </w:r>
            <w:r>
              <w:rPr>
                <w:kern w:val="0"/>
                <w:sz w:val="20"/>
              </w:rPr>
              <w:t>坚硬的</w:t>
            </w:r>
          </w:p>
        </w:tc>
      </w:tr>
      <w:tr w:rsidR="00D84914" w14:paraId="7E646115" w14:textId="77777777">
        <w:tc>
          <w:tcPr>
            <w:tcW w:w="4217" w:type="dxa"/>
          </w:tcPr>
          <w:p w14:paraId="03987822" w14:textId="77777777" w:rsidR="00D84914" w:rsidRDefault="00000000">
            <w:pPr>
              <w:rPr>
                <w:kern w:val="0"/>
                <w:sz w:val="20"/>
              </w:rPr>
            </w:pPr>
            <w:r>
              <w:rPr>
                <w:kern w:val="0"/>
                <w:sz w:val="20"/>
              </w:rPr>
              <w:t>preferentially adv.</w:t>
            </w:r>
            <w:r>
              <w:rPr>
                <w:kern w:val="0"/>
                <w:sz w:val="20"/>
              </w:rPr>
              <w:t>受优待地</w:t>
            </w:r>
          </w:p>
        </w:tc>
        <w:tc>
          <w:tcPr>
            <w:tcW w:w="4078" w:type="dxa"/>
          </w:tcPr>
          <w:p w14:paraId="0B455897" w14:textId="77777777" w:rsidR="00D84914" w:rsidRDefault="00000000">
            <w:pPr>
              <w:rPr>
                <w:kern w:val="0"/>
                <w:sz w:val="20"/>
              </w:rPr>
            </w:pPr>
            <w:r>
              <w:rPr>
                <w:kern w:val="0"/>
                <w:sz w:val="20"/>
              </w:rPr>
              <w:t>sow v.</w:t>
            </w:r>
            <w:r>
              <w:rPr>
                <w:kern w:val="0"/>
                <w:sz w:val="20"/>
              </w:rPr>
              <w:t>播种</w:t>
            </w:r>
          </w:p>
        </w:tc>
      </w:tr>
      <w:tr w:rsidR="00D84914" w14:paraId="2169C960" w14:textId="77777777">
        <w:tc>
          <w:tcPr>
            <w:tcW w:w="4217" w:type="dxa"/>
          </w:tcPr>
          <w:p w14:paraId="6BED66BA" w14:textId="77777777" w:rsidR="00D84914" w:rsidRDefault="00000000">
            <w:pPr>
              <w:rPr>
                <w:kern w:val="0"/>
                <w:sz w:val="20"/>
              </w:rPr>
            </w:pPr>
            <w:r>
              <w:rPr>
                <w:kern w:val="0"/>
                <w:sz w:val="20"/>
              </w:rPr>
              <w:t>variety n.</w:t>
            </w:r>
            <w:r>
              <w:rPr>
                <w:kern w:val="0"/>
                <w:sz w:val="20"/>
              </w:rPr>
              <w:t>种类</w:t>
            </w:r>
          </w:p>
        </w:tc>
        <w:tc>
          <w:tcPr>
            <w:tcW w:w="4078" w:type="dxa"/>
          </w:tcPr>
          <w:p w14:paraId="0D8AD067" w14:textId="77777777" w:rsidR="00D84914" w:rsidRDefault="00000000">
            <w:pPr>
              <w:rPr>
                <w:kern w:val="0"/>
                <w:sz w:val="20"/>
              </w:rPr>
            </w:pPr>
            <w:r>
              <w:rPr>
                <w:kern w:val="0"/>
                <w:sz w:val="20"/>
              </w:rPr>
              <w:t>alter v.</w:t>
            </w:r>
            <w:r>
              <w:rPr>
                <w:kern w:val="0"/>
                <w:sz w:val="20"/>
              </w:rPr>
              <w:t>改变</w:t>
            </w:r>
          </w:p>
        </w:tc>
      </w:tr>
      <w:tr w:rsidR="00D84914" w14:paraId="1D2D9EFB" w14:textId="77777777">
        <w:tc>
          <w:tcPr>
            <w:tcW w:w="4217" w:type="dxa"/>
          </w:tcPr>
          <w:p w14:paraId="725F2610" w14:textId="77777777" w:rsidR="00D84914" w:rsidRDefault="00000000">
            <w:pPr>
              <w:rPr>
                <w:kern w:val="0"/>
                <w:sz w:val="20"/>
              </w:rPr>
            </w:pPr>
            <w:r>
              <w:rPr>
                <w:kern w:val="0"/>
                <w:sz w:val="20"/>
              </w:rPr>
              <w:t>barley n.</w:t>
            </w:r>
            <w:r>
              <w:rPr>
                <w:kern w:val="0"/>
                <w:sz w:val="20"/>
              </w:rPr>
              <w:t>黑麦</w:t>
            </w:r>
          </w:p>
        </w:tc>
        <w:tc>
          <w:tcPr>
            <w:tcW w:w="4078" w:type="dxa"/>
          </w:tcPr>
          <w:p w14:paraId="47442AE0" w14:textId="77777777" w:rsidR="00D84914" w:rsidRDefault="00D84914">
            <w:pPr>
              <w:rPr>
                <w:kern w:val="0"/>
                <w:sz w:val="20"/>
              </w:rPr>
            </w:pPr>
          </w:p>
        </w:tc>
      </w:tr>
    </w:tbl>
    <w:p w14:paraId="7A38C139" w14:textId="77777777" w:rsidR="00D84914" w:rsidRDefault="00D84914">
      <w:pPr>
        <w:rPr>
          <w:rFonts w:ascii="Times New Roman" w:eastAsia="宋体" w:hAnsi="Times New Roman" w:cs="Times New Roman"/>
        </w:rPr>
      </w:pPr>
    </w:p>
    <w:p w14:paraId="6E5990D4" w14:textId="77777777" w:rsidR="00D84914" w:rsidRDefault="00000000">
      <w:pPr>
        <w:rPr>
          <w:rFonts w:ascii="Times New Roman" w:eastAsia="宋体" w:hAnsi="Times New Roman" w:cs="Times New Roman"/>
        </w:rPr>
      </w:pPr>
      <w:r>
        <w:rPr>
          <w:rFonts w:ascii="Times New Roman" w:eastAsia="宋体" w:hAnsi="Times New Roman" w:cs="Times New Roman"/>
        </w:rPr>
        <w:t>第五段</w:t>
      </w:r>
    </w:p>
    <w:tbl>
      <w:tblPr>
        <w:tblStyle w:val="ab"/>
        <w:tblW w:w="0" w:type="auto"/>
        <w:tblInd w:w="-5" w:type="dxa"/>
        <w:tblLook w:val="04A0" w:firstRow="1" w:lastRow="0" w:firstColumn="1" w:lastColumn="0" w:noHBand="0" w:noVBand="1"/>
      </w:tblPr>
      <w:tblGrid>
        <w:gridCol w:w="4197"/>
        <w:gridCol w:w="4098"/>
      </w:tblGrid>
      <w:tr w:rsidR="00D84914" w14:paraId="509F5689" w14:textId="77777777">
        <w:tc>
          <w:tcPr>
            <w:tcW w:w="4197" w:type="dxa"/>
          </w:tcPr>
          <w:p w14:paraId="7D160F38" w14:textId="77777777" w:rsidR="00D84914" w:rsidRDefault="00000000">
            <w:pPr>
              <w:rPr>
                <w:kern w:val="0"/>
                <w:sz w:val="20"/>
              </w:rPr>
            </w:pPr>
            <w:r>
              <w:rPr>
                <w:kern w:val="0"/>
                <w:sz w:val="20"/>
              </w:rPr>
              <w:t>cereal n.</w:t>
            </w:r>
            <w:r>
              <w:rPr>
                <w:kern w:val="0"/>
                <w:sz w:val="20"/>
              </w:rPr>
              <w:t>谷物</w:t>
            </w:r>
          </w:p>
        </w:tc>
        <w:tc>
          <w:tcPr>
            <w:tcW w:w="4098" w:type="dxa"/>
          </w:tcPr>
          <w:p w14:paraId="5252E170" w14:textId="77777777" w:rsidR="00D84914" w:rsidRDefault="00000000">
            <w:pPr>
              <w:rPr>
                <w:kern w:val="0"/>
                <w:sz w:val="20"/>
              </w:rPr>
            </w:pPr>
            <w:r>
              <w:rPr>
                <w:kern w:val="0"/>
                <w:sz w:val="20"/>
              </w:rPr>
              <w:t>incidental adj.</w:t>
            </w:r>
            <w:r>
              <w:rPr>
                <w:kern w:val="0"/>
                <w:sz w:val="20"/>
              </w:rPr>
              <w:t>附带发生的；伴随而来的</w:t>
            </w:r>
          </w:p>
        </w:tc>
      </w:tr>
      <w:tr w:rsidR="00D84914" w14:paraId="706AF8E7" w14:textId="77777777">
        <w:tc>
          <w:tcPr>
            <w:tcW w:w="4197" w:type="dxa"/>
          </w:tcPr>
          <w:p w14:paraId="0BC79F3D" w14:textId="77777777" w:rsidR="00D84914" w:rsidRDefault="00000000">
            <w:pPr>
              <w:rPr>
                <w:kern w:val="0"/>
                <w:sz w:val="20"/>
              </w:rPr>
            </w:pPr>
            <w:r>
              <w:rPr>
                <w:kern w:val="0"/>
                <w:sz w:val="20"/>
              </w:rPr>
              <w:t>twisted adj.</w:t>
            </w:r>
            <w:r>
              <w:rPr>
                <w:kern w:val="0"/>
                <w:sz w:val="20"/>
              </w:rPr>
              <w:t>扭曲的</w:t>
            </w:r>
          </w:p>
        </w:tc>
        <w:tc>
          <w:tcPr>
            <w:tcW w:w="4098" w:type="dxa"/>
          </w:tcPr>
          <w:p w14:paraId="043495FF" w14:textId="77777777" w:rsidR="00D84914" w:rsidRDefault="00000000">
            <w:pPr>
              <w:rPr>
                <w:kern w:val="0"/>
                <w:sz w:val="20"/>
              </w:rPr>
            </w:pPr>
            <w:r>
              <w:rPr>
                <w:kern w:val="0"/>
                <w:sz w:val="20"/>
              </w:rPr>
              <w:t>horn n.</w:t>
            </w:r>
            <w:r>
              <w:rPr>
                <w:kern w:val="0"/>
                <w:sz w:val="20"/>
              </w:rPr>
              <w:t>角</w:t>
            </w:r>
          </w:p>
        </w:tc>
      </w:tr>
      <w:tr w:rsidR="00D84914" w14:paraId="0C6CD9C5" w14:textId="77777777">
        <w:tc>
          <w:tcPr>
            <w:tcW w:w="4197" w:type="dxa"/>
          </w:tcPr>
          <w:p w14:paraId="52DBA8A2" w14:textId="77777777" w:rsidR="00D84914" w:rsidRDefault="00000000">
            <w:pPr>
              <w:rPr>
                <w:kern w:val="0"/>
                <w:sz w:val="20"/>
              </w:rPr>
            </w:pPr>
            <w:r>
              <w:rPr>
                <w:kern w:val="0"/>
                <w:sz w:val="20"/>
              </w:rPr>
              <w:t>conspicuous adj.</w:t>
            </w:r>
            <w:r>
              <w:rPr>
                <w:kern w:val="0"/>
                <w:sz w:val="20"/>
              </w:rPr>
              <w:t>显眼的</w:t>
            </w:r>
          </w:p>
        </w:tc>
        <w:tc>
          <w:tcPr>
            <w:tcW w:w="4098" w:type="dxa"/>
          </w:tcPr>
          <w:p w14:paraId="4FE12C49" w14:textId="77777777" w:rsidR="00D84914" w:rsidRDefault="00D84914">
            <w:pPr>
              <w:rPr>
                <w:kern w:val="0"/>
                <w:sz w:val="20"/>
              </w:rPr>
            </w:pPr>
          </w:p>
        </w:tc>
      </w:tr>
    </w:tbl>
    <w:p w14:paraId="46EB0799" w14:textId="77777777" w:rsidR="00D84914" w:rsidRDefault="00D84914">
      <w:pPr>
        <w:rPr>
          <w:rFonts w:ascii="Times New Roman" w:eastAsia="宋体" w:hAnsi="Times New Roman" w:cs="Times New Roman"/>
        </w:rPr>
      </w:pPr>
    </w:p>
    <w:p w14:paraId="418F58CA" w14:textId="77777777" w:rsidR="00D84914" w:rsidRDefault="00000000">
      <w:pPr>
        <w:rPr>
          <w:rFonts w:ascii="Times New Roman" w:eastAsia="宋体" w:hAnsi="Times New Roman" w:cs="Times New Roman"/>
        </w:rPr>
      </w:pPr>
      <w:r>
        <w:rPr>
          <w:rFonts w:ascii="Times New Roman" w:eastAsia="宋体" w:hAnsi="Times New Roman" w:cs="Times New Roman"/>
        </w:rPr>
        <w:t>第六段</w:t>
      </w:r>
    </w:p>
    <w:tbl>
      <w:tblPr>
        <w:tblStyle w:val="ab"/>
        <w:tblW w:w="0" w:type="auto"/>
        <w:tblInd w:w="-5" w:type="dxa"/>
        <w:tblLook w:val="04A0" w:firstRow="1" w:lastRow="0" w:firstColumn="1" w:lastColumn="0" w:noHBand="0" w:noVBand="1"/>
      </w:tblPr>
      <w:tblGrid>
        <w:gridCol w:w="4161"/>
        <w:gridCol w:w="4134"/>
      </w:tblGrid>
      <w:tr w:rsidR="00D84914" w14:paraId="2DB8D8F2" w14:textId="77777777">
        <w:tc>
          <w:tcPr>
            <w:tcW w:w="4161" w:type="dxa"/>
          </w:tcPr>
          <w:p w14:paraId="334E1FEA" w14:textId="77777777" w:rsidR="00D84914" w:rsidRDefault="00000000">
            <w:pPr>
              <w:rPr>
                <w:kern w:val="0"/>
                <w:sz w:val="20"/>
              </w:rPr>
            </w:pPr>
            <w:r>
              <w:rPr>
                <w:kern w:val="0"/>
                <w:sz w:val="20"/>
              </w:rPr>
              <w:t>eventual adj.</w:t>
            </w:r>
            <w:r>
              <w:rPr>
                <w:kern w:val="0"/>
                <w:sz w:val="20"/>
              </w:rPr>
              <w:t>最终的</w:t>
            </w:r>
          </w:p>
        </w:tc>
        <w:tc>
          <w:tcPr>
            <w:tcW w:w="4134" w:type="dxa"/>
          </w:tcPr>
          <w:p w14:paraId="572B2860" w14:textId="77777777" w:rsidR="00D84914" w:rsidRDefault="00000000">
            <w:pPr>
              <w:rPr>
                <w:kern w:val="0"/>
                <w:sz w:val="20"/>
              </w:rPr>
            </w:pPr>
            <w:r>
              <w:rPr>
                <w:kern w:val="0"/>
                <w:sz w:val="20"/>
              </w:rPr>
              <w:t>emergence n.</w:t>
            </w:r>
            <w:r>
              <w:rPr>
                <w:kern w:val="0"/>
                <w:sz w:val="20"/>
              </w:rPr>
              <w:t>出现</w:t>
            </w:r>
          </w:p>
        </w:tc>
      </w:tr>
      <w:tr w:rsidR="00D84914" w14:paraId="45C9A1EC" w14:textId="77777777">
        <w:tc>
          <w:tcPr>
            <w:tcW w:w="4161" w:type="dxa"/>
          </w:tcPr>
          <w:p w14:paraId="27678F3C" w14:textId="77777777" w:rsidR="00D84914" w:rsidRDefault="00000000">
            <w:pPr>
              <w:rPr>
                <w:kern w:val="0"/>
                <w:sz w:val="20"/>
              </w:rPr>
            </w:pPr>
            <w:r>
              <w:rPr>
                <w:kern w:val="0"/>
                <w:sz w:val="20"/>
              </w:rPr>
              <w:t>distinct adj.</w:t>
            </w:r>
            <w:r>
              <w:rPr>
                <w:kern w:val="0"/>
                <w:sz w:val="20"/>
              </w:rPr>
              <w:t>不同的</w:t>
            </w:r>
          </w:p>
        </w:tc>
        <w:tc>
          <w:tcPr>
            <w:tcW w:w="4134" w:type="dxa"/>
          </w:tcPr>
          <w:p w14:paraId="4AEECA09" w14:textId="77777777" w:rsidR="00D84914" w:rsidRDefault="00000000">
            <w:pPr>
              <w:rPr>
                <w:kern w:val="0"/>
                <w:sz w:val="20"/>
              </w:rPr>
            </w:pPr>
            <w:r>
              <w:rPr>
                <w:kern w:val="0"/>
                <w:sz w:val="20"/>
              </w:rPr>
              <w:t>intervention n.</w:t>
            </w:r>
            <w:r>
              <w:rPr>
                <w:kern w:val="0"/>
                <w:sz w:val="20"/>
              </w:rPr>
              <w:t>干涉</w:t>
            </w:r>
          </w:p>
        </w:tc>
      </w:tr>
      <w:tr w:rsidR="00D84914" w14:paraId="19A897D3" w14:textId="77777777">
        <w:tc>
          <w:tcPr>
            <w:tcW w:w="4161" w:type="dxa"/>
          </w:tcPr>
          <w:p w14:paraId="6355AEBA" w14:textId="77777777" w:rsidR="00D84914" w:rsidRDefault="00000000">
            <w:pPr>
              <w:rPr>
                <w:kern w:val="0"/>
                <w:sz w:val="20"/>
              </w:rPr>
            </w:pPr>
            <w:r>
              <w:rPr>
                <w:kern w:val="0"/>
                <w:sz w:val="20"/>
              </w:rPr>
              <w:t>at the expense of</w:t>
            </w:r>
            <w:r>
              <w:rPr>
                <w:kern w:val="0"/>
                <w:sz w:val="20"/>
              </w:rPr>
              <w:t>以</w:t>
            </w:r>
            <w:r>
              <w:rPr>
                <w:kern w:val="0"/>
                <w:sz w:val="20"/>
              </w:rPr>
              <w:t>..</w:t>
            </w:r>
            <w:r>
              <w:rPr>
                <w:kern w:val="0"/>
                <w:sz w:val="20"/>
              </w:rPr>
              <w:t>为代价</w:t>
            </w:r>
          </w:p>
        </w:tc>
        <w:tc>
          <w:tcPr>
            <w:tcW w:w="4134" w:type="dxa"/>
          </w:tcPr>
          <w:p w14:paraId="691D0729" w14:textId="77777777" w:rsidR="00D84914" w:rsidRDefault="00000000">
            <w:pPr>
              <w:rPr>
                <w:kern w:val="0"/>
                <w:sz w:val="20"/>
              </w:rPr>
            </w:pPr>
            <w:r>
              <w:rPr>
                <w:kern w:val="0"/>
                <w:sz w:val="20"/>
              </w:rPr>
              <w:t>geographical adj.</w:t>
            </w:r>
            <w:r>
              <w:rPr>
                <w:kern w:val="0"/>
                <w:sz w:val="20"/>
              </w:rPr>
              <w:t>地理的</w:t>
            </w:r>
          </w:p>
        </w:tc>
      </w:tr>
    </w:tbl>
    <w:p w14:paraId="73D52AA7" w14:textId="77777777" w:rsidR="00D84914" w:rsidRDefault="00D84914">
      <w:pPr>
        <w:rPr>
          <w:rFonts w:ascii="Times New Roman" w:eastAsia="宋体" w:hAnsi="Times New Roman" w:cs="Times New Roman"/>
        </w:rPr>
      </w:pPr>
    </w:p>
    <w:p w14:paraId="53D240ED" w14:textId="77777777" w:rsidR="00D84914" w:rsidRDefault="00000000">
      <w:pPr>
        <w:pStyle w:val="2"/>
        <w:rPr>
          <w:rFonts w:ascii="Times New Roman" w:eastAsia="宋体" w:hAnsi="Times New Roman"/>
        </w:rPr>
      </w:pPr>
      <w:bookmarkStart w:id="144" w:name="_Toc89272661"/>
      <w:r>
        <w:rPr>
          <w:rFonts w:ascii="Times New Roman" w:eastAsia="宋体" w:hAnsi="Times New Roman" w:hint="eastAsia"/>
        </w:rPr>
        <w:t>词汇测试</w:t>
      </w:r>
      <w:bookmarkEnd w:id="144"/>
    </w:p>
    <w:p w14:paraId="4411B278"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1</w:t>
      </w:r>
    </w:p>
    <w:p w14:paraId="75F86E6C" w14:textId="77777777" w:rsidR="00D84914" w:rsidRDefault="00000000">
      <w:pPr>
        <w:spacing w:line="360" w:lineRule="auto"/>
        <w:rPr>
          <w:rFonts w:ascii="Times New Roman" w:eastAsia="宋体" w:hAnsi="Times New Roman" w:cs="Times New Roman"/>
          <w:b/>
          <w:bCs/>
          <w:szCs w:val="21"/>
          <w:lang w:eastAsia="zh-Hans"/>
        </w:rPr>
      </w:pPr>
      <w:r>
        <w:rPr>
          <w:rFonts w:ascii="Times New Roman" w:eastAsia="宋体" w:hAnsi="Times New Roman" w:cs="Times New Roman"/>
          <w:szCs w:val="21"/>
        </w:rPr>
        <w:t xml:space="preserve">Domestication was not an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__________ restricted to farming societies. The first of all domestic animals-the dog-was domesticated by hunter-gatherers during the Paleolithic Age</w:t>
      </w:r>
      <w:r>
        <w:rPr>
          <w:rFonts w:ascii="Times New Roman" w:eastAsia="宋体" w:hAnsi="Times New Roman" w:cs="Times New Roman"/>
          <w:szCs w:val="21"/>
          <w:lang w:eastAsia="zh-TW"/>
        </w:rPr>
        <w:t>,</w:t>
      </w:r>
      <w:r>
        <w:rPr>
          <w:rFonts w:ascii="Times New Roman" w:eastAsia="宋体" w:hAnsi="Times New Roman" w:cs="Times New Roman"/>
          <w:szCs w:val="21"/>
        </w:rPr>
        <w:t xml:space="preserve"> which ended r__________ 12,000 years ago. Analysis of DNA l__________ suggests an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domestication at least 14,000 and perhaps as much as 135,000 years ago. Hunter-gatherers often develop close r__________ with key plants as well as with animal species, which lead to practices v__________ on domestication. Certain Australian Aborigines, for example, followed a p__________ of replanting parts of the yams that they dug up. In northern Australia the practice was to leave the main plant and its root, and to collect and c__________ only the side tubers; in western Australia, however, people dug up the tubers, b__________ them into pieces, and returned some parts to the ground. Even more e__________ practices </w:t>
      </w:r>
      <w:proofErr w:type="spellStart"/>
      <w:r>
        <w:rPr>
          <w:rFonts w:ascii="Times New Roman" w:eastAsia="宋体" w:hAnsi="Times New Roman" w:cs="Times New Roman"/>
          <w:szCs w:val="21"/>
        </w:rPr>
        <w:t>o</w:t>
      </w:r>
      <w:proofErr w:type="spellEnd"/>
      <w:r>
        <w:rPr>
          <w:rFonts w:ascii="Times New Roman" w:eastAsia="宋体" w:hAnsi="Times New Roman" w:cs="Times New Roman"/>
          <w:szCs w:val="21"/>
        </w:rPr>
        <w:t xml:space="preserve">__________ elsewhere: the Owens Valley Paiute tribe of eastern California d__________ streams to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__________ natural "fields" of water-meadow root crops.</w:t>
      </w:r>
    </w:p>
    <w:p w14:paraId="56B1145A"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lastRenderedPageBreak/>
        <w:t>Paragraph 2</w:t>
      </w:r>
    </w:p>
    <w:p w14:paraId="6266A8E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Two c__________ may be drawn from this. First, that hunter-gatherers were not simply p__________ bystanders in the history of plant and animal e__________, but modified those species on which they relied both intentionally and unintentionally. And second, that close relationships between humans and their food s__________ did not begin abruptly with the d__________ of agriculture less than 10,000 years ago in the early postglacial period, but have a much longer history s__________ back tens of thousands of years into the Paleolithic.</w:t>
      </w:r>
    </w:p>
    <w:p w14:paraId="176B329D" w14:textId="77777777" w:rsidR="00D84914" w:rsidRDefault="00D84914">
      <w:pPr>
        <w:spacing w:line="360" w:lineRule="auto"/>
        <w:rPr>
          <w:rFonts w:ascii="Times New Roman" w:eastAsia="宋体" w:hAnsi="Times New Roman" w:cs="Times New Roman"/>
          <w:b/>
          <w:bCs/>
          <w:szCs w:val="21"/>
        </w:rPr>
      </w:pPr>
    </w:p>
    <w:p w14:paraId="06817274"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3</w:t>
      </w:r>
    </w:p>
    <w:p w14:paraId="2F106F35"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 xml:space="preserve">Domestication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the r__________ of species from the wild and their propagation by humans within a s__________ or manipulated setting. As a result, domesticates are s__________ to different selective pressures from their wild r__________ and so undergo morphological and g__________ change from their wild ancestors through processes of natural s__________. Domesticated species are also subject to selection by humans, who may p__________ smaller and more docile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__________ in a herd, for example, or may breed new forms that have specially valued characteristics, such as woolly sheep.</w:t>
      </w:r>
    </w:p>
    <w:p w14:paraId="24871E65" w14:textId="77777777" w:rsidR="00D84914" w:rsidRDefault="00D84914">
      <w:pPr>
        <w:spacing w:line="360" w:lineRule="auto"/>
        <w:rPr>
          <w:rFonts w:ascii="Times New Roman" w:eastAsia="宋体" w:hAnsi="Times New Roman" w:cs="Times New Roman"/>
          <w:b/>
          <w:bCs/>
          <w:szCs w:val="21"/>
        </w:rPr>
      </w:pPr>
    </w:p>
    <w:p w14:paraId="6EA5CFD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4</w:t>
      </w:r>
    </w:p>
    <w:p w14:paraId="6A248D47"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 xml:space="preserve">Other c__________ of human contact may be unintentional. In a now-classic experiment, Jack Harlan h__________ wild stands of cereals by hand in southeast Turkey and showed that it was possible for a small family group to gather in only three weeks enough to s__________ them for a year. It is important to c__________ the effect of such collection on plant communities, in particular on the way in which plants reseed themselves. Those with b__________ seed heads will </w:t>
      </w:r>
      <w:proofErr w:type="spellStart"/>
      <w:r>
        <w:rPr>
          <w:rFonts w:ascii="Times New Roman" w:eastAsia="宋体" w:hAnsi="Times New Roman" w:cs="Times New Roman"/>
          <w:szCs w:val="21"/>
        </w:rPr>
        <w:t>d</w:t>
      </w:r>
      <w:proofErr w:type="spellEnd"/>
      <w:r>
        <w:rPr>
          <w:rFonts w:ascii="Times New Roman" w:eastAsia="宋体" w:hAnsi="Times New Roman" w:cs="Times New Roman"/>
          <w:szCs w:val="21"/>
        </w:rPr>
        <w:t>__________ their seeds to the ground as soon as they are touched so those with tougher seed heads will be preferentially gathered by human collectors. Should human collectors use the plants they gathered as the basis of next year's crop, they will be s__________ the tougher seed head variety, thus a__________ the characteristics of the species overall. It may have been through this sort of p__________ of unintentional selection that domesticated forms of wheat and barley first d__________ in Southwest Asia</w:t>
      </w:r>
    </w:p>
    <w:p w14:paraId="174CD2F5" w14:textId="77777777" w:rsidR="00D84914" w:rsidRDefault="00D84914">
      <w:pPr>
        <w:spacing w:line="360" w:lineRule="auto"/>
        <w:rPr>
          <w:rFonts w:ascii="Times New Roman" w:eastAsia="宋体" w:hAnsi="Times New Roman" w:cs="Times New Roman"/>
          <w:b/>
          <w:bCs/>
          <w:szCs w:val="21"/>
        </w:rPr>
      </w:pPr>
    </w:p>
    <w:p w14:paraId="7945C5A3"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lastRenderedPageBreak/>
        <w:t>Paragraph 5</w:t>
      </w:r>
    </w:p>
    <w:p w14:paraId="04BBE6BE"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There were other common changes in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species. A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body size among animals occurred, either through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selection or as the unintentional result of breeding conditions. It should be noted, however, that size reduction is a w__________ feature of postglacial mammals and has affected humans as well as animals. There is evidence also for an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in size among cereals and tubers, through selective propagation. In addition, </w:t>
      </w:r>
      <w:proofErr w:type="spellStart"/>
      <w:r>
        <w:rPr>
          <w:rFonts w:ascii="Times New Roman" w:eastAsia="宋体" w:hAnsi="Times New Roman" w:cs="Times New Roman"/>
          <w:color w:val="000000" w:themeColor="text1"/>
          <w:szCs w:val="21"/>
        </w:rPr>
        <w:t>i</w:t>
      </w:r>
      <w:proofErr w:type="spellEnd"/>
      <w:r>
        <w:rPr>
          <w:rFonts w:ascii="Times New Roman" w:eastAsia="宋体" w:hAnsi="Times New Roman" w:cs="Times New Roman"/>
          <w:szCs w:val="21"/>
        </w:rPr>
        <w:t>__________</w:t>
      </w:r>
      <w:r>
        <w:rPr>
          <w:rFonts w:ascii="Times New Roman" w:eastAsia="宋体" w:hAnsi="Times New Roman" w:cs="Times New Roman"/>
          <w:color w:val="000000" w:themeColor="text1"/>
          <w:szCs w:val="21"/>
        </w:rPr>
        <w:t xml:space="preserve"> changes</w:t>
      </w:r>
      <w:r>
        <w:rPr>
          <w:rFonts w:ascii="Times New Roman" w:eastAsia="宋体" w:hAnsi="Times New Roman" w:cs="Times New Roman"/>
          <w:szCs w:val="21"/>
        </w:rPr>
        <w:t xml:space="preserve">, such as twisted horns in goats, or the loss of natural coloring in cows or horses, </w:t>
      </w:r>
      <w:r>
        <w:rPr>
          <w:rFonts w:ascii="Times New Roman" w:eastAsia="宋体" w:hAnsi="Times New Roman" w:cs="Times New Roman"/>
          <w:color w:val="000000" w:themeColor="text1"/>
          <w:szCs w:val="21"/>
        </w:rPr>
        <w:t>may be due to the relaxation of natural selective pressures in the protected humanly c</w:t>
      </w:r>
      <w:r>
        <w:rPr>
          <w:rFonts w:ascii="Times New Roman" w:eastAsia="宋体" w:hAnsi="Times New Roman" w:cs="Times New Roman"/>
          <w:szCs w:val="21"/>
        </w:rPr>
        <w:t>__________</w:t>
      </w:r>
      <w:r>
        <w:rPr>
          <w:rFonts w:ascii="Times New Roman" w:eastAsia="宋体" w:hAnsi="Times New Roman" w:cs="Times New Roman"/>
          <w:color w:val="000000" w:themeColor="text1"/>
          <w:szCs w:val="21"/>
        </w:rPr>
        <w:t xml:space="preserve"> environment;</w:t>
      </w:r>
      <w:r>
        <w:rPr>
          <w:rFonts w:ascii="Times New Roman" w:eastAsia="宋体" w:hAnsi="Times New Roman" w:cs="Times New Roman"/>
          <w:szCs w:val="21"/>
        </w:rPr>
        <w:t xml:space="preserve"> black and white Friesian cows, for example, would be c__________ to predators and thus have reduced a__________ fitness in the wild.</w:t>
      </w:r>
    </w:p>
    <w:p w14:paraId="378FC97C" w14:textId="77777777" w:rsidR="00D84914" w:rsidRDefault="00D84914">
      <w:pPr>
        <w:spacing w:line="360" w:lineRule="auto"/>
        <w:rPr>
          <w:rFonts w:ascii="Times New Roman" w:eastAsia="宋体" w:hAnsi="Times New Roman" w:cs="Times New Roman"/>
          <w:b/>
          <w:bCs/>
          <w:szCs w:val="21"/>
        </w:rPr>
      </w:pPr>
    </w:p>
    <w:p w14:paraId="2231784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6</w:t>
      </w:r>
    </w:p>
    <w:p w14:paraId="5EE13581"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The eventual result of these changes was the e__________ of distinct domesticated species, many (though not all) of which could no longer survive in the wild without human </w:t>
      </w:r>
      <w:proofErr w:type="spellStart"/>
      <w:r>
        <w:rPr>
          <w:rFonts w:ascii="Times New Roman" w:eastAsia="宋体" w:hAnsi="Times New Roman" w:cs="Times New Roman"/>
          <w:szCs w:val="21"/>
        </w:rPr>
        <w:t>i</w:t>
      </w:r>
      <w:proofErr w:type="spellEnd"/>
      <w:r>
        <w:rPr>
          <w:rFonts w:ascii="Times New Roman" w:eastAsia="宋体" w:hAnsi="Times New Roman" w:cs="Times New Roman"/>
          <w:szCs w:val="21"/>
        </w:rPr>
        <w:t xml:space="preserve">__________. Furthermore, the success of the new food-producing economy, based on effective c__________ of domestic plants and animals (such as the triad of maize, beans, and squash in the Americas) led to its relatively rapid expansion </w:t>
      </w:r>
      <w:r>
        <w:rPr>
          <w:rFonts w:ascii="Times New Roman" w:eastAsia="宋体" w:hAnsi="Times New Roman" w:cs="Times New Roman"/>
          <w:color w:val="000000" w:themeColor="text1"/>
          <w:szCs w:val="21"/>
        </w:rPr>
        <w:t>at the e______________ of hunting and gathering. As a result, species were c</w:t>
      </w:r>
      <w:r>
        <w:rPr>
          <w:rFonts w:ascii="Times New Roman" w:eastAsia="宋体" w:hAnsi="Times New Roman" w:cs="Times New Roman"/>
          <w:szCs w:val="21"/>
        </w:rPr>
        <w:t>__________</w:t>
      </w:r>
      <w:r>
        <w:rPr>
          <w:rFonts w:ascii="Times New Roman" w:eastAsia="宋体" w:hAnsi="Times New Roman" w:cs="Times New Roman"/>
          <w:color w:val="000000" w:themeColor="text1"/>
          <w:szCs w:val="21"/>
        </w:rPr>
        <w:t xml:space="preserve"> by human action t</w:t>
      </w:r>
      <w:r>
        <w:rPr>
          <w:rFonts w:ascii="Times New Roman" w:eastAsia="宋体" w:hAnsi="Times New Roman" w:cs="Times New Roman"/>
          <w:szCs w:val="21"/>
        </w:rPr>
        <w:t>o areas far beyond the g__________ range of their wild a__________.</w:t>
      </w:r>
    </w:p>
    <w:p w14:paraId="00CE88A8" w14:textId="77777777" w:rsidR="00D84914" w:rsidRDefault="00D84914">
      <w:pPr>
        <w:spacing w:line="360" w:lineRule="auto"/>
        <w:rPr>
          <w:rFonts w:ascii="Times New Roman" w:eastAsia="宋体" w:hAnsi="Times New Roman" w:cs="Times New Roman"/>
          <w:szCs w:val="21"/>
          <w:lang w:eastAsia="zh-Hans"/>
        </w:rPr>
      </w:pPr>
    </w:p>
    <w:p w14:paraId="0E5D5300" w14:textId="77777777" w:rsidR="00D84914" w:rsidRDefault="00000000">
      <w:pPr>
        <w:rPr>
          <w:rFonts w:ascii="Times New Roman" w:eastAsia="宋体" w:hAnsi="Times New Roman"/>
          <w:b/>
          <w:bCs/>
        </w:rPr>
      </w:pPr>
      <w:r>
        <w:rPr>
          <w:rFonts w:ascii="Times New Roman" w:eastAsia="宋体" w:hAnsi="Times New Roman"/>
          <w:b/>
          <w:bCs/>
        </w:rPr>
        <w:t>长难句</w:t>
      </w:r>
      <w:r>
        <w:rPr>
          <w:rFonts w:ascii="Times New Roman" w:eastAsia="宋体" w:hAnsi="Times New Roman" w:hint="eastAsia"/>
          <w:b/>
          <w:bCs/>
        </w:rPr>
        <w:t>练习</w:t>
      </w:r>
    </w:p>
    <w:p w14:paraId="2D45E2CC" w14:textId="77777777" w:rsidR="00D84914" w:rsidRDefault="00000000">
      <w:pPr>
        <w:pStyle w:val="af0"/>
        <w:widowControl/>
        <w:numPr>
          <w:ilvl w:val="0"/>
          <w:numId w:val="7"/>
        </w:numPr>
        <w:spacing w:line="360" w:lineRule="auto"/>
        <w:ind w:firstLineChars="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And second, that close relationships between humans and their food sources did not begin abruptly with the development of agriculture less than 10,000 years ago in the early postglacial period, but have a much longer history stretching back tens of thousands of years into the Paleolithic.</w:t>
      </w:r>
    </w:p>
    <w:p w14:paraId="6D1A6923"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29404EAD" w14:textId="77777777" w:rsidR="00D84914" w:rsidRDefault="00D84914">
      <w:pPr>
        <w:spacing w:line="360" w:lineRule="auto"/>
        <w:rPr>
          <w:rFonts w:ascii="Times New Roman" w:eastAsia="宋体" w:hAnsi="Times New Roman" w:cs="Times New Roman"/>
          <w:color w:val="000000" w:themeColor="text1"/>
          <w:szCs w:val="21"/>
        </w:rPr>
      </w:pPr>
    </w:p>
    <w:p w14:paraId="231714BF" w14:textId="77777777" w:rsidR="00D84914" w:rsidRDefault="00000000">
      <w:pPr>
        <w:pStyle w:val="af0"/>
        <w:widowControl/>
        <w:numPr>
          <w:ilvl w:val="0"/>
          <w:numId w:val="7"/>
        </w:numPr>
        <w:spacing w:line="360" w:lineRule="auto"/>
        <w:ind w:firstLineChars="0"/>
        <w:rPr>
          <w:rFonts w:ascii="Times New Roman" w:eastAsia="宋体" w:hAnsi="Times New Roman" w:cs="Times New Roman"/>
          <w:color w:val="000000" w:themeColor="text1"/>
          <w:szCs w:val="21"/>
        </w:rPr>
      </w:pPr>
      <w:r>
        <w:rPr>
          <w:rFonts w:ascii="Times New Roman" w:eastAsia="宋体" w:hAnsi="Times New Roman" w:cs="Times New Roman"/>
          <w:szCs w:val="21"/>
        </w:rPr>
        <w:t>Those with brittle seed heads will drop their seeds to the ground as soon as they are touched so those with tougher seed heads will be preferentially gathered by human collectors.</w:t>
      </w:r>
    </w:p>
    <w:p w14:paraId="4783AB51"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lastRenderedPageBreak/>
        <w:t>______________________________________________________________________________________________________________________________________________________________</w:t>
      </w:r>
    </w:p>
    <w:p w14:paraId="21502AA7" w14:textId="77777777" w:rsidR="00D84914" w:rsidRDefault="00D84914">
      <w:pPr>
        <w:widowControl/>
        <w:spacing w:line="360" w:lineRule="auto"/>
        <w:rPr>
          <w:rFonts w:ascii="Times New Roman" w:eastAsia="宋体" w:hAnsi="Times New Roman" w:cs="Times New Roman"/>
          <w:color w:val="000000" w:themeColor="text1"/>
          <w:szCs w:val="21"/>
        </w:rPr>
      </w:pPr>
    </w:p>
    <w:p w14:paraId="1B81158C" w14:textId="77777777" w:rsidR="00D84914" w:rsidRDefault="00000000">
      <w:pPr>
        <w:pStyle w:val="af0"/>
        <w:widowControl/>
        <w:numPr>
          <w:ilvl w:val="0"/>
          <w:numId w:val="7"/>
        </w:numPr>
        <w:spacing w:line="360" w:lineRule="auto"/>
        <w:ind w:firstLineChars="0"/>
        <w:rPr>
          <w:rFonts w:ascii="Times New Roman" w:eastAsia="宋体" w:hAnsi="Times New Roman" w:cs="Times New Roman"/>
          <w:color w:val="000000" w:themeColor="text1"/>
          <w:szCs w:val="21"/>
        </w:rPr>
      </w:pPr>
      <w:r>
        <w:rPr>
          <w:rFonts w:ascii="Times New Roman" w:eastAsia="宋体" w:hAnsi="Times New Roman" w:cs="Times New Roman"/>
          <w:szCs w:val="21"/>
        </w:rPr>
        <w:t>I</w:t>
      </w:r>
      <w:r>
        <w:rPr>
          <w:rFonts w:ascii="Times New Roman" w:eastAsia="宋体" w:hAnsi="Times New Roman" w:cs="Times New Roman"/>
          <w:color w:val="000000" w:themeColor="text1"/>
          <w:szCs w:val="21"/>
        </w:rPr>
        <w:t>n addition, incidental changes, such as twisted horns in goats, or the loss of natural coloring in cows or horses, may be due to the relaxation of natural selective pressures in the protected humanly controlled environment.</w:t>
      </w:r>
    </w:p>
    <w:p w14:paraId="42245D46" w14:textId="77777777" w:rsidR="00D84914" w:rsidRDefault="00000000">
      <w:pPr>
        <w:spacing w:line="360" w:lineRule="auto"/>
        <w:rPr>
          <w:rFonts w:ascii="Times New Roman" w:eastAsia="宋体" w:hAnsi="Times New Roman" w:cs="Times New Roman Regular"/>
          <w:szCs w:val="21"/>
        </w:rPr>
      </w:pPr>
      <w:r>
        <w:rPr>
          <w:rFonts w:ascii="Times New Roman" w:eastAsia="宋体" w:hAnsi="Times New Roman" w:cs="Times New Roman Regular"/>
          <w:szCs w:val="21"/>
        </w:rPr>
        <w:t>______________________________________________________________________________________________________________________________________________________________</w:t>
      </w:r>
    </w:p>
    <w:p w14:paraId="081B0FDD" w14:textId="77777777" w:rsidR="00D84914" w:rsidRDefault="00D84914">
      <w:pPr>
        <w:spacing w:line="360" w:lineRule="auto"/>
        <w:rPr>
          <w:rFonts w:ascii="Times New Roman" w:eastAsia="宋体" w:hAnsi="Times New Roman" w:cs="Times New Roman"/>
          <w:lang w:eastAsia="zh-Hans"/>
        </w:rPr>
      </w:pPr>
    </w:p>
    <w:p w14:paraId="113C4510"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50323DFE" w14:textId="77777777" w:rsidR="00D84914" w:rsidRDefault="00000000">
      <w:pPr>
        <w:pStyle w:val="1"/>
        <w:rPr>
          <w:rFonts w:ascii="Times New Roman" w:eastAsia="宋体" w:hAnsi="Times New Roman"/>
        </w:rPr>
      </w:pPr>
      <w:bookmarkStart w:id="145" w:name="_Toc89272662"/>
      <w:r>
        <w:rPr>
          <w:rFonts w:ascii="Times New Roman" w:eastAsia="宋体" w:hAnsi="Times New Roman"/>
        </w:rPr>
        <w:lastRenderedPageBreak/>
        <w:t>第四套</w:t>
      </w:r>
      <w:bookmarkEnd w:id="145"/>
    </w:p>
    <w:p w14:paraId="3281288B" w14:textId="77777777" w:rsidR="00D84914" w:rsidRDefault="00000000">
      <w:pPr>
        <w:pStyle w:val="2"/>
        <w:rPr>
          <w:rFonts w:ascii="Times New Roman" w:eastAsia="宋体" w:hAnsi="Times New Roman"/>
        </w:rPr>
      </w:pPr>
      <w:bookmarkStart w:id="146" w:name="_Toc89272663"/>
      <w:r>
        <w:rPr>
          <w:rFonts w:ascii="Times New Roman" w:eastAsia="宋体" w:hAnsi="Times New Roman"/>
        </w:rPr>
        <w:t>Species Competition</w:t>
      </w:r>
      <w:bookmarkEnd w:id="146"/>
    </w:p>
    <w:p w14:paraId="1FFD2C3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1</w:t>
      </w:r>
    </w:p>
    <w:p w14:paraId="4E96445F"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rPr>
        <w:t xml:space="preserve">Interspecific competition occurs when two or more species seek the same limited resource. In the 1930s, Russian biologist G. F. </w:t>
      </w:r>
      <w:proofErr w:type="spellStart"/>
      <w:r>
        <w:rPr>
          <w:rFonts w:ascii="Times New Roman" w:eastAsia="宋体" w:hAnsi="Times New Roman" w:cs="Times New Roman"/>
        </w:rPr>
        <w:t>Gause</w:t>
      </w:r>
      <w:proofErr w:type="spellEnd"/>
      <w:r>
        <w:rPr>
          <w:rFonts w:ascii="Times New Roman" w:eastAsia="宋体" w:hAnsi="Times New Roman" w:cs="Times New Roman"/>
        </w:rPr>
        <w:t xml:space="preserve"> devised a set of elegant laboratory experiments that provide the basis for our formal understanding of competition. </w:t>
      </w:r>
      <w:proofErr w:type="spellStart"/>
      <w:r>
        <w:rPr>
          <w:rFonts w:ascii="Times New Roman" w:eastAsia="宋体" w:hAnsi="Times New Roman" w:cs="Times New Roman"/>
        </w:rPr>
        <w:t>Gause</w:t>
      </w:r>
      <w:proofErr w:type="spellEnd"/>
      <w:r>
        <w:rPr>
          <w:rFonts w:ascii="Times New Roman" w:eastAsia="宋体" w:hAnsi="Times New Roman" w:cs="Times New Roman"/>
        </w:rPr>
        <w:t xml:space="preserve"> grew two different species of the single-celled Paramecium - P. aurelia and P. </w:t>
      </w:r>
      <w:proofErr w:type="spellStart"/>
      <w:r>
        <w:rPr>
          <w:rFonts w:ascii="Times New Roman" w:eastAsia="宋体" w:hAnsi="Times New Roman" w:cs="Times New Roman"/>
        </w:rPr>
        <w:t>caudatum</w:t>
      </w:r>
      <w:proofErr w:type="spellEnd"/>
      <w:r>
        <w:rPr>
          <w:rFonts w:ascii="Times New Roman" w:eastAsia="宋体" w:hAnsi="Times New Roman" w:cs="Times New Roman"/>
        </w:rPr>
        <w:t xml:space="preserve"> - separately and together. Populations of both species always increased more rapidly when they were grown alone. When grown together, populations of both species grew more slowly. Eventually, P. aurelia totally displaced P. </w:t>
      </w:r>
      <w:proofErr w:type="spellStart"/>
      <w:r>
        <w:rPr>
          <w:rFonts w:ascii="Times New Roman" w:eastAsia="宋体" w:hAnsi="Times New Roman" w:cs="Times New Roman"/>
        </w:rPr>
        <w:t>caudatum</w:t>
      </w:r>
      <w:proofErr w:type="spellEnd"/>
      <w:r>
        <w:rPr>
          <w:rFonts w:ascii="Times New Roman" w:eastAsia="宋体" w:hAnsi="Times New Roman" w:cs="Times New Roman"/>
        </w:rPr>
        <w:t xml:space="preserve">. The results of his experiments with Paramecium species, along with similar experiments he performed on other organisms, led </w:t>
      </w:r>
      <w:proofErr w:type="spellStart"/>
      <w:r>
        <w:rPr>
          <w:rFonts w:ascii="Times New Roman" w:eastAsia="宋体" w:hAnsi="Times New Roman" w:cs="Times New Roman"/>
        </w:rPr>
        <w:t>Gause</w:t>
      </w:r>
      <w:proofErr w:type="spellEnd"/>
      <w:r>
        <w:rPr>
          <w:rFonts w:ascii="Times New Roman" w:eastAsia="宋体" w:hAnsi="Times New Roman" w:cs="Times New Roman"/>
        </w:rPr>
        <w:t xml:space="preserve"> to form this postulate: two species that directly compete for essential resources cannot coexist one species will eventually displace the other. This postulate has come to be known as the competitive exclusion principle.</w:t>
      </w:r>
    </w:p>
    <w:p w14:paraId="75C9DD28" w14:textId="77777777" w:rsidR="00D84914" w:rsidRDefault="00D84914">
      <w:pPr>
        <w:spacing w:line="360" w:lineRule="auto"/>
        <w:rPr>
          <w:rFonts w:ascii="Times New Roman" w:eastAsia="宋体" w:hAnsi="Times New Roman" w:cs="Times New Roman"/>
          <w:b/>
          <w:bCs/>
          <w:lang w:eastAsia="zh-Hans"/>
        </w:rPr>
      </w:pPr>
    </w:p>
    <w:p w14:paraId="5C362FE8"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1. According to paragraph1, which of the following statements about </w:t>
      </w:r>
      <w:proofErr w:type="spellStart"/>
      <w:r>
        <w:rPr>
          <w:rFonts w:ascii="Times New Roman" w:eastAsia="宋体" w:hAnsi="Times New Roman" w:cs="Times New Roman"/>
          <w:b/>
          <w:bCs/>
          <w:lang w:eastAsia="zh-Hans"/>
        </w:rPr>
        <w:t>Gause's</w:t>
      </w:r>
      <w:proofErr w:type="spellEnd"/>
      <w:r>
        <w:rPr>
          <w:rFonts w:ascii="Times New Roman" w:eastAsia="宋体" w:hAnsi="Times New Roman" w:cs="Times New Roman"/>
          <w:b/>
          <w:bCs/>
          <w:lang w:eastAsia="zh-Hans"/>
        </w:rPr>
        <w:t xml:space="preserve"> experiments with Paramecium is true?</w:t>
      </w:r>
    </w:p>
    <w:p w14:paraId="25D8B22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They were all conducted using various Paramecium species together.</w:t>
      </w:r>
    </w:p>
    <w:p w14:paraId="0538022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They were all performed in a laboratory setting.</w:t>
      </w:r>
    </w:p>
    <w:p w14:paraId="50B64BA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They were designed to test the already accepted principle of competitive exclusion.</w:t>
      </w:r>
    </w:p>
    <w:p w14:paraId="7C824C0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They proved that species that grow slowly will not displace each other.</w:t>
      </w:r>
    </w:p>
    <w:p w14:paraId="2DAC292C" w14:textId="77777777" w:rsidR="00D84914" w:rsidRDefault="00D84914">
      <w:pPr>
        <w:spacing w:line="360" w:lineRule="auto"/>
        <w:rPr>
          <w:rFonts w:ascii="Times New Roman" w:eastAsia="宋体" w:hAnsi="Times New Roman" w:cs="Times New Roman"/>
          <w:lang w:eastAsia="zh-Hans"/>
        </w:rPr>
      </w:pPr>
    </w:p>
    <w:p w14:paraId="40B45B7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6225E64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An acre of tropical forest may include over 100 species of trees, all of which </w:t>
      </w:r>
      <w:r>
        <w:rPr>
          <w:rFonts w:ascii="Times New Roman" w:eastAsia="宋体" w:hAnsi="Times New Roman" w:cs="Times New Roman"/>
          <w:highlight w:val="lightGray"/>
        </w:rPr>
        <w:t>depend on the same soil</w:t>
      </w:r>
      <w:r>
        <w:rPr>
          <w:rFonts w:ascii="Times New Roman" w:eastAsia="宋体" w:hAnsi="Times New Roman" w:cs="Times New Roman"/>
        </w:rPr>
        <w:t xml:space="preserve">, water, and nutrients Freshwater lakes may have dozens of species of fish, all of which </w:t>
      </w:r>
      <w:r>
        <w:rPr>
          <w:rFonts w:ascii="Times New Roman" w:eastAsia="宋体" w:hAnsi="Times New Roman" w:cs="Times New Roman"/>
          <w:highlight w:val="lightGray"/>
        </w:rPr>
        <w:t>feed on the planktonic algae and animals suspended in the water</w:t>
      </w:r>
      <w:r>
        <w:rPr>
          <w:rFonts w:ascii="Times New Roman" w:eastAsia="宋体" w:hAnsi="Times New Roman" w:cs="Times New Roman"/>
        </w:rPr>
        <w:t xml:space="preserve">. Indeed, two or more species of Paramecium may be found in the same lake. These and many other examples from ecological communities in nature seem to contradict </w:t>
      </w:r>
      <w:proofErr w:type="spellStart"/>
      <w:r>
        <w:rPr>
          <w:rFonts w:ascii="Times New Roman" w:eastAsia="宋体" w:hAnsi="Times New Roman" w:cs="Times New Roman"/>
        </w:rPr>
        <w:t>Gause's</w:t>
      </w:r>
      <w:proofErr w:type="spellEnd"/>
      <w:r>
        <w:rPr>
          <w:rFonts w:ascii="Times New Roman" w:eastAsia="宋体" w:hAnsi="Times New Roman" w:cs="Times New Roman"/>
        </w:rPr>
        <w:t xml:space="preserve"> principle. If two competing species cannot coexist </w:t>
      </w:r>
      <w:r>
        <w:rPr>
          <w:rFonts w:ascii="Times New Roman" w:eastAsia="宋体" w:hAnsi="Times New Roman" w:cs="Times New Roman"/>
        </w:rPr>
        <w:lastRenderedPageBreak/>
        <w:t>in the laboratory, how are they able to coexist in natural settings? This question has been the basis for hundreds of ecological studies.</w:t>
      </w:r>
    </w:p>
    <w:p w14:paraId="630124C3" w14:textId="77777777" w:rsidR="00D84914" w:rsidRDefault="00D84914">
      <w:pPr>
        <w:spacing w:line="360" w:lineRule="auto"/>
        <w:rPr>
          <w:rFonts w:ascii="Times New Roman" w:eastAsia="宋体" w:hAnsi="Times New Roman" w:cs="Times New Roman"/>
          <w:lang w:eastAsia="zh-Hans"/>
        </w:rPr>
      </w:pPr>
    </w:p>
    <w:p w14:paraId="3DEC324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2. The author notes that numerous species of trees all </w:t>
      </w:r>
      <w:r>
        <w:rPr>
          <w:rFonts w:ascii="Times New Roman" w:eastAsia="宋体" w:hAnsi="Times New Roman" w:cs="Times New Roman"/>
          <w:b/>
          <w:bCs/>
          <w:highlight w:val="lightGray"/>
          <w:lang w:eastAsia="zh-Hans"/>
        </w:rPr>
        <w:t>"depend on the same soil"</w:t>
      </w:r>
      <w:r>
        <w:rPr>
          <w:rFonts w:ascii="Times New Roman" w:eastAsia="宋体" w:hAnsi="Times New Roman" w:cs="Times New Roman"/>
          <w:b/>
          <w:bCs/>
          <w:lang w:eastAsia="zh-Hans"/>
        </w:rPr>
        <w:t xml:space="preserve"> and multiple species of fish all </w:t>
      </w:r>
      <w:r>
        <w:rPr>
          <w:rFonts w:ascii="Times New Roman" w:eastAsia="宋体" w:hAnsi="Times New Roman" w:cs="Times New Roman"/>
          <w:b/>
          <w:bCs/>
          <w:highlight w:val="lightGray"/>
          <w:lang w:eastAsia="zh-Hans"/>
        </w:rPr>
        <w:t>"feed on the planktonic algae and animals suspended in the water"</w:t>
      </w:r>
      <w:r>
        <w:rPr>
          <w:rFonts w:ascii="Times New Roman" w:eastAsia="宋体" w:hAnsi="Times New Roman" w:cs="Times New Roman"/>
          <w:b/>
          <w:bCs/>
          <w:lang w:eastAsia="zh-Hans"/>
        </w:rPr>
        <w:t xml:space="preserve"> in lakes in order to</w:t>
      </w:r>
    </w:p>
    <w:p w14:paraId="29523ED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provide examples of species that seem to contradict the competitive exclusion principle in natural settings</w:t>
      </w:r>
    </w:p>
    <w:p w14:paraId="53417E8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point out a way in which these species coexist more easily than Paramecium species do</w:t>
      </w:r>
    </w:p>
    <w:p w14:paraId="12A07C6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draw a contrast between the resources available to fish and those on which trees depend</w:t>
      </w:r>
    </w:p>
    <w:p w14:paraId="31D24AF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indicate that one of each of these species will eventually displace all of the others it competes with</w:t>
      </w:r>
    </w:p>
    <w:p w14:paraId="6B920E96" w14:textId="77777777" w:rsidR="00D84914" w:rsidRDefault="00D84914">
      <w:pPr>
        <w:spacing w:line="360" w:lineRule="auto"/>
        <w:rPr>
          <w:rFonts w:ascii="Times New Roman" w:eastAsia="宋体" w:hAnsi="Times New Roman" w:cs="Times New Roman"/>
          <w:lang w:eastAsia="zh-Hans"/>
        </w:rPr>
      </w:pPr>
    </w:p>
    <w:p w14:paraId="5D46872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75BCBEC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Ecologist G. Evelyn Hutchinson provided one of the most important explanations for the coexistence of competing organisms. He proposed that each species has a fundamental niche, the complete range of environmental conditions, such as requirements for temperature, food, and water, over which the species might possibly exist. Hutchinson noted, however, that few species actually grow and reproduce in all parts of this theoretical range. Rather species usually exist only where they are able to compete effectively against other species. Hutchinson used the term realized niche to describe the range of conditions where a species actually occurs given the </w:t>
      </w:r>
      <w:r>
        <w:rPr>
          <w:rFonts w:ascii="Times New Roman" w:eastAsia="宋体" w:hAnsi="Times New Roman" w:cs="Times New Roman"/>
          <w:highlight w:val="lightGray"/>
        </w:rPr>
        <w:t>constraints</w:t>
      </w:r>
      <w:r>
        <w:rPr>
          <w:rFonts w:ascii="Times New Roman" w:eastAsia="宋体" w:hAnsi="Times New Roman" w:cs="Times New Roman"/>
        </w:rPr>
        <w:t xml:space="preserve"> of competition. Species whose fundamental niches overlap significantly are potential competitors Hutchinson suggested that these potential competitors are able to coexist because they divide up the fundamental niche. Hutchinson called this division of resources niche differentiation</w:t>
      </w:r>
    </w:p>
    <w:p w14:paraId="64EF0A84" w14:textId="77777777" w:rsidR="00D84914" w:rsidRDefault="00D84914">
      <w:pPr>
        <w:spacing w:line="360" w:lineRule="auto"/>
        <w:rPr>
          <w:rFonts w:ascii="Times New Roman" w:eastAsia="宋体" w:hAnsi="Times New Roman" w:cs="Times New Roman"/>
          <w:lang w:eastAsia="zh-Hans"/>
        </w:rPr>
      </w:pPr>
    </w:p>
    <w:p w14:paraId="4173557A"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3, The word </w:t>
      </w:r>
      <w:r>
        <w:rPr>
          <w:rFonts w:ascii="Times New Roman" w:eastAsia="宋体" w:hAnsi="Times New Roman" w:cs="Times New Roman"/>
          <w:b/>
          <w:bCs/>
          <w:highlight w:val="lightGray"/>
          <w:lang w:eastAsia="zh-Hans"/>
        </w:rPr>
        <w:t>"constraints"</w:t>
      </w:r>
      <w:r>
        <w:rPr>
          <w:rFonts w:ascii="Times New Roman" w:eastAsia="宋体" w:hAnsi="Times New Roman" w:cs="Times New Roman"/>
          <w:b/>
          <w:bCs/>
          <w:lang w:eastAsia="zh-Hans"/>
        </w:rPr>
        <w:t xml:space="preserve"> in the passage is closest in meaning to</w:t>
      </w:r>
    </w:p>
    <w:p w14:paraId="00A2F5E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variations</w:t>
      </w:r>
    </w:p>
    <w:p w14:paraId="06C0447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results</w:t>
      </w:r>
    </w:p>
    <w:p w14:paraId="190F166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limitations</w:t>
      </w:r>
    </w:p>
    <w:p w14:paraId="72DBEB0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influences</w:t>
      </w:r>
    </w:p>
    <w:p w14:paraId="79D3B601" w14:textId="77777777" w:rsidR="00D84914" w:rsidRDefault="00D84914">
      <w:pPr>
        <w:spacing w:line="360" w:lineRule="auto"/>
        <w:rPr>
          <w:rFonts w:ascii="Times New Roman" w:eastAsia="宋体" w:hAnsi="Times New Roman" w:cs="Times New Roman"/>
          <w:lang w:eastAsia="zh-Hans"/>
        </w:rPr>
      </w:pPr>
    </w:p>
    <w:p w14:paraId="49FA39C7"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4, What can be inferred from paragraph 3 about organisms and their fundamental niches?</w:t>
      </w:r>
    </w:p>
    <w:p w14:paraId="1F87530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Most species live in certain parts of their fundamental niche but not in all of it.</w:t>
      </w:r>
    </w:p>
    <w:p w14:paraId="2589BF5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Competing species that share a fundamental niche eventually displace one another.</w:t>
      </w:r>
    </w:p>
    <w:p w14:paraId="307E272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Most species compete effectively by growing in one part of their fundamental niche but reproducing in another.</w:t>
      </w:r>
    </w:p>
    <w:p w14:paraId="72AFCB2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Most species have multiple fundamental niches.</w:t>
      </w:r>
    </w:p>
    <w:p w14:paraId="5D112015" w14:textId="77777777" w:rsidR="00D84914" w:rsidRDefault="00D84914">
      <w:pPr>
        <w:spacing w:line="360" w:lineRule="auto"/>
        <w:rPr>
          <w:rFonts w:ascii="Times New Roman" w:eastAsia="宋体" w:hAnsi="Times New Roman" w:cs="Times New Roman"/>
          <w:lang w:eastAsia="zh-Hans"/>
        </w:rPr>
      </w:pPr>
    </w:p>
    <w:p w14:paraId="7508B72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6A66E76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Niche differentiation occurs among many different kinds of organisms. For example, five different species of warblers, small insect-eating birds, occur together in the evergreen forests of the United States. During nesting season, the primary food of all the warblers is caterpillars. Careful studies of the birds' feeding behavior </w:t>
      </w:r>
      <w:r>
        <w:rPr>
          <w:rFonts w:ascii="Times New Roman" w:eastAsia="宋体" w:hAnsi="Times New Roman" w:cs="Times New Roman"/>
          <w:highlight w:val="lightGray"/>
        </w:rPr>
        <w:t>reveal</w:t>
      </w:r>
      <w:r>
        <w:rPr>
          <w:rFonts w:ascii="Times New Roman" w:eastAsia="宋体" w:hAnsi="Times New Roman" w:cs="Times New Roman"/>
        </w:rPr>
        <w:t xml:space="preserve"> that each species competes most effectively in a different part of the forest's highest layer, and that is where each species can be found. The diverse grasses and herbs that grow in native prairies provide another example of niche differentiation Above ground, these plants appear to be vying for the same space and resources. However, a careful mapping of root systems shows that different species are adapted to exploiting different portions of the soil. In addition, some species compete most effectively when growing in bright light, whereas others compete effectively when growing in the shade of taller plants.</w:t>
      </w:r>
    </w:p>
    <w:p w14:paraId="08C80FB2" w14:textId="77777777" w:rsidR="00D84914" w:rsidRDefault="00D84914">
      <w:pPr>
        <w:spacing w:line="360" w:lineRule="auto"/>
        <w:rPr>
          <w:rFonts w:ascii="Times New Roman" w:eastAsia="宋体" w:hAnsi="Times New Roman" w:cs="Times New Roman"/>
          <w:lang w:eastAsia="zh-Hans"/>
        </w:rPr>
      </w:pPr>
    </w:p>
    <w:p w14:paraId="7E0ED8C2"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5, The word </w:t>
      </w:r>
      <w:r>
        <w:rPr>
          <w:rFonts w:ascii="Times New Roman" w:eastAsia="宋体" w:hAnsi="Times New Roman" w:cs="Times New Roman"/>
          <w:b/>
          <w:bCs/>
          <w:highlight w:val="lightGray"/>
          <w:lang w:eastAsia="zh-Hans"/>
        </w:rPr>
        <w:t>“reveal”</w:t>
      </w:r>
      <w:r>
        <w:rPr>
          <w:rFonts w:ascii="Times New Roman" w:eastAsia="宋体" w:hAnsi="Times New Roman" w:cs="Times New Roman"/>
          <w:b/>
          <w:bCs/>
          <w:lang w:eastAsia="zh-Hans"/>
        </w:rPr>
        <w:t xml:space="preserve"> in the passage is closest in meaning to</w:t>
      </w:r>
    </w:p>
    <w:p w14:paraId="1A9E740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assume</w:t>
      </w:r>
    </w:p>
    <w:p w14:paraId="4BD6EE0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fin”</w:t>
      </w:r>
    </w:p>
    <w:p w14:paraId="0F75DA6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suggest</w:t>
      </w:r>
    </w:p>
    <w:p w14:paraId="3747ADA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show</w:t>
      </w:r>
    </w:p>
    <w:p w14:paraId="53DDC785" w14:textId="77777777" w:rsidR="00D84914" w:rsidRDefault="00D84914">
      <w:pPr>
        <w:spacing w:line="360" w:lineRule="auto"/>
        <w:rPr>
          <w:rFonts w:ascii="Times New Roman" w:eastAsia="宋体" w:hAnsi="Times New Roman" w:cs="Times New Roman"/>
          <w:b/>
          <w:bCs/>
          <w:lang w:eastAsia="zh-Hans"/>
        </w:rPr>
      </w:pPr>
    </w:p>
    <w:p w14:paraId="7E3C09B6"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6, According to paragraph 4, five different species of warblers are able to coexist in the evergreen forests in the United States primarily because they</w:t>
      </w:r>
    </w:p>
    <w:p w14:paraId="604D877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have different nesting seasons</w:t>
      </w:r>
    </w:p>
    <w:p w14:paraId="1954010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eat insects that constantly move from one layer of the forest to another</w:t>
      </w:r>
    </w:p>
    <w:p w14:paraId="46B961D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C. rely on different foods during the nesting season</w:t>
      </w:r>
    </w:p>
    <w:p w14:paraId="50EB09D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feed in different areas of the forest's top layer.</w:t>
      </w:r>
    </w:p>
    <w:p w14:paraId="63E622D3" w14:textId="77777777" w:rsidR="00D84914" w:rsidRDefault="00D84914">
      <w:pPr>
        <w:spacing w:line="360" w:lineRule="auto"/>
        <w:rPr>
          <w:rFonts w:ascii="Times New Roman" w:eastAsia="宋体" w:hAnsi="Times New Roman" w:cs="Times New Roman"/>
          <w:lang w:eastAsia="zh-Hans"/>
        </w:rPr>
      </w:pPr>
    </w:p>
    <w:p w14:paraId="0ED2D3B2"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7. What can be inferred from paragraph 4 about niche differentiation among some species of grasses and herbs in their native prairies?</w:t>
      </w:r>
    </w:p>
    <w:p w14:paraId="490FFB6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It occurs both above ground and underground.</w:t>
      </w:r>
    </w:p>
    <w:p w14:paraId="052B760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It is more common among herbs than it is among grasses.</w:t>
      </w:r>
    </w:p>
    <w:p w14:paraId="6F5CCB4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It is determined to a large extent by the presence of tall plants in the niche.</w:t>
      </w:r>
    </w:p>
    <w:p w14:paraId="55F04F7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It occurs less commonly than does niche differentiation among warblers in evergreen forests.</w:t>
      </w:r>
    </w:p>
    <w:p w14:paraId="7F258A3A" w14:textId="77777777" w:rsidR="00D84914" w:rsidRDefault="00D84914">
      <w:pPr>
        <w:spacing w:line="360" w:lineRule="auto"/>
        <w:rPr>
          <w:rFonts w:ascii="Times New Roman" w:eastAsia="宋体" w:hAnsi="Times New Roman" w:cs="Times New Roman"/>
          <w:lang w:eastAsia="zh-Hans"/>
        </w:rPr>
      </w:pPr>
    </w:p>
    <w:p w14:paraId="5E34D8E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5</w:t>
      </w:r>
    </w:p>
    <w:p w14:paraId="2C718C8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rPr>
        <w:t xml:space="preserve">Some of </w:t>
      </w:r>
      <w:proofErr w:type="spellStart"/>
      <w:r>
        <w:rPr>
          <w:rFonts w:ascii="Times New Roman" w:eastAsia="宋体" w:hAnsi="Times New Roman" w:cs="Times New Roman"/>
        </w:rPr>
        <w:t>Gause's</w:t>
      </w:r>
      <w:proofErr w:type="spellEnd"/>
      <w:r>
        <w:rPr>
          <w:rFonts w:ascii="Times New Roman" w:eastAsia="宋体" w:hAnsi="Times New Roman" w:cs="Times New Roman"/>
        </w:rPr>
        <w:t xml:space="preserve"> experiments support Hutchinson's niche differentiation hypothesis. Under any specific set of conditions the same temperature, water availability. food source, etc. </w:t>
      </w:r>
      <w:proofErr w:type="spellStart"/>
      <w:r>
        <w:rPr>
          <w:rFonts w:ascii="Times New Roman" w:eastAsia="宋体" w:hAnsi="Times New Roman" w:cs="Times New Roman"/>
        </w:rPr>
        <w:t>Gause's</w:t>
      </w:r>
      <w:proofErr w:type="spellEnd"/>
      <w:r>
        <w:rPr>
          <w:rFonts w:ascii="Times New Roman" w:eastAsia="宋体" w:hAnsi="Times New Roman" w:cs="Times New Roman"/>
        </w:rPr>
        <w:t xml:space="preserve"> principle holds true. But if conditions change, competition among species may produce different winners and losers. Indeed waste products are periodically removed, the outcome of the competition between P. aurelia and P. </w:t>
      </w:r>
      <w:proofErr w:type="spellStart"/>
      <w:r>
        <w:rPr>
          <w:rFonts w:ascii="Times New Roman" w:eastAsia="宋体" w:hAnsi="Times New Roman" w:cs="Times New Roman"/>
        </w:rPr>
        <w:t>caudatum</w:t>
      </w:r>
      <w:proofErr w:type="spellEnd"/>
      <w:r>
        <w:rPr>
          <w:rFonts w:ascii="Times New Roman" w:eastAsia="宋体" w:hAnsi="Times New Roman" w:cs="Times New Roman"/>
        </w:rPr>
        <w:t xml:space="preserve"> is reversed and P. </w:t>
      </w:r>
      <w:proofErr w:type="spellStart"/>
      <w:r>
        <w:rPr>
          <w:rFonts w:ascii="Times New Roman" w:eastAsia="宋体" w:hAnsi="Times New Roman" w:cs="Times New Roman"/>
        </w:rPr>
        <w:t>caudatum</w:t>
      </w:r>
      <w:proofErr w:type="spellEnd"/>
      <w:r>
        <w:rPr>
          <w:rFonts w:ascii="Times New Roman" w:eastAsia="宋体" w:hAnsi="Times New Roman" w:cs="Times New Roman"/>
        </w:rPr>
        <w:t xml:space="preserve"> wins. Thus, in a complex environment where waste materials are collected in some places and not in others, these two species could coexist.</w:t>
      </w:r>
    </w:p>
    <w:p w14:paraId="1B29E261" w14:textId="77777777" w:rsidR="00D84914" w:rsidRDefault="00D84914">
      <w:pPr>
        <w:spacing w:line="360" w:lineRule="auto"/>
        <w:rPr>
          <w:rFonts w:ascii="Times New Roman" w:eastAsia="宋体" w:hAnsi="Times New Roman" w:cs="Times New Roman"/>
          <w:lang w:eastAsia="zh-Hans"/>
        </w:rPr>
      </w:pPr>
    </w:p>
    <w:p w14:paraId="30DE5EF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6</w:t>
      </w:r>
    </w:p>
    <w:p w14:paraId="5DEDADE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Time is required for one species to competitively displace another, and the competitive exclusion principle presumes that environmental conditions remain constant during that time. In nature, however, environments change from season to season and from year to year, so conditions that are favorable to a particular species may not persist and environments that are constantly changing may allow competing species to coexist.</w:t>
      </w:r>
    </w:p>
    <w:p w14:paraId="02363D89" w14:textId="77777777" w:rsidR="00D84914" w:rsidRDefault="00D84914">
      <w:pPr>
        <w:spacing w:line="360" w:lineRule="auto"/>
        <w:rPr>
          <w:rFonts w:ascii="Times New Roman" w:eastAsia="宋体" w:hAnsi="Times New Roman" w:cs="Times New Roman"/>
          <w:lang w:eastAsia="zh-Hans"/>
        </w:rPr>
      </w:pPr>
    </w:p>
    <w:p w14:paraId="75E35B7A"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8. According to paragraph 5, niche differentiation could occur between </w:t>
      </w:r>
      <w:proofErr w:type="spellStart"/>
      <w:r>
        <w:rPr>
          <w:rFonts w:ascii="Times New Roman" w:eastAsia="宋体" w:hAnsi="Times New Roman" w:cs="Times New Roman"/>
          <w:b/>
          <w:bCs/>
          <w:lang w:eastAsia="zh-Hans"/>
        </w:rPr>
        <w:t>P.aurelia</w:t>
      </w:r>
      <w:proofErr w:type="spellEnd"/>
      <w:r>
        <w:rPr>
          <w:rFonts w:ascii="Times New Roman" w:eastAsia="宋体" w:hAnsi="Times New Roman" w:cs="Times New Roman"/>
          <w:b/>
          <w:bCs/>
          <w:lang w:eastAsia="zh-Hans"/>
        </w:rPr>
        <w:t xml:space="preserve"> and </w:t>
      </w:r>
      <w:proofErr w:type="spellStart"/>
      <w:r>
        <w:rPr>
          <w:rFonts w:ascii="Times New Roman" w:eastAsia="宋体" w:hAnsi="Times New Roman" w:cs="Times New Roman"/>
          <w:b/>
          <w:bCs/>
          <w:lang w:eastAsia="zh-Hans"/>
        </w:rPr>
        <w:t>P.caudatum</w:t>
      </w:r>
      <w:proofErr w:type="spellEnd"/>
      <w:r>
        <w:rPr>
          <w:rFonts w:ascii="Times New Roman" w:eastAsia="宋体" w:hAnsi="Times New Roman" w:cs="Times New Roman"/>
          <w:b/>
          <w:bCs/>
          <w:lang w:eastAsia="zh-Hans"/>
        </w:rPr>
        <w:t xml:space="preserve"> in an environment in which</w:t>
      </w:r>
    </w:p>
    <w:p w14:paraId="2E3945B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waste materials are removed altogether</w:t>
      </w:r>
    </w:p>
    <w:p w14:paraId="6633772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 level of waste material present remains almost the same over time</w:t>
      </w:r>
    </w:p>
    <w:p w14:paraId="5F6E396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C. waste products remain in some places but are removed from others</w:t>
      </w:r>
    </w:p>
    <w:p w14:paraId="229D0D6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waste products are generally allowed to accumulate</w:t>
      </w:r>
    </w:p>
    <w:p w14:paraId="7E17A185" w14:textId="77777777" w:rsidR="00D84914" w:rsidRDefault="00D84914">
      <w:pPr>
        <w:spacing w:line="360" w:lineRule="auto"/>
        <w:rPr>
          <w:rFonts w:ascii="Times New Roman" w:eastAsia="宋体" w:hAnsi="Times New Roman" w:cs="Times New Roman"/>
          <w:b/>
          <w:bCs/>
          <w:lang w:eastAsia="zh-Hans"/>
        </w:rPr>
      </w:pPr>
    </w:p>
    <w:p w14:paraId="6B9C769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1</w:t>
      </w:r>
    </w:p>
    <w:p w14:paraId="6C7F0BE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Interspecific competition occurs when two or more species seek the same limited resource. In the 1930s, Russian biologist G. F. </w:t>
      </w:r>
      <w:proofErr w:type="spellStart"/>
      <w:r>
        <w:rPr>
          <w:rFonts w:ascii="Times New Roman" w:eastAsia="宋体" w:hAnsi="Times New Roman" w:cs="Times New Roman"/>
        </w:rPr>
        <w:t>Gause</w:t>
      </w:r>
      <w:proofErr w:type="spellEnd"/>
      <w:r>
        <w:rPr>
          <w:rFonts w:ascii="Times New Roman" w:eastAsia="宋体" w:hAnsi="Times New Roman" w:cs="Times New Roman"/>
        </w:rPr>
        <w:t xml:space="preserve"> devised a set of elegant laboratory experiments that provide the basis for our formal understanding of competition. </w:t>
      </w:r>
      <w:proofErr w:type="spellStart"/>
      <w:r>
        <w:rPr>
          <w:rFonts w:ascii="Times New Roman" w:eastAsia="宋体" w:hAnsi="Times New Roman" w:cs="Times New Roman"/>
        </w:rPr>
        <w:t>Gause</w:t>
      </w:r>
      <w:proofErr w:type="spellEnd"/>
      <w:r>
        <w:rPr>
          <w:rFonts w:ascii="Times New Roman" w:eastAsia="宋体" w:hAnsi="Times New Roman" w:cs="Times New Roman"/>
        </w:rPr>
        <w:t xml:space="preserve"> grew two different species of the single-celled Paramecium – P. </w:t>
      </w:r>
      <w:proofErr w:type="spellStart"/>
      <w:r>
        <w:rPr>
          <w:rFonts w:ascii="Times New Roman" w:eastAsia="宋体" w:hAnsi="Times New Roman" w:cs="Times New Roman"/>
        </w:rPr>
        <w:t>aureli</w:t>
      </w:r>
      <w:proofErr w:type="spellEnd"/>
      <w:r>
        <w:rPr>
          <w:rFonts w:ascii="Times New Roman" w:eastAsia="宋体" w:hAnsi="Times New Roman" w:cs="Times New Roman"/>
        </w:rPr>
        <w:t xml:space="preserve">– and P. </w:t>
      </w:r>
      <w:proofErr w:type="spellStart"/>
      <w:r>
        <w:rPr>
          <w:rFonts w:ascii="Times New Roman" w:eastAsia="宋体" w:hAnsi="Times New Roman" w:cs="Times New Roman"/>
        </w:rPr>
        <w:t>caudatum</w:t>
      </w:r>
      <w:proofErr w:type="spellEnd"/>
      <w:r>
        <w:rPr>
          <w:rFonts w:ascii="Times New Roman" w:eastAsia="宋体" w:hAnsi="Times New Roman" w:cs="Times New Roman"/>
        </w:rPr>
        <w:t xml:space="preserve"> – separately– and together. Populations of both species always increased more rapidly when they were grown alone. When grown together, populations of both species grew more slowly. ■Eventually, P. aurelia totally displaced P. </w:t>
      </w:r>
      <w:proofErr w:type="spellStart"/>
      <w:r>
        <w:rPr>
          <w:rFonts w:ascii="Times New Roman" w:eastAsia="宋体" w:hAnsi="Times New Roman" w:cs="Times New Roman"/>
        </w:rPr>
        <w:t>caudatum</w:t>
      </w:r>
      <w:proofErr w:type="spellEnd"/>
      <w:r>
        <w:rPr>
          <w:rFonts w:ascii="Times New Roman" w:eastAsia="宋体" w:hAnsi="Times New Roman" w:cs="Times New Roman"/>
        </w:rPr>
        <w:t xml:space="preserve">. ■The results of his experiments with Paramecium species, along with similar experiments he performed on other organisms, led </w:t>
      </w:r>
      <w:proofErr w:type="spellStart"/>
      <w:r>
        <w:rPr>
          <w:rFonts w:ascii="Times New Roman" w:eastAsia="宋体" w:hAnsi="Times New Roman" w:cs="Times New Roman"/>
        </w:rPr>
        <w:t>Gause</w:t>
      </w:r>
      <w:proofErr w:type="spellEnd"/>
      <w:r>
        <w:rPr>
          <w:rFonts w:ascii="Times New Roman" w:eastAsia="宋体" w:hAnsi="Times New Roman" w:cs="Times New Roman"/>
        </w:rPr>
        <w:t xml:space="preserve"> to form this postulate: two species that directly compete for essential resources cannot coexist one species will eventually displace the other. ■This postulate has come to be known as the competitive exclusion principle. ■</w:t>
      </w:r>
    </w:p>
    <w:p w14:paraId="60F94110" w14:textId="77777777" w:rsidR="00D84914" w:rsidRDefault="00D84914">
      <w:pPr>
        <w:spacing w:line="360" w:lineRule="auto"/>
        <w:rPr>
          <w:rFonts w:ascii="Times New Roman" w:eastAsia="宋体" w:hAnsi="Times New Roman" w:cs="Times New Roman"/>
          <w:b/>
          <w:bCs/>
          <w:lang w:eastAsia="zh-Hans"/>
        </w:rPr>
      </w:pPr>
    </w:p>
    <w:p w14:paraId="5541E50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9, Look at the four squares </w:t>
      </w:r>
      <w:r>
        <w:rPr>
          <w:rFonts w:ascii="Times New Roman" w:eastAsia="宋体" w:hAnsi="Times New Roman" w:cs="Times New Roman"/>
        </w:rPr>
        <w:t>■</w:t>
      </w:r>
      <w:r>
        <w:rPr>
          <w:rFonts w:ascii="Times New Roman" w:eastAsia="宋体" w:hAnsi="Times New Roman" w:cs="Times New Roman"/>
          <w:b/>
          <w:bCs/>
          <w:lang w:eastAsia="zh-Hans"/>
        </w:rPr>
        <w:t>that indicate where the following sentence could be added to the passage</w:t>
      </w:r>
    </w:p>
    <w:p w14:paraId="5BFCB5DB" w14:textId="77777777" w:rsidR="00D84914" w:rsidRDefault="00000000">
      <w:pPr>
        <w:spacing w:line="360" w:lineRule="auto"/>
        <w:rPr>
          <w:rFonts w:ascii="Times New Roman" w:eastAsia="宋体" w:hAnsi="Times New Roman" w:cs="Times New Roman"/>
          <w:b/>
          <w:bCs/>
          <w:color w:val="000000" w:themeColor="text1"/>
          <w:shd w:val="pct10" w:color="auto" w:fill="FFFFFF"/>
          <w:lang w:eastAsia="zh-Hans"/>
        </w:rPr>
      </w:pPr>
      <w:r>
        <w:rPr>
          <w:rFonts w:ascii="Times New Roman" w:eastAsia="宋体" w:hAnsi="Times New Roman" w:cs="Times New Roman"/>
          <w:b/>
          <w:bCs/>
          <w:color w:val="000000" w:themeColor="text1"/>
          <w:shd w:val="pct10" w:color="auto" w:fill="FFFFFF"/>
          <w:lang w:eastAsia="zh-Hans"/>
        </w:rPr>
        <w:t>But if it is true, why are ecological communities so rich in species?</w:t>
      </w:r>
    </w:p>
    <w:p w14:paraId="08D96AC1"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Where would the sentence best fit? Click on a square </w:t>
      </w:r>
      <w:r>
        <w:rPr>
          <w:rFonts w:ascii="Times New Roman" w:eastAsia="宋体" w:hAnsi="Times New Roman" w:cs="Times New Roman"/>
        </w:rPr>
        <w:t>■</w:t>
      </w:r>
      <w:r>
        <w:rPr>
          <w:rFonts w:ascii="Times New Roman" w:eastAsia="宋体" w:hAnsi="Times New Roman" w:cs="Times New Roman"/>
          <w:b/>
          <w:bCs/>
          <w:lang w:eastAsia="zh-Hans"/>
        </w:rPr>
        <w:t>to add the sentence to the passage.</w:t>
      </w:r>
    </w:p>
    <w:p w14:paraId="17E11993" w14:textId="77777777" w:rsidR="00D84914" w:rsidRDefault="00D84914">
      <w:pPr>
        <w:spacing w:line="360" w:lineRule="auto"/>
        <w:rPr>
          <w:rFonts w:ascii="Times New Roman" w:eastAsia="宋体" w:hAnsi="Times New Roman" w:cs="Times New Roman"/>
          <w:b/>
          <w:bCs/>
          <w:lang w:eastAsia="zh-Hans"/>
        </w:rPr>
      </w:pPr>
    </w:p>
    <w:p w14:paraId="319EDD5E"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10, Directions:</w:t>
      </w:r>
      <w:r>
        <w:rPr>
          <w:rFonts w:ascii="Times New Roman" w:eastAsia="宋体" w:hAnsi="Times New Roman" w:cs="Times New Roman"/>
          <w:lang w:eastAsia="zh-Hans"/>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lang w:eastAsia="zh-Hans"/>
        </w:rPr>
        <w:t>This question is worth 2 points</w:t>
      </w:r>
    </w:p>
    <w:p w14:paraId="369F2522"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the 1930s, G. F. </w:t>
      </w:r>
      <w:proofErr w:type="spellStart"/>
      <w:r>
        <w:rPr>
          <w:rFonts w:ascii="Times New Roman" w:eastAsia="宋体" w:hAnsi="Times New Roman" w:cs="Times New Roman"/>
          <w:b/>
          <w:bCs/>
          <w:lang w:eastAsia="zh-Hans"/>
        </w:rPr>
        <w:t>Gause</w:t>
      </w:r>
      <w:proofErr w:type="spellEnd"/>
      <w:r>
        <w:rPr>
          <w:rFonts w:ascii="Times New Roman" w:eastAsia="宋体" w:hAnsi="Times New Roman" w:cs="Times New Roman"/>
          <w:b/>
          <w:bCs/>
          <w:lang w:eastAsia="zh-Hans"/>
        </w:rPr>
        <w:t xml:space="preserve"> concluded that two species which directly compete for resources cannot coexist</w:t>
      </w:r>
    </w:p>
    <w:p w14:paraId="126055DB"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14CA777F"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3656FACF"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41E0AF77" w14:textId="77777777" w:rsidR="00D84914" w:rsidRDefault="00D84914">
      <w:pPr>
        <w:spacing w:line="360" w:lineRule="auto"/>
        <w:rPr>
          <w:rFonts w:ascii="Times New Roman" w:eastAsia="宋体" w:hAnsi="Times New Roman" w:cs="Times New Roman"/>
          <w:lang w:eastAsia="zh-Hans"/>
        </w:rPr>
      </w:pPr>
    </w:p>
    <w:p w14:paraId="63B8410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 xml:space="preserve">A. </w:t>
      </w:r>
      <w:proofErr w:type="spellStart"/>
      <w:r>
        <w:rPr>
          <w:rFonts w:ascii="Times New Roman" w:eastAsia="宋体" w:hAnsi="Times New Roman" w:cs="Times New Roman"/>
          <w:lang w:eastAsia="zh-Hans"/>
        </w:rPr>
        <w:t>Gause's</w:t>
      </w:r>
      <w:proofErr w:type="spellEnd"/>
      <w:r>
        <w:rPr>
          <w:rFonts w:ascii="Times New Roman" w:eastAsia="宋体" w:hAnsi="Times New Roman" w:cs="Times New Roman"/>
          <w:lang w:eastAsia="zh-Hans"/>
        </w:rPr>
        <w:t xml:space="preserve"> conclusions were immediately challenged because his experiments mostly involved single-celled organisms rather than multiple-celled organisms such as trees, birds, and fishes</w:t>
      </w:r>
    </w:p>
    <w:p w14:paraId="2EA3400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B. </w:t>
      </w:r>
      <w:bookmarkStart w:id="147" w:name="OLE_LINK61"/>
      <w:bookmarkStart w:id="148" w:name="OLE_LINK62"/>
      <w:r>
        <w:rPr>
          <w:rFonts w:ascii="Times New Roman" w:eastAsia="宋体" w:hAnsi="Times New Roman" w:cs="Times New Roman"/>
          <w:lang w:eastAsia="zh-Hans"/>
        </w:rPr>
        <w:t>Some plant species compete best when growing in bright light, whereas others compete best when growing in shade</w:t>
      </w:r>
      <w:bookmarkEnd w:id="147"/>
      <w:bookmarkEnd w:id="148"/>
      <w:r>
        <w:rPr>
          <w:rFonts w:ascii="Times New Roman" w:eastAsia="宋体" w:hAnsi="Times New Roman" w:cs="Times New Roman"/>
          <w:lang w:eastAsia="zh-Hans"/>
        </w:rPr>
        <w:t>, but they are adapted to sharing resources in the same portions of the soil.</w:t>
      </w:r>
    </w:p>
    <w:p w14:paraId="47DBEC8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Species are most likely to displace competitors when conditions are constant over time, but environmental change occurs often in nature and change makes competitive exclusion less likely.</w:t>
      </w:r>
    </w:p>
    <w:p w14:paraId="5B0E331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D. Many examples in nature seem to contradict </w:t>
      </w:r>
      <w:proofErr w:type="spellStart"/>
      <w:r>
        <w:rPr>
          <w:rFonts w:ascii="Times New Roman" w:eastAsia="宋体" w:hAnsi="Times New Roman" w:cs="Times New Roman"/>
          <w:lang w:eastAsia="zh-Hans"/>
        </w:rPr>
        <w:t>Gause's</w:t>
      </w:r>
      <w:proofErr w:type="spellEnd"/>
      <w:r>
        <w:rPr>
          <w:rFonts w:ascii="Times New Roman" w:eastAsia="宋体" w:hAnsi="Times New Roman" w:cs="Times New Roman"/>
          <w:lang w:eastAsia="zh-Hans"/>
        </w:rPr>
        <w:t xml:space="preserve"> competitive exclusion principle, but Hutchinson proposed that species' ability t’ divide their fundamental niche explains these contradictions</w:t>
      </w:r>
    </w:p>
    <w:p w14:paraId="4ACBB63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E. When each of two or more species can compete most effectively in a different part of their shared environment, niche differentiation occurs and competing species are able to coexist.</w:t>
      </w:r>
    </w:p>
    <w:p w14:paraId="041AAEF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F. Some of </w:t>
      </w:r>
      <w:proofErr w:type="spellStart"/>
      <w:r>
        <w:rPr>
          <w:rFonts w:ascii="Times New Roman" w:eastAsia="宋体" w:hAnsi="Times New Roman" w:cs="Times New Roman"/>
          <w:lang w:eastAsia="zh-Hans"/>
        </w:rPr>
        <w:t>Gause's</w:t>
      </w:r>
      <w:proofErr w:type="spellEnd"/>
      <w:r>
        <w:rPr>
          <w:rFonts w:ascii="Times New Roman" w:eastAsia="宋体" w:hAnsi="Times New Roman" w:cs="Times New Roman"/>
          <w:lang w:eastAsia="zh-Hans"/>
        </w:rPr>
        <w:t xml:space="preserve"> experiments complicate Hutchinson's niche differentiation hypothesis by showing that even species that divide their niche can displace competitors when conditions change.</w:t>
      </w:r>
    </w:p>
    <w:p w14:paraId="0EB799D8" w14:textId="77777777" w:rsidR="00D84914" w:rsidRDefault="00000000">
      <w:pPr>
        <w:pStyle w:val="2"/>
        <w:rPr>
          <w:rFonts w:ascii="Times New Roman" w:eastAsia="宋体" w:hAnsi="Times New Roman" w:cs="Times New Roman"/>
          <w:sz w:val="24"/>
          <w:szCs w:val="24"/>
        </w:rPr>
      </w:pPr>
      <w:bookmarkStart w:id="149" w:name="_Toc89272664"/>
      <w:r>
        <w:rPr>
          <w:rFonts w:ascii="Times New Roman" w:eastAsia="宋体" w:hAnsi="Times New Roman" w:cs="Times New Roman"/>
          <w:sz w:val="24"/>
          <w:szCs w:val="24"/>
        </w:rPr>
        <w:t>词汇伴侣</w:t>
      </w:r>
      <w:bookmarkEnd w:id="149"/>
    </w:p>
    <w:p w14:paraId="3495B1F6" w14:textId="77777777" w:rsidR="00D84914" w:rsidRDefault="00000000">
      <w:pPr>
        <w:rPr>
          <w:rFonts w:ascii="Times New Roman" w:eastAsia="宋体" w:hAnsi="Times New Roman" w:cs="Times New Roman"/>
        </w:rPr>
      </w:pPr>
      <w:r>
        <w:rPr>
          <w:rFonts w:ascii="Times New Roman" w:eastAsia="宋体" w:hAnsi="Times New Roman" w:cs="Times New Roman"/>
        </w:rPr>
        <w:t>第一段</w:t>
      </w:r>
    </w:p>
    <w:tbl>
      <w:tblPr>
        <w:tblStyle w:val="ab"/>
        <w:tblW w:w="0" w:type="auto"/>
        <w:tblInd w:w="-5" w:type="dxa"/>
        <w:tblLook w:val="04A0" w:firstRow="1" w:lastRow="0" w:firstColumn="1" w:lastColumn="0" w:noHBand="0" w:noVBand="1"/>
      </w:tblPr>
      <w:tblGrid>
        <w:gridCol w:w="4202"/>
        <w:gridCol w:w="4093"/>
      </w:tblGrid>
      <w:tr w:rsidR="00D84914" w14:paraId="1DCE9C23" w14:textId="77777777">
        <w:tc>
          <w:tcPr>
            <w:tcW w:w="4202" w:type="dxa"/>
          </w:tcPr>
          <w:p w14:paraId="6DD8F093" w14:textId="77777777" w:rsidR="00D84914" w:rsidRDefault="00000000">
            <w:pPr>
              <w:rPr>
                <w:kern w:val="0"/>
                <w:sz w:val="20"/>
              </w:rPr>
            </w:pPr>
            <w:r>
              <w:rPr>
                <w:kern w:val="0"/>
                <w:sz w:val="20"/>
              </w:rPr>
              <w:t xml:space="preserve">interspecific adj. </w:t>
            </w:r>
            <w:r>
              <w:rPr>
                <w:kern w:val="0"/>
                <w:sz w:val="20"/>
              </w:rPr>
              <w:t>种间的</w:t>
            </w:r>
          </w:p>
        </w:tc>
        <w:tc>
          <w:tcPr>
            <w:tcW w:w="4093" w:type="dxa"/>
          </w:tcPr>
          <w:p w14:paraId="369218CF" w14:textId="77777777" w:rsidR="00D84914" w:rsidRDefault="00000000">
            <w:pPr>
              <w:rPr>
                <w:kern w:val="0"/>
                <w:sz w:val="20"/>
              </w:rPr>
            </w:pPr>
            <w:r>
              <w:rPr>
                <w:kern w:val="0"/>
                <w:sz w:val="20"/>
              </w:rPr>
              <w:t xml:space="preserve">seek v. </w:t>
            </w:r>
            <w:r>
              <w:rPr>
                <w:kern w:val="0"/>
                <w:sz w:val="20"/>
              </w:rPr>
              <w:t>寻找</w:t>
            </w:r>
          </w:p>
        </w:tc>
      </w:tr>
      <w:tr w:rsidR="00D84914" w14:paraId="26B94C96" w14:textId="77777777">
        <w:tc>
          <w:tcPr>
            <w:tcW w:w="4202" w:type="dxa"/>
          </w:tcPr>
          <w:p w14:paraId="1A48A383" w14:textId="77777777" w:rsidR="00D84914" w:rsidRDefault="00000000">
            <w:pPr>
              <w:rPr>
                <w:kern w:val="0"/>
                <w:sz w:val="20"/>
              </w:rPr>
            </w:pPr>
            <w:r>
              <w:rPr>
                <w:kern w:val="0"/>
                <w:sz w:val="20"/>
              </w:rPr>
              <w:t xml:space="preserve">limited adj. </w:t>
            </w:r>
            <w:r>
              <w:rPr>
                <w:kern w:val="0"/>
                <w:sz w:val="20"/>
              </w:rPr>
              <w:t>有限的</w:t>
            </w:r>
          </w:p>
        </w:tc>
        <w:tc>
          <w:tcPr>
            <w:tcW w:w="4093" w:type="dxa"/>
          </w:tcPr>
          <w:p w14:paraId="6FB5A64A" w14:textId="77777777" w:rsidR="00D84914" w:rsidRDefault="00000000">
            <w:pPr>
              <w:rPr>
                <w:kern w:val="0"/>
                <w:sz w:val="20"/>
              </w:rPr>
            </w:pPr>
            <w:r>
              <w:rPr>
                <w:kern w:val="0"/>
                <w:sz w:val="20"/>
              </w:rPr>
              <w:t xml:space="preserve">resource n. </w:t>
            </w:r>
            <w:r>
              <w:rPr>
                <w:kern w:val="0"/>
                <w:sz w:val="20"/>
              </w:rPr>
              <w:t>资源</w:t>
            </w:r>
          </w:p>
        </w:tc>
      </w:tr>
      <w:tr w:rsidR="00D84914" w14:paraId="116CF2BA" w14:textId="77777777">
        <w:tc>
          <w:tcPr>
            <w:tcW w:w="4202" w:type="dxa"/>
          </w:tcPr>
          <w:p w14:paraId="2DBBD8F4" w14:textId="77777777" w:rsidR="00D84914" w:rsidRDefault="00000000">
            <w:pPr>
              <w:rPr>
                <w:kern w:val="0"/>
                <w:sz w:val="20"/>
              </w:rPr>
            </w:pPr>
            <w:r>
              <w:rPr>
                <w:kern w:val="0"/>
                <w:sz w:val="20"/>
              </w:rPr>
              <w:t xml:space="preserve">devise v. </w:t>
            </w:r>
            <w:r>
              <w:rPr>
                <w:kern w:val="0"/>
                <w:sz w:val="20"/>
              </w:rPr>
              <w:t>设计</w:t>
            </w:r>
          </w:p>
        </w:tc>
        <w:tc>
          <w:tcPr>
            <w:tcW w:w="4093" w:type="dxa"/>
          </w:tcPr>
          <w:p w14:paraId="1A7EE6E7" w14:textId="77777777" w:rsidR="00D84914" w:rsidRDefault="00000000">
            <w:pPr>
              <w:rPr>
                <w:kern w:val="0"/>
                <w:sz w:val="20"/>
              </w:rPr>
            </w:pPr>
            <w:r>
              <w:rPr>
                <w:kern w:val="0"/>
                <w:sz w:val="20"/>
              </w:rPr>
              <w:t xml:space="preserve">elegant adj. </w:t>
            </w:r>
            <w:r>
              <w:rPr>
                <w:kern w:val="0"/>
                <w:sz w:val="20"/>
              </w:rPr>
              <w:t>优雅的</w:t>
            </w:r>
          </w:p>
        </w:tc>
      </w:tr>
      <w:tr w:rsidR="00D84914" w14:paraId="6AFC54E2" w14:textId="77777777">
        <w:tc>
          <w:tcPr>
            <w:tcW w:w="4202" w:type="dxa"/>
          </w:tcPr>
          <w:p w14:paraId="1BA89600" w14:textId="77777777" w:rsidR="00D84914" w:rsidRDefault="00000000">
            <w:pPr>
              <w:rPr>
                <w:kern w:val="0"/>
                <w:sz w:val="20"/>
              </w:rPr>
            </w:pPr>
            <w:r>
              <w:rPr>
                <w:kern w:val="0"/>
                <w:sz w:val="20"/>
              </w:rPr>
              <w:t xml:space="preserve">formal adj. </w:t>
            </w:r>
            <w:r>
              <w:rPr>
                <w:kern w:val="0"/>
                <w:sz w:val="20"/>
              </w:rPr>
              <w:t>正式的</w:t>
            </w:r>
          </w:p>
        </w:tc>
        <w:tc>
          <w:tcPr>
            <w:tcW w:w="4093" w:type="dxa"/>
          </w:tcPr>
          <w:p w14:paraId="2D8F3BF8" w14:textId="77777777" w:rsidR="00D84914" w:rsidRDefault="00000000">
            <w:pPr>
              <w:rPr>
                <w:kern w:val="0"/>
                <w:sz w:val="20"/>
              </w:rPr>
            </w:pPr>
            <w:r>
              <w:rPr>
                <w:kern w:val="0"/>
                <w:sz w:val="20"/>
              </w:rPr>
              <w:t xml:space="preserve">*paramecium n. </w:t>
            </w:r>
            <w:r>
              <w:rPr>
                <w:kern w:val="0"/>
                <w:sz w:val="20"/>
              </w:rPr>
              <w:t>草履虫</w:t>
            </w:r>
          </w:p>
        </w:tc>
      </w:tr>
      <w:tr w:rsidR="00D84914" w14:paraId="6B5C70E7" w14:textId="77777777">
        <w:tc>
          <w:tcPr>
            <w:tcW w:w="4202" w:type="dxa"/>
          </w:tcPr>
          <w:p w14:paraId="6D51605A" w14:textId="77777777" w:rsidR="00D84914" w:rsidRDefault="00000000">
            <w:pPr>
              <w:rPr>
                <w:kern w:val="0"/>
                <w:sz w:val="20"/>
              </w:rPr>
            </w:pPr>
            <w:r>
              <w:rPr>
                <w:kern w:val="0"/>
                <w:sz w:val="20"/>
              </w:rPr>
              <w:t xml:space="preserve">*aurelia n. </w:t>
            </w:r>
            <w:r>
              <w:rPr>
                <w:kern w:val="0"/>
                <w:sz w:val="20"/>
              </w:rPr>
              <w:t>蛹</w:t>
            </w:r>
          </w:p>
        </w:tc>
        <w:tc>
          <w:tcPr>
            <w:tcW w:w="4093" w:type="dxa"/>
          </w:tcPr>
          <w:p w14:paraId="65EA5F71" w14:textId="77777777" w:rsidR="00D84914" w:rsidRDefault="00000000">
            <w:pPr>
              <w:rPr>
                <w:kern w:val="0"/>
                <w:sz w:val="20"/>
              </w:rPr>
            </w:pPr>
            <w:r>
              <w:rPr>
                <w:kern w:val="0"/>
                <w:sz w:val="20"/>
              </w:rPr>
              <w:t>*</w:t>
            </w:r>
            <w:proofErr w:type="spellStart"/>
            <w:r>
              <w:rPr>
                <w:kern w:val="0"/>
                <w:sz w:val="20"/>
              </w:rPr>
              <w:t>caudatum</w:t>
            </w:r>
            <w:proofErr w:type="spellEnd"/>
            <w:r>
              <w:rPr>
                <w:kern w:val="0"/>
                <w:sz w:val="20"/>
              </w:rPr>
              <w:t xml:space="preserve"> n. </w:t>
            </w:r>
            <w:r>
              <w:rPr>
                <w:kern w:val="0"/>
                <w:sz w:val="20"/>
              </w:rPr>
              <w:t>尾状</w:t>
            </w:r>
          </w:p>
        </w:tc>
      </w:tr>
      <w:tr w:rsidR="00D84914" w14:paraId="24739B39" w14:textId="77777777">
        <w:tc>
          <w:tcPr>
            <w:tcW w:w="4202" w:type="dxa"/>
          </w:tcPr>
          <w:p w14:paraId="54643B9D" w14:textId="77777777" w:rsidR="00D84914" w:rsidRDefault="00000000">
            <w:pPr>
              <w:rPr>
                <w:kern w:val="0"/>
                <w:sz w:val="20"/>
              </w:rPr>
            </w:pPr>
            <w:r>
              <w:rPr>
                <w:kern w:val="0"/>
                <w:sz w:val="20"/>
              </w:rPr>
              <w:t xml:space="preserve">displace v. </w:t>
            </w:r>
            <w:r>
              <w:rPr>
                <w:kern w:val="0"/>
                <w:sz w:val="20"/>
              </w:rPr>
              <w:t>取代</w:t>
            </w:r>
          </w:p>
        </w:tc>
        <w:tc>
          <w:tcPr>
            <w:tcW w:w="4093" w:type="dxa"/>
          </w:tcPr>
          <w:p w14:paraId="244FCCE1" w14:textId="77777777" w:rsidR="00D84914" w:rsidRDefault="00000000">
            <w:pPr>
              <w:rPr>
                <w:kern w:val="0"/>
                <w:sz w:val="20"/>
              </w:rPr>
            </w:pPr>
            <w:r>
              <w:rPr>
                <w:kern w:val="0"/>
                <w:sz w:val="20"/>
              </w:rPr>
              <w:t xml:space="preserve">postulate n. </w:t>
            </w:r>
            <w:r>
              <w:rPr>
                <w:kern w:val="0"/>
                <w:sz w:val="20"/>
              </w:rPr>
              <w:t>猜测</w:t>
            </w:r>
          </w:p>
        </w:tc>
      </w:tr>
      <w:tr w:rsidR="00D84914" w14:paraId="44FE7DD1" w14:textId="77777777">
        <w:tc>
          <w:tcPr>
            <w:tcW w:w="4202" w:type="dxa"/>
          </w:tcPr>
          <w:p w14:paraId="02169820" w14:textId="77777777" w:rsidR="00D84914" w:rsidRDefault="00000000">
            <w:pPr>
              <w:rPr>
                <w:kern w:val="0"/>
                <w:sz w:val="20"/>
              </w:rPr>
            </w:pPr>
            <w:r>
              <w:rPr>
                <w:kern w:val="0"/>
                <w:sz w:val="20"/>
              </w:rPr>
              <w:t xml:space="preserve">essential adj. </w:t>
            </w:r>
            <w:r>
              <w:rPr>
                <w:kern w:val="0"/>
                <w:sz w:val="20"/>
              </w:rPr>
              <w:t>关键的</w:t>
            </w:r>
          </w:p>
        </w:tc>
        <w:tc>
          <w:tcPr>
            <w:tcW w:w="4093" w:type="dxa"/>
          </w:tcPr>
          <w:p w14:paraId="37D6C2DE" w14:textId="77777777" w:rsidR="00D84914" w:rsidRDefault="00000000">
            <w:pPr>
              <w:rPr>
                <w:kern w:val="0"/>
                <w:sz w:val="20"/>
              </w:rPr>
            </w:pPr>
            <w:r>
              <w:rPr>
                <w:kern w:val="0"/>
                <w:sz w:val="20"/>
              </w:rPr>
              <w:t xml:space="preserve">exclusion n. </w:t>
            </w:r>
            <w:r>
              <w:rPr>
                <w:kern w:val="0"/>
                <w:sz w:val="20"/>
              </w:rPr>
              <w:t>排除</w:t>
            </w:r>
          </w:p>
        </w:tc>
      </w:tr>
    </w:tbl>
    <w:p w14:paraId="722D8A1F" w14:textId="77777777" w:rsidR="00D84914" w:rsidRDefault="00D84914">
      <w:pPr>
        <w:rPr>
          <w:rFonts w:ascii="Times New Roman" w:eastAsia="宋体" w:hAnsi="Times New Roman" w:cs="Times New Roman"/>
        </w:rPr>
      </w:pPr>
    </w:p>
    <w:p w14:paraId="5818C73D" w14:textId="77777777" w:rsidR="00D84914" w:rsidRDefault="00000000">
      <w:pPr>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5" w:type="dxa"/>
        <w:tblLook w:val="04A0" w:firstRow="1" w:lastRow="0" w:firstColumn="1" w:lastColumn="0" w:noHBand="0" w:noVBand="1"/>
      </w:tblPr>
      <w:tblGrid>
        <w:gridCol w:w="4202"/>
        <w:gridCol w:w="4093"/>
      </w:tblGrid>
      <w:tr w:rsidR="00D84914" w14:paraId="5BAE2851" w14:textId="77777777">
        <w:tc>
          <w:tcPr>
            <w:tcW w:w="4202" w:type="dxa"/>
          </w:tcPr>
          <w:p w14:paraId="49A0524A" w14:textId="77777777" w:rsidR="00D84914" w:rsidRDefault="00000000">
            <w:pPr>
              <w:rPr>
                <w:kern w:val="0"/>
                <w:sz w:val="20"/>
              </w:rPr>
            </w:pPr>
            <w:r>
              <w:rPr>
                <w:kern w:val="0"/>
                <w:sz w:val="20"/>
              </w:rPr>
              <w:t xml:space="preserve">an acre of n. </w:t>
            </w:r>
            <w:r>
              <w:rPr>
                <w:kern w:val="0"/>
                <w:sz w:val="20"/>
              </w:rPr>
              <w:t>一英亩</w:t>
            </w:r>
          </w:p>
        </w:tc>
        <w:tc>
          <w:tcPr>
            <w:tcW w:w="4093" w:type="dxa"/>
          </w:tcPr>
          <w:p w14:paraId="2681C6A3" w14:textId="77777777" w:rsidR="00D84914" w:rsidRDefault="00000000">
            <w:pPr>
              <w:rPr>
                <w:kern w:val="0"/>
                <w:sz w:val="20"/>
              </w:rPr>
            </w:pPr>
            <w:r>
              <w:rPr>
                <w:kern w:val="0"/>
                <w:sz w:val="20"/>
              </w:rPr>
              <w:t xml:space="preserve">nutrients n. </w:t>
            </w:r>
            <w:r>
              <w:rPr>
                <w:kern w:val="0"/>
                <w:sz w:val="20"/>
              </w:rPr>
              <w:t>营养</w:t>
            </w:r>
          </w:p>
        </w:tc>
      </w:tr>
      <w:tr w:rsidR="00D84914" w14:paraId="6BE3F267" w14:textId="77777777">
        <w:tc>
          <w:tcPr>
            <w:tcW w:w="4202" w:type="dxa"/>
          </w:tcPr>
          <w:p w14:paraId="434D81BE" w14:textId="77777777" w:rsidR="00D84914" w:rsidRDefault="00000000">
            <w:pPr>
              <w:rPr>
                <w:kern w:val="0"/>
                <w:sz w:val="20"/>
              </w:rPr>
            </w:pPr>
            <w:bookmarkStart w:id="150" w:name="OLE_LINK125"/>
            <w:bookmarkStart w:id="151" w:name="OLE_LINK126"/>
            <w:r>
              <w:rPr>
                <w:kern w:val="0"/>
                <w:sz w:val="20"/>
              </w:rPr>
              <w:t>planktonic algae</w:t>
            </w:r>
            <w:bookmarkEnd w:id="150"/>
            <w:bookmarkEnd w:id="151"/>
            <w:r>
              <w:rPr>
                <w:kern w:val="0"/>
                <w:sz w:val="20"/>
              </w:rPr>
              <w:t xml:space="preserve"> </w:t>
            </w:r>
            <w:r>
              <w:rPr>
                <w:kern w:val="0"/>
                <w:sz w:val="20"/>
              </w:rPr>
              <w:t>浮游藻类</w:t>
            </w:r>
          </w:p>
        </w:tc>
        <w:tc>
          <w:tcPr>
            <w:tcW w:w="4093" w:type="dxa"/>
          </w:tcPr>
          <w:p w14:paraId="0F773975" w14:textId="77777777" w:rsidR="00D84914" w:rsidRDefault="00000000">
            <w:pPr>
              <w:rPr>
                <w:kern w:val="0"/>
                <w:sz w:val="20"/>
              </w:rPr>
            </w:pPr>
            <w:r>
              <w:rPr>
                <w:kern w:val="0"/>
                <w:sz w:val="20"/>
              </w:rPr>
              <w:t xml:space="preserve">suspend v. </w:t>
            </w:r>
            <w:r>
              <w:rPr>
                <w:kern w:val="0"/>
                <w:sz w:val="20"/>
              </w:rPr>
              <w:t>悬浮</w:t>
            </w:r>
          </w:p>
        </w:tc>
      </w:tr>
      <w:tr w:rsidR="00D84914" w14:paraId="2772DC3A" w14:textId="77777777">
        <w:tc>
          <w:tcPr>
            <w:tcW w:w="4202" w:type="dxa"/>
          </w:tcPr>
          <w:p w14:paraId="22D73C66" w14:textId="77777777" w:rsidR="00D84914" w:rsidRDefault="00000000">
            <w:pPr>
              <w:rPr>
                <w:kern w:val="0"/>
                <w:sz w:val="20"/>
              </w:rPr>
            </w:pPr>
            <w:r>
              <w:rPr>
                <w:kern w:val="0"/>
                <w:sz w:val="20"/>
              </w:rPr>
              <w:t xml:space="preserve">contradict v. </w:t>
            </w:r>
            <w:r>
              <w:rPr>
                <w:kern w:val="0"/>
                <w:sz w:val="20"/>
              </w:rPr>
              <w:t>与</w:t>
            </w:r>
            <w:r>
              <w:rPr>
                <w:kern w:val="0"/>
                <w:sz w:val="20"/>
              </w:rPr>
              <w:t xml:space="preserve">…… </w:t>
            </w:r>
            <w:r>
              <w:rPr>
                <w:kern w:val="0"/>
                <w:sz w:val="20"/>
              </w:rPr>
              <w:t>矛盾</w:t>
            </w:r>
          </w:p>
        </w:tc>
        <w:tc>
          <w:tcPr>
            <w:tcW w:w="4093" w:type="dxa"/>
          </w:tcPr>
          <w:p w14:paraId="3634ECF2" w14:textId="77777777" w:rsidR="00D84914" w:rsidRDefault="00000000">
            <w:pPr>
              <w:rPr>
                <w:kern w:val="0"/>
                <w:sz w:val="20"/>
              </w:rPr>
            </w:pPr>
            <w:r>
              <w:rPr>
                <w:kern w:val="0"/>
                <w:sz w:val="20"/>
              </w:rPr>
              <w:t xml:space="preserve">settings n. </w:t>
            </w:r>
            <w:r>
              <w:rPr>
                <w:kern w:val="0"/>
                <w:sz w:val="20"/>
              </w:rPr>
              <w:t>环境</w:t>
            </w:r>
          </w:p>
        </w:tc>
      </w:tr>
    </w:tbl>
    <w:p w14:paraId="7C776E84" w14:textId="77777777" w:rsidR="00D84914" w:rsidRDefault="00D84914">
      <w:pPr>
        <w:spacing w:line="360" w:lineRule="auto"/>
        <w:rPr>
          <w:rFonts w:ascii="Times New Roman" w:eastAsia="宋体" w:hAnsi="Times New Roman" w:cs="Times New Roman"/>
          <w:lang w:eastAsia="zh-Hans"/>
        </w:rPr>
      </w:pPr>
    </w:p>
    <w:p w14:paraId="0CD7A8CE" w14:textId="77777777" w:rsidR="00D84914" w:rsidRDefault="00000000">
      <w:pPr>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5" w:type="dxa"/>
        <w:tblLook w:val="04A0" w:firstRow="1" w:lastRow="0" w:firstColumn="1" w:lastColumn="0" w:noHBand="0" w:noVBand="1"/>
      </w:tblPr>
      <w:tblGrid>
        <w:gridCol w:w="4202"/>
        <w:gridCol w:w="4093"/>
      </w:tblGrid>
      <w:tr w:rsidR="00D84914" w14:paraId="6E82BC5F" w14:textId="77777777">
        <w:tc>
          <w:tcPr>
            <w:tcW w:w="4202" w:type="dxa"/>
          </w:tcPr>
          <w:p w14:paraId="48739B36" w14:textId="77777777" w:rsidR="00D84914" w:rsidRDefault="00000000">
            <w:pPr>
              <w:rPr>
                <w:kern w:val="0"/>
                <w:sz w:val="20"/>
              </w:rPr>
            </w:pPr>
            <w:r>
              <w:rPr>
                <w:kern w:val="0"/>
                <w:sz w:val="20"/>
              </w:rPr>
              <w:t xml:space="preserve">coexistence n. </w:t>
            </w:r>
            <w:r>
              <w:rPr>
                <w:kern w:val="0"/>
                <w:sz w:val="20"/>
              </w:rPr>
              <w:t>共存</w:t>
            </w:r>
          </w:p>
        </w:tc>
        <w:tc>
          <w:tcPr>
            <w:tcW w:w="4093" w:type="dxa"/>
          </w:tcPr>
          <w:p w14:paraId="16163F2F" w14:textId="77777777" w:rsidR="00D84914" w:rsidRDefault="00000000">
            <w:pPr>
              <w:rPr>
                <w:kern w:val="0"/>
                <w:sz w:val="20"/>
              </w:rPr>
            </w:pPr>
            <w:bookmarkStart w:id="152" w:name="OLE_LINK132"/>
            <w:bookmarkStart w:id="153" w:name="OLE_LINK131"/>
            <w:r>
              <w:rPr>
                <w:kern w:val="0"/>
                <w:sz w:val="20"/>
              </w:rPr>
              <w:t>fundamental niche</w:t>
            </w:r>
            <w:bookmarkEnd w:id="152"/>
            <w:bookmarkEnd w:id="153"/>
            <w:r>
              <w:rPr>
                <w:kern w:val="0"/>
                <w:sz w:val="20"/>
              </w:rPr>
              <w:t xml:space="preserve"> </w:t>
            </w:r>
            <w:r>
              <w:rPr>
                <w:kern w:val="0"/>
                <w:sz w:val="20"/>
              </w:rPr>
              <w:t>基础生态位</w:t>
            </w:r>
          </w:p>
        </w:tc>
      </w:tr>
      <w:tr w:rsidR="00D84914" w14:paraId="6CDFB3F1" w14:textId="77777777">
        <w:tc>
          <w:tcPr>
            <w:tcW w:w="4202" w:type="dxa"/>
          </w:tcPr>
          <w:p w14:paraId="28818199" w14:textId="77777777" w:rsidR="00D84914" w:rsidRDefault="00000000">
            <w:pPr>
              <w:rPr>
                <w:kern w:val="0"/>
                <w:sz w:val="20"/>
              </w:rPr>
            </w:pPr>
            <w:bookmarkStart w:id="154" w:name="OLE_LINK127"/>
            <w:bookmarkStart w:id="155" w:name="OLE_LINK128"/>
            <w:r>
              <w:rPr>
                <w:kern w:val="0"/>
                <w:sz w:val="20"/>
              </w:rPr>
              <w:t>realized niche</w:t>
            </w:r>
            <w:bookmarkEnd w:id="154"/>
            <w:bookmarkEnd w:id="155"/>
            <w:r>
              <w:rPr>
                <w:kern w:val="0"/>
                <w:sz w:val="20"/>
              </w:rPr>
              <w:t xml:space="preserve">  </w:t>
            </w:r>
            <w:r>
              <w:rPr>
                <w:kern w:val="0"/>
                <w:sz w:val="20"/>
              </w:rPr>
              <w:t>实际生态位</w:t>
            </w:r>
          </w:p>
        </w:tc>
        <w:tc>
          <w:tcPr>
            <w:tcW w:w="4093" w:type="dxa"/>
          </w:tcPr>
          <w:p w14:paraId="0B559271" w14:textId="77777777" w:rsidR="00D84914" w:rsidRDefault="00000000">
            <w:pPr>
              <w:rPr>
                <w:kern w:val="0"/>
                <w:sz w:val="20"/>
              </w:rPr>
            </w:pPr>
            <w:r>
              <w:rPr>
                <w:kern w:val="0"/>
                <w:sz w:val="20"/>
              </w:rPr>
              <w:t xml:space="preserve">rather </w:t>
            </w:r>
            <w:r>
              <w:rPr>
                <w:kern w:val="0"/>
                <w:sz w:val="20"/>
              </w:rPr>
              <w:t>相反</w:t>
            </w:r>
          </w:p>
        </w:tc>
      </w:tr>
      <w:tr w:rsidR="00D84914" w14:paraId="031FF62F" w14:textId="77777777">
        <w:tc>
          <w:tcPr>
            <w:tcW w:w="4202" w:type="dxa"/>
          </w:tcPr>
          <w:p w14:paraId="5D071BE9" w14:textId="77777777" w:rsidR="00D84914" w:rsidRDefault="00000000">
            <w:pPr>
              <w:rPr>
                <w:kern w:val="0"/>
                <w:sz w:val="20"/>
              </w:rPr>
            </w:pPr>
            <w:r>
              <w:rPr>
                <w:kern w:val="0"/>
                <w:sz w:val="20"/>
              </w:rPr>
              <w:t xml:space="preserve">range n. </w:t>
            </w:r>
            <w:r>
              <w:rPr>
                <w:kern w:val="0"/>
                <w:sz w:val="20"/>
              </w:rPr>
              <w:t>范围</w:t>
            </w:r>
          </w:p>
        </w:tc>
        <w:tc>
          <w:tcPr>
            <w:tcW w:w="4093" w:type="dxa"/>
          </w:tcPr>
          <w:p w14:paraId="74C6A11E" w14:textId="77777777" w:rsidR="00D84914" w:rsidRDefault="00000000">
            <w:pPr>
              <w:rPr>
                <w:kern w:val="0"/>
                <w:sz w:val="20"/>
              </w:rPr>
            </w:pPr>
            <w:bookmarkStart w:id="156" w:name="OLE_LINK133"/>
            <w:proofErr w:type="spellStart"/>
            <w:r>
              <w:rPr>
                <w:kern w:val="0"/>
                <w:sz w:val="20"/>
              </w:rPr>
              <w:t>constrainsts</w:t>
            </w:r>
            <w:proofErr w:type="spellEnd"/>
            <w:r>
              <w:rPr>
                <w:kern w:val="0"/>
                <w:sz w:val="20"/>
              </w:rPr>
              <w:t xml:space="preserve"> </w:t>
            </w:r>
            <w:bookmarkEnd w:id="156"/>
            <w:r>
              <w:rPr>
                <w:kern w:val="0"/>
                <w:sz w:val="20"/>
              </w:rPr>
              <w:t xml:space="preserve">n. </w:t>
            </w:r>
            <w:r>
              <w:rPr>
                <w:kern w:val="0"/>
                <w:sz w:val="20"/>
              </w:rPr>
              <w:t>约束，限制</w:t>
            </w:r>
          </w:p>
        </w:tc>
      </w:tr>
      <w:tr w:rsidR="00D84914" w14:paraId="5FA2CF2A" w14:textId="77777777">
        <w:tc>
          <w:tcPr>
            <w:tcW w:w="4202" w:type="dxa"/>
          </w:tcPr>
          <w:p w14:paraId="7C342D55" w14:textId="77777777" w:rsidR="00D84914" w:rsidRDefault="00000000">
            <w:pPr>
              <w:rPr>
                <w:kern w:val="0"/>
                <w:sz w:val="20"/>
              </w:rPr>
            </w:pPr>
            <w:bookmarkStart w:id="157" w:name="OLE_LINK129"/>
            <w:bookmarkStart w:id="158" w:name="OLE_LINK130"/>
            <w:r>
              <w:rPr>
                <w:kern w:val="0"/>
                <w:sz w:val="20"/>
              </w:rPr>
              <w:t>divide up</w:t>
            </w:r>
            <w:bookmarkEnd w:id="157"/>
            <w:bookmarkEnd w:id="158"/>
            <w:r>
              <w:rPr>
                <w:kern w:val="0"/>
                <w:sz w:val="20"/>
              </w:rPr>
              <w:t xml:space="preserve"> </w:t>
            </w:r>
            <w:r>
              <w:rPr>
                <w:kern w:val="0"/>
                <w:sz w:val="20"/>
              </w:rPr>
              <w:t>分配</w:t>
            </w:r>
          </w:p>
        </w:tc>
        <w:tc>
          <w:tcPr>
            <w:tcW w:w="4093" w:type="dxa"/>
          </w:tcPr>
          <w:p w14:paraId="78BC01ED" w14:textId="77777777" w:rsidR="00D84914" w:rsidRDefault="00000000">
            <w:pPr>
              <w:rPr>
                <w:kern w:val="0"/>
                <w:sz w:val="20"/>
              </w:rPr>
            </w:pPr>
            <w:bookmarkStart w:id="159" w:name="OLE_LINK134"/>
            <w:r>
              <w:rPr>
                <w:kern w:val="0"/>
                <w:sz w:val="20"/>
              </w:rPr>
              <w:t>niche differentiation</w:t>
            </w:r>
            <w:bookmarkEnd w:id="159"/>
            <w:r>
              <w:rPr>
                <w:kern w:val="0"/>
                <w:sz w:val="20"/>
              </w:rPr>
              <w:t xml:space="preserve"> </w:t>
            </w:r>
            <w:r>
              <w:rPr>
                <w:kern w:val="0"/>
                <w:sz w:val="20"/>
              </w:rPr>
              <w:t>生态位分化</w:t>
            </w:r>
          </w:p>
        </w:tc>
      </w:tr>
      <w:tr w:rsidR="00D84914" w14:paraId="12F962EE" w14:textId="77777777">
        <w:tc>
          <w:tcPr>
            <w:tcW w:w="4202" w:type="dxa"/>
          </w:tcPr>
          <w:p w14:paraId="03F27805" w14:textId="77777777" w:rsidR="00D84914" w:rsidRDefault="00000000">
            <w:pPr>
              <w:rPr>
                <w:kern w:val="0"/>
                <w:sz w:val="20"/>
              </w:rPr>
            </w:pPr>
            <w:r>
              <w:rPr>
                <w:kern w:val="0"/>
                <w:sz w:val="20"/>
              </w:rPr>
              <w:t xml:space="preserve">term n. </w:t>
            </w:r>
            <w:r>
              <w:rPr>
                <w:kern w:val="0"/>
                <w:sz w:val="20"/>
              </w:rPr>
              <w:t>术语</w:t>
            </w:r>
          </w:p>
        </w:tc>
        <w:tc>
          <w:tcPr>
            <w:tcW w:w="4093" w:type="dxa"/>
          </w:tcPr>
          <w:p w14:paraId="07F311AA" w14:textId="77777777" w:rsidR="00D84914" w:rsidRDefault="00000000">
            <w:pPr>
              <w:rPr>
                <w:kern w:val="0"/>
                <w:sz w:val="20"/>
              </w:rPr>
            </w:pPr>
            <w:r>
              <w:rPr>
                <w:kern w:val="0"/>
                <w:sz w:val="20"/>
              </w:rPr>
              <w:t xml:space="preserve">reproduce v. </w:t>
            </w:r>
            <w:r>
              <w:rPr>
                <w:kern w:val="0"/>
                <w:sz w:val="20"/>
              </w:rPr>
              <w:t>繁殖</w:t>
            </w:r>
          </w:p>
        </w:tc>
      </w:tr>
    </w:tbl>
    <w:p w14:paraId="0454F279" w14:textId="77777777" w:rsidR="00D84914" w:rsidRDefault="00D84914">
      <w:pPr>
        <w:spacing w:line="360" w:lineRule="auto"/>
        <w:rPr>
          <w:rFonts w:ascii="Times New Roman" w:eastAsia="宋体" w:hAnsi="Times New Roman" w:cs="Times New Roman"/>
          <w:lang w:eastAsia="zh-Hans"/>
        </w:rPr>
      </w:pPr>
    </w:p>
    <w:p w14:paraId="49E6AD4D" w14:textId="77777777" w:rsidR="00D84914" w:rsidRDefault="00000000">
      <w:pPr>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5" w:type="dxa"/>
        <w:tblLook w:val="04A0" w:firstRow="1" w:lastRow="0" w:firstColumn="1" w:lastColumn="0" w:noHBand="0" w:noVBand="1"/>
      </w:tblPr>
      <w:tblGrid>
        <w:gridCol w:w="4202"/>
        <w:gridCol w:w="4093"/>
      </w:tblGrid>
      <w:tr w:rsidR="00D84914" w14:paraId="6B96DFB2" w14:textId="77777777">
        <w:tc>
          <w:tcPr>
            <w:tcW w:w="4202" w:type="dxa"/>
          </w:tcPr>
          <w:p w14:paraId="3193364B" w14:textId="77777777" w:rsidR="00D84914" w:rsidRDefault="00000000">
            <w:pPr>
              <w:rPr>
                <w:kern w:val="0"/>
                <w:sz w:val="20"/>
              </w:rPr>
            </w:pPr>
            <w:bookmarkStart w:id="160" w:name="OLE_LINK135"/>
            <w:bookmarkStart w:id="161" w:name="OLE_LINK136"/>
            <w:r>
              <w:rPr>
                <w:kern w:val="0"/>
                <w:sz w:val="20"/>
              </w:rPr>
              <w:t xml:space="preserve">organisms </w:t>
            </w:r>
            <w:bookmarkEnd w:id="160"/>
            <w:bookmarkEnd w:id="161"/>
            <w:r>
              <w:rPr>
                <w:kern w:val="0"/>
                <w:sz w:val="20"/>
              </w:rPr>
              <w:t>n.</w:t>
            </w:r>
            <w:r>
              <w:rPr>
                <w:kern w:val="0"/>
                <w:sz w:val="20"/>
              </w:rPr>
              <w:t>生物体</w:t>
            </w:r>
          </w:p>
        </w:tc>
        <w:tc>
          <w:tcPr>
            <w:tcW w:w="4093" w:type="dxa"/>
          </w:tcPr>
          <w:p w14:paraId="7796B47C" w14:textId="77777777" w:rsidR="00D84914" w:rsidRDefault="00000000">
            <w:pPr>
              <w:rPr>
                <w:kern w:val="0"/>
                <w:sz w:val="20"/>
              </w:rPr>
            </w:pPr>
            <w:bookmarkStart w:id="162" w:name="OLE_LINK138"/>
            <w:bookmarkStart w:id="163" w:name="OLE_LINK137"/>
            <w:r>
              <w:rPr>
                <w:kern w:val="0"/>
                <w:sz w:val="20"/>
              </w:rPr>
              <w:t xml:space="preserve">evergreen </w:t>
            </w:r>
            <w:bookmarkEnd w:id="162"/>
            <w:bookmarkEnd w:id="163"/>
            <w:r>
              <w:rPr>
                <w:kern w:val="0"/>
                <w:sz w:val="20"/>
              </w:rPr>
              <w:t xml:space="preserve">n. </w:t>
            </w:r>
            <w:r>
              <w:rPr>
                <w:kern w:val="0"/>
                <w:sz w:val="20"/>
              </w:rPr>
              <w:t>常绿植物</w:t>
            </w:r>
            <w:r>
              <w:rPr>
                <w:kern w:val="0"/>
                <w:sz w:val="20"/>
              </w:rPr>
              <w:t>adj.</w:t>
            </w:r>
            <w:r>
              <w:rPr>
                <w:kern w:val="0"/>
                <w:sz w:val="20"/>
              </w:rPr>
              <w:t>常绿的</w:t>
            </w:r>
          </w:p>
        </w:tc>
      </w:tr>
      <w:tr w:rsidR="00D84914" w14:paraId="4A82F85C" w14:textId="77777777">
        <w:tc>
          <w:tcPr>
            <w:tcW w:w="4202" w:type="dxa"/>
          </w:tcPr>
          <w:p w14:paraId="1610AA2D" w14:textId="77777777" w:rsidR="00D84914" w:rsidRDefault="00000000">
            <w:pPr>
              <w:rPr>
                <w:kern w:val="0"/>
                <w:sz w:val="20"/>
              </w:rPr>
            </w:pPr>
            <w:r>
              <w:rPr>
                <w:kern w:val="0"/>
                <w:sz w:val="20"/>
              </w:rPr>
              <w:t xml:space="preserve">*warblers </w:t>
            </w:r>
            <w:r>
              <w:rPr>
                <w:kern w:val="0"/>
                <w:sz w:val="20"/>
              </w:rPr>
              <w:t>鸣鸟</w:t>
            </w:r>
          </w:p>
        </w:tc>
        <w:tc>
          <w:tcPr>
            <w:tcW w:w="4093" w:type="dxa"/>
          </w:tcPr>
          <w:p w14:paraId="185D333A" w14:textId="77777777" w:rsidR="00D84914" w:rsidRDefault="00000000">
            <w:pPr>
              <w:rPr>
                <w:kern w:val="0"/>
                <w:sz w:val="20"/>
              </w:rPr>
            </w:pPr>
            <w:r>
              <w:rPr>
                <w:kern w:val="0"/>
                <w:sz w:val="20"/>
              </w:rPr>
              <w:t xml:space="preserve">primary </w:t>
            </w:r>
            <w:bookmarkStart w:id="164" w:name="_Hlk72581888"/>
            <w:bookmarkStart w:id="165" w:name="OLE_LINK139"/>
            <w:bookmarkStart w:id="166" w:name="OLE_LINK140"/>
            <w:r>
              <w:rPr>
                <w:kern w:val="0"/>
                <w:sz w:val="20"/>
              </w:rPr>
              <w:t>adj.</w:t>
            </w:r>
            <w:bookmarkEnd w:id="164"/>
            <w:r>
              <w:rPr>
                <w:kern w:val="0"/>
                <w:sz w:val="20"/>
              </w:rPr>
              <w:t xml:space="preserve"> </w:t>
            </w:r>
            <w:bookmarkEnd w:id="165"/>
            <w:bookmarkEnd w:id="166"/>
            <w:r>
              <w:rPr>
                <w:kern w:val="0"/>
                <w:sz w:val="20"/>
              </w:rPr>
              <w:t>主要的</w:t>
            </w:r>
          </w:p>
        </w:tc>
      </w:tr>
      <w:tr w:rsidR="00D84914" w14:paraId="7B1EC801" w14:textId="77777777">
        <w:tc>
          <w:tcPr>
            <w:tcW w:w="4202" w:type="dxa"/>
          </w:tcPr>
          <w:p w14:paraId="1D7EB56B" w14:textId="77777777" w:rsidR="00D84914" w:rsidRDefault="00000000">
            <w:pPr>
              <w:rPr>
                <w:kern w:val="0"/>
                <w:sz w:val="20"/>
              </w:rPr>
            </w:pPr>
            <w:r>
              <w:rPr>
                <w:kern w:val="0"/>
                <w:sz w:val="20"/>
              </w:rPr>
              <w:t xml:space="preserve">caterpillars n. </w:t>
            </w:r>
            <w:r>
              <w:rPr>
                <w:kern w:val="0"/>
                <w:sz w:val="20"/>
              </w:rPr>
              <w:t>毛毛虫</w:t>
            </w:r>
          </w:p>
        </w:tc>
        <w:tc>
          <w:tcPr>
            <w:tcW w:w="4093" w:type="dxa"/>
          </w:tcPr>
          <w:p w14:paraId="2102951A" w14:textId="77777777" w:rsidR="00D84914" w:rsidRDefault="00000000">
            <w:pPr>
              <w:rPr>
                <w:kern w:val="0"/>
                <w:sz w:val="20"/>
              </w:rPr>
            </w:pPr>
            <w:bookmarkStart w:id="167" w:name="OLE_LINK142"/>
            <w:bookmarkStart w:id="168" w:name="OLE_LINK141"/>
            <w:r>
              <w:rPr>
                <w:kern w:val="0"/>
                <w:sz w:val="20"/>
              </w:rPr>
              <w:t xml:space="preserve">feeding behavior </w:t>
            </w:r>
            <w:bookmarkEnd w:id="167"/>
            <w:bookmarkEnd w:id="168"/>
            <w:r>
              <w:rPr>
                <w:kern w:val="0"/>
                <w:sz w:val="20"/>
              </w:rPr>
              <w:t>摄食行为</w:t>
            </w:r>
          </w:p>
        </w:tc>
      </w:tr>
      <w:tr w:rsidR="00D84914" w14:paraId="789BE311" w14:textId="77777777">
        <w:tc>
          <w:tcPr>
            <w:tcW w:w="4202" w:type="dxa"/>
          </w:tcPr>
          <w:p w14:paraId="66EBCC17" w14:textId="77777777" w:rsidR="00D84914" w:rsidRDefault="00000000">
            <w:pPr>
              <w:rPr>
                <w:kern w:val="0"/>
                <w:sz w:val="20"/>
              </w:rPr>
            </w:pPr>
            <w:bookmarkStart w:id="169" w:name="OLE_LINK144"/>
            <w:bookmarkStart w:id="170" w:name="OLE_LINK143"/>
            <w:r>
              <w:rPr>
                <w:kern w:val="0"/>
                <w:sz w:val="20"/>
              </w:rPr>
              <w:t xml:space="preserve">nesting season </w:t>
            </w:r>
            <w:bookmarkEnd w:id="169"/>
            <w:bookmarkEnd w:id="170"/>
            <w:r>
              <w:rPr>
                <w:kern w:val="0"/>
                <w:sz w:val="20"/>
              </w:rPr>
              <w:t>筑巢季节</w:t>
            </w:r>
          </w:p>
        </w:tc>
        <w:tc>
          <w:tcPr>
            <w:tcW w:w="4093" w:type="dxa"/>
          </w:tcPr>
          <w:p w14:paraId="7F0186C3" w14:textId="77777777" w:rsidR="00D84914" w:rsidRDefault="00000000">
            <w:pPr>
              <w:rPr>
                <w:kern w:val="0"/>
                <w:sz w:val="20"/>
              </w:rPr>
            </w:pPr>
            <w:r>
              <w:rPr>
                <w:kern w:val="0"/>
                <w:sz w:val="20"/>
              </w:rPr>
              <w:t xml:space="preserve">layer n. </w:t>
            </w:r>
            <w:r>
              <w:rPr>
                <w:kern w:val="0"/>
                <w:sz w:val="20"/>
              </w:rPr>
              <w:t>层</w:t>
            </w:r>
          </w:p>
        </w:tc>
      </w:tr>
      <w:tr w:rsidR="00D84914" w14:paraId="1D8D6FB9" w14:textId="77777777">
        <w:tc>
          <w:tcPr>
            <w:tcW w:w="4202" w:type="dxa"/>
          </w:tcPr>
          <w:p w14:paraId="0F6309AD" w14:textId="77777777" w:rsidR="00D84914" w:rsidRDefault="00000000">
            <w:pPr>
              <w:rPr>
                <w:kern w:val="0"/>
                <w:sz w:val="20"/>
              </w:rPr>
            </w:pPr>
            <w:r>
              <w:rPr>
                <w:kern w:val="0"/>
                <w:sz w:val="20"/>
              </w:rPr>
              <w:t xml:space="preserve">herbs n. </w:t>
            </w:r>
            <w:r>
              <w:rPr>
                <w:kern w:val="0"/>
                <w:sz w:val="20"/>
              </w:rPr>
              <w:t>草本植物</w:t>
            </w:r>
          </w:p>
        </w:tc>
        <w:tc>
          <w:tcPr>
            <w:tcW w:w="4093" w:type="dxa"/>
          </w:tcPr>
          <w:p w14:paraId="6576E71F" w14:textId="77777777" w:rsidR="00D84914" w:rsidRDefault="00000000">
            <w:pPr>
              <w:rPr>
                <w:kern w:val="0"/>
                <w:sz w:val="20"/>
              </w:rPr>
            </w:pPr>
            <w:r>
              <w:rPr>
                <w:kern w:val="0"/>
                <w:sz w:val="20"/>
              </w:rPr>
              <w:t xml:space="preserve">prairies n. </w:t>
            </w:r>
            <w:r>
              <w:rPr>
                <w:kern w:val="0"/>
                <w:sz w:val="20"/>
              </w:rPr>
              <w:t>大草原</w:t>
            </w:r>
          </w:p>
        </w:tc>
      </w:tr>
      <w:tr w:rsidR="00D84914" w14:paraId="079E1D52" w14:textId="77777777">
        <w:tc>
          <w:tcPr>
            <w:tcW w:w="4202" w:type="dxa"/>
          </w:tcPr>
          <w:p w14:paraId="5603CF6B" w14:textId="77777777" w:rsidR="00D84914" w:rsidRDefault="00000000">
            <w:pPr>
              <w:rPr>
                <w:kern w:val="0"/>
                <w:sz w:val="20"/>
              </w:rPr>
            </w:pPr>
            <w:r>
              <w:rPr>
                <w:kern w:val="0"/>
                <w:sz w:val="20"/>
              </w:rPr>
              <w:t xml:space="preserve">vie for </w:t>
            </w:r>
            <w:r>
              <w:rPr>
                <w:kern w:val="0"/>
                <w:sz w:val="20"/>
              </w:rPr>
              <w:t>竞争</w:t>
            </w:r>
          </w:p>
        </w:tc>
        <w:tc>
          <w:tcPr>
            <w:tcW w:w="4093" w:type="dxa"/>
          </w:tcPr>
          <w:p w14:paraId="6B391316" w14:textId="77777777" w:rsidR="00D84914" w:rsidRDefault="00000000">
            <w:pPr>
              <w:rPr>
                <w:kern w:val="0"/>
                <w:sz w:val="20"/>
              </w:rPr>
            </w:pPr>
            <w:r>
              <w:rPr>
                <w:kern w:val="0"/>
                <w:sz w:val="20"/>
              </w:rPr>
              <w:t xml:space="preserve">diverse adj. </w:t>
            </w:r>
            <w:r>
              <w:rPr>
                <w:kern w:val="0"/>
                <w:sz w:val="20"/>
              </w:rPr>
              <w:t>多种多样的</w:t>
            </w:r>
          </w:p>
        </w:tc>
      </w:tr>
      <w:tr w:rsidR="00D84914" w14:paraId="49B43A42" w14:textId="77777777">
        <w:tc>
          <w:tcPr>
            <w:tcW w:w="4202" w:type="dxa"/>
          </w:tcPr>
          <w:p w14:paraId="57D77CAC" w14:textId="77777777" w:rsidR="00D84914" w:rsidRDefault="00000000">
            <w:pPr>
              <w:rPr>
                <w:kern w:val="0"/>
                <w:sz w:val="20"/>
              </w:rPr>
            </w:pPr>
            <w:r>
              <w:rPr>
                <w:kern w:val="0"/>
                <w:sz w:val="20"/>
              </w:rPr>
              <w:t xml:space="preserve">appear to </w:t>
            </w:r>
            <w:r>
              <w:rPr>
                <w:kern w:val="0"/>
                <w:sz w:val="20"/>
              </w:rPr>
              <w:t>似乎</w:t>
            </w:r>
          </w:p>
        </w:tc>
        <w:tc>
          <w:tcPr>
            <w:tcW w:w="4093" w:type="dxa"/>
          </w:tcPr>
          <w:p w14:paraId="00D6C0EF" w14:textId="77777777" w:rsidR="00D84914" w:rsidRDefault="00000000">
            <w:pPr>
              <w:rPr>
                <w:kern w:val="0"/>
                <w:sz w:val="20"/>
              </w:rPr>
            </w:pPr>
            <w:r>
              <w:rPr>
                <w:kern w:val="0"/>
                <w:sz w:val="20"/>
              </w:rPr>
              <w:t>mapping n.</w:t>
            </w:r>
            <w:r>
              <w:rPr>
                <w:kern w:val="0"/>
                <w:sz w:val="20"/>
              </w:rPr>
              <w:t>绘图</w:t>
            </w:r>
          </w:p>
        </w:tc>
      </w:tr>
      <w:tr w:rsidR="00D84914" w14:paraId="4B4B8A25" w14:textId="77777777">
        <w:tc>
          <w:tcPr>
            <w:tcW w:w="4202" w:type="dxa"/>
          </w:tcPr>
          <w:p w14:paraId="222BE0FA" w14:textId="77777777" w:rsidR="00D84914" w:rsidRDefault="00000000">
            <w:pPr>
              <w:rPr>
                <w:kern w:val="0"/>
                <w:sz w:val="20"/>
              </w:rPr>
            </w:pPr>
            <w:r>
              <w:rPr>
                <w:kern w:val="0"/>
                <w:sz w:val="20"/>
              </w:rPr>
              <w:t xml:space="preserve">adapt to </w:t>
            </w:r>
            <w:r>
              <w:rPr>
                <w:kern w:val="0"/>
                <w:sz w:val="20"/>
              </w:rPr>
              <w:t>适应</w:t>
            </w:r>
          </w:p>
        </w:tc>
        <w:tc>
          <w:tcPr>
            <w:tcW w:w="4093" w:type="dxa"/>
          </w:tcPr>
          <w:p w14:paraId="0862A473" w14:textId="77777777" w:rsidR="00D84914" w:rsidRDefault="00000000">
            <w:pPr>
              <w:rPr>
                <w:kern w:val="0"/>
                <w:sz w:val="20"/>
              </w:rPr>
            </w:pPr>
            <w:r>
              <w:rPr>
                <w:kern w:val="0"/>
                <w:sz w:val="20"/>
              </w:rPr>
              <w:t>exploit v.</w:t>
            </w:r>
            <w:r>
              <w:rPr>
                <w:kern w:val="0"/>
                <w:sz w:val="20"/>
              </w:rPr>
              <w:t>开发，利用</w:t>
            </w:r>
          </w:p>
        </w:tc>
      </w:tr>
      <w:tr w:rsidR="00D84914" w14:paraId="37316686" w14:textId="77777777">
        <w:tc>
          <w:tcPr>
            <w:tcW w:w="4202" w:type="dxa"/>
          </w:tcPr>
          <w:p w14:paraId="2BFF9A64" w14:textId="77777777" w:rsidR="00D84914" w:rsidRDefault="00000000">
            <w:pPr>
              <w:rPr>
                <w:kern w:val="0"/>
                <w:sz w:val="20"/>
              </w:rPr>
            </w:pPr>
            <w:r>
              <w:rPr>
                <w:kern w:val="0"/>
                <w:sz w:val="20"/>
              </w:rPr>
              <w:t xml:space="preserve">portion n. </w:t>
            </w:r>
            <w:r>
              <w:rPr>
                <w:kern w:val="0"/>
                <w:sz w:val="20"/>
              </w:rPr>
              <w:t>一部分</w:t>
            </w:r>
          </w:p>
        </w:tc>
        <w:tc>
          <w:tcPr>
            <w:tcW w:w="4093" w:type="dxa"/>
          </w:tcPr>
          <w:p w14:paraId="07D2A5DB" w14:textId="77777777" w:rsidR="00D84914" w:rsidRDefault="00000000">
            <w:pPr>
              <w:rPr>
                <w:kern w:val="0"/>
                <w:sz w:val="20"/>
              </w:rPr>
            </w:pPr>
            <w:r>
              <w:rPr>
                <w:kern w:val="0"/>
                <w:sz w:val="20"/>
              </w:rPr>
              <w:t xml:space="preserve">shade n. </w:t>
            </w:r>
            <w:r>
              <w:rPr>
                <w:kern w:val="0"/>
                <w:sz w:val="20"/>
              </w:rPr>
              <w:t>树荫</w:t>
            </w:r>
          </w:p>
        </w:tc>
      </w:tr>
    </w:tbl>
    <w:p w14:paraId="7D3703B5" w14:textId="77777777" w:rsidR="00D84914" w:rsidRDefault="00D84914">
      <w:pPr>
        <w:spacing w:line="360" w:lineRule="auto"/>
        <w:rPr>
          <w:rFonts w:ascii="Times New Roman" w:eastAsia="宋体" w:hAnsi="Times New Roman" w:cs="Times New Roman"/>
          <w:lang w:eastAsia="zh-Hans"/>
        </w:rPr>
      </w:pPr>
    </w:p>
    <w:p w14:paraId="42963F93" w14:textId="77777777" w:rsidR="00D84914" w:rsidRDefault="00000000">
      <w:pPr>
        <w:rPr>
          <w:rFonts w:ascii="Times New Roman" w:eastAsia="宋体" w:hAnsi="Times New Roman" w:cs="Times New Roman"/>
        </w:rPr>
      </w:pPr>
      <w:r>
        <w:rPr>
          <w:rFonts w:ascii="Times New Roman" w:eastAsia="宋体" w:hAnsi="Times New Roman" w:cs="Times New Roman"/>
        </w:rPr>
        <w:t>第五段</w:t>
      </w:r>
    </w:p>
    <w:tbl>
      <w:tblPr>
        <w:tblStyle w:val="ab"/>
        <w:tblW w:w="0" w:type="auto"/>
        <w:tblInd w:w="-5" w:type="dxa"/>
        <w:tblLook w:val="04A0" w:firstRow="1" w:lastRow="0" w:firstColumn="1" w:lastColumn="0" w:noHBand="0" w:noVBand="1"/>
      </w:tblPr>
      <w:tblGrid>
        <w:gridCol w:w="4202"/>
        <w:gridCol w:w="4093"/>
      </w:tblGrid>
      <w:tr w:rsidR="00D84914" w14:paraId="1DCF917D" w14:textId="77777777">
        <w:tc>
          <w:tcPr>
            <w:tcW w:w="4202" w:type="dxa"/>
          </w:tcPr>
          <w:p w14:paraId="1911B7F5" w14:textId="77777777" w:rsidR="00D84914" w:rsidRDefault="00000000">
            <w:pPr>
              <w:rPr>
                <w:kern w:val="0"/>
                <w:sz w:val="20"/>
              </w:rPr>
            </w:pPr>
            <w:r>
              <w:rPr>
                <w:kern w:val="0"/>
                <w:sz w:val="20"/>
              </w:rPr>
              <w:t xml:space="preserve">hypothesis n. </w:t>
            </w:r>
            <w:r>
              <w:rPr>
                <w:kern w:val="0"/>
                <w:sz w:val="20"/>
              </w:rPr>
              <w:t>假说</w:t>
            </w:r>
          </w:p>
        </w:tc>
        <w:tc>
          <w:tcPr>
            <w:tcW w:w="4093" w:type="dxa"/>
          </w:tcPr>
          <w:p w14:paraId="57CAE567" w14:textId="77777777" w:rsidR="00D84914" w:rsidRDefault="00000000">
            <w:pPr>
              <w:rPr>
                <w:kern w:val="0"/>
                <w:sz w:val="20"/>
              </w:rPr>
            </w:pPr>
            <w:r>
              <w:rPr>
                <w:kern w:val="0"/>
                <w:sz w:val="20"/>
              </w:rPr>
              <w:t xml:space="preserve">waste products </w:t>
            </w:r>
            <w:r>
              <w:rPr>
                <w:kern w:val="0"/>
                <w:sz w:val="20"/>
              </w:rPr>
              <w:t>废弃产物</w:t>
            </w:r>
          </w:p>
        </w:tc>
      </w:tr>
      <w:tr w:rsidR="00D84914" w14:paraId="5D8D4DBF" w14:textId="77777777">
        <w:tc>
          <w:tcPr>
            <w:tcW w:w="4202" w:type="dxa"/>
          </w:tcPr>
          <w:p w14:paraId="3F0D1F8F" w14:textId="77777777" w:rsidR="00D84914" w:rsidRDefault="00000000">
            <w:pPr>
              <w:rPr>
                <w:kern w:val="0"/>
                <w:sz w:val="20"/>
              </w:rPr>
            </w:pPr>
            <w:r>
              <w:rPr>
                <w:kern w:val="0"/>
                <w:sz w:val="20"/>
              </w:rPr>
              <w:t xml:space="preserve">periodically adv. </w:t>
            </w:r>
            <w:r>
              <w:rPr>
                <w:kern w:val="0"/>
                <w:sz w:val="20"/>
              </w:rPr>
              <w:t>周期性地，定期地</w:t>
            </w:r>
          </w:p>
        </w:tc>
        <w:tc>
          <w:tcPr>
            <w:tcW w:w="4093" w:type="dxa"/>
          </w:tcPr>
          <w:p w14:paraId="75807ECC" w14:textId="77777777" w:rsidR="00D84914" w:rsidRDefault="00000000">
            <w:pPr>
              <w:rPr>
                <w:kern w:val="0"/>
                <w:sz w:val="20"/>
              </w:rPr>
            </w:pPr>
            <w:r>
              <w:rPr>
                <w:kern w:val="0"/>
                <w:sz w:val="20"/>
              </w:rPr>
              <w:t xml:space="preserve">remove v. </w:t>
            </w:r>
            <w:r>
              <w:rPr>
                <w:kern w:val="0"/>
                <w:sz w:val="20"/>
              </w:rPr>
              <w:t>移除</w:t>
            </w:r>
          </w:p>
        </w:tc>
      </w:tr>
      <w:tr w:rsidR="00D84914" w14:paraId="2C631C5B" w14:textId="77777777">
        <w:tc>
          <w:tcPr>
            <w:tcW w:w="4202" w:type="dxa"/>
          </w:tcPr>
          <w:p w14:paraId="10EC791F" w14:textId="77777777" w:rsidR="00D84914" w:rsidRDefault="00000000">
            <w:pPr>
              <w:rPr>
                <w:kern w:val="0"/>
                <w:sz w:val="20"/>
              </w:rPr>
            </w:pPr>
            <w:r>
              <w:rPr>
                <w:kern w:val="0"/>
                <w:sz w:val="20"/>
              </w:rPr>
              <w:t>outcome n.</w:t>
            </w:r>
            <w:r>
              <w:rPr>
                <w:kern w:val="0"/>
                <w:sz w:val="20"/>
              </w:rPr>
              <w:t>结果</w:t>
            </w:r>
          </w:p>
        </w:tc>
        <w:tc>
          <w:tcPr>
            <w:tcW w:w="4093" w:type="dxa"/>
          </w:tcPr>
          <w:p w14:paraId="5AEF60D8" w14:textId="77777777" w:rsidR="00D84914" w:rsidRDefault="00000000">
            <w:pPr>
              <w:rPr>
                <w:kern w:val="0"/>
                <w:sz w:val="20"/>
              </w:rPr>
            </w:pPr>
            <w:r>
              <w:rPr>
                <w:kern w:val="0"/>
                <w:sz w:val="20"/>
              </w:rPr>
              <w:t xml:space="preserve">reverse v. </w:t>
            </w:r>
            <w:r>
              <w:rPr>
                <w:kern w:val="0"/>
                <w:sz w:val="20"/>
              </w:rPr>
              <w:t>逆转</w:t>
            </w:r>
          </w:p>
        </w:tc>
      </w:tr>
      <w:tr w:rsidR="00D84914" w14:paraId="0E50582C" w14:textId="77777777">
        <w:tc>
          <w:tcPr>
            <w:tcW w:w="4202" w:type="dxa"/>
          </w:tcPr>
          <w:p w14:paraId="71439963" w14:textId="77777777" w:rsidR="00D84914" w:rsidRDefault="00000000">
            <w:pPr>
              <w:rPr>
                <w:kern w:val="0"/>
                <w:sz w:val="20"/>
              </w:rPr>
            </w:pPr>
            <w:r>
              <w:rPr>
                <w:kern w:val="0"/>
                <w:sz w:val="20"/>
              </w:rPr>
              <w:t>indeed adv.</w:t>
            </w:r>
            <w:r>
              <w:rPr>
                <w:kern w:val="0"/>
                <w:sz w:val="20"/>
              </w:rPr>
              <w:t>确实</w:t>
            </w:r>
          </w:p>
        </w:tc>
        <w:tc>
          <w:tcPr>
            <w:tcW w:w="4093" w:type="dxa"/>
          </w:tcPr>
          <w:p w14:paraId="49604BFF" w14:textId="77777777" w:rsidR="00D84914" w:rsidRDefault="00D84914">
            <w:pPr>
              <w:rPr>
                <w:kern w:val="0"/>
                <w:sz w:val="20"/>
              </w:rPr>
            </w:pPr>
          </w:p>
        </w:tc>
      </w:tr>
    </w:tbl>
    <w:p w14:paraId="3B533DFE" w14:textId="77777777" w:rsidR="00D84914" w:rsidRDefault="00D84914">
      <w:pPr>
        <w:spacing w:line="360" w:lineRule="auto"/>
        <w:rPr>
          <w:rFonts w:ascii="Times New Roman" w:eastAsia="宋体" w:hAnsi="Times New Roman" w:cs="Times New Roman"/>
          <w:lang w:eastAsia="zh-Hans"/>
        </w:rPr>
      </w:pPr>
    </w:p>
    <w:p w14:paraId="037E00FC" w14:textId="77777777" w:rsidR="00D84914" w:rsidRDefault="00000000">
      <w:pPr>
        <w:rPr>
          <w:rFonts w:ascii="Times New Roman" w:eastAsia="宋体" w:hAnsi="Times New Roman" w:cs="Times New Roman"/>
        </w:rPr>
      </w:pPr>
      <w:r>
        <w:rPr>
          <w:rFonts w:ascii="Times New Roman" w:eastAsia="宋体" w:hAnsi="Times New Roman" w:cs="Times New Roman"/>
        </w:rPr>
        <w:t>第六段</w:t>
      </w:r>
    </w:p>
    <w:tbl>
      <w:tblPr>
        <w:tblStyle w:val="ab"/>
        <w:tblW w:w="0" w:type="auto"/>
        <w:tblInd w:w="-5" w:type="dxa"/>
        <w:tblLook w:val="04A0" w:firstRow="1" w:lastRow="0" w:firstColumn="1" w:lastColumn="0" w:noHBand="0" w:noVBand="1"/>
      </w:tblPr>
      <w:tblGrid>
        <w:gridCol w:w="4202"/>
        <w:gridCol w:w="4093"/>
      </w:tblGrid>
      <w:tr w:rsidR="00D84914" w14:paraId="65557218" w14:textId="77777777">
        <w:tc>
          <w:tcPr>
            <w:tcW w:w="4202" w:type="dxa"/>
          </w:tcPr>
          <w:p w14:paraId="13F87082" w14:textId="77777777" w:rsidR="00D84914" w:rsidRDefault="00000000">
            <w:pPr>
              <w:rPr>
                <w:kern w:val="0"/>
                <w:sz w:val="20"/>
              </w:rPr>
            </w:pPr>
            <w:r>
              <w:rPr>
                <w:kern w:val="0"/>
                <w:sz w:val="20"/>
              </w:rPr>
              <w:t xml:space="preserve">competitively adv. </w:t>
            </w:r>
            <w:r>
              <w:rPr>
                <w:kern w:val="0"/>
                <w:sz w:val="20"/>
              </w:rPr>
              <w:t>竞争性地</w:t>
            </w:r>
          </w:p>
        </w:tc>
        <w:tc>
          <w:tcPr>
            <w:tcW w:w="4093" w:type="dxa"/>
          </w:tcPr>
          <w:p w14:paraId="3D00DE1A" w14:textId="77777777" w:rsidR="00D84914" w:rsidRDefault="00000000">
            <w:pPr>
              <w:rPr>
                <w:kern w:val="0"/>
                <w:sz w:val="20"/>
              </w:rPr>
            </w:pPr>
            <w:r>
              <w:rPr>
                <w:kern w:val="0"/>
                <w:sz w:val="20"/>
              </w:rPr>
              <w:t>displace v.</w:t>
            </w:r>
            <w:r>
              <w:rPr>
                <w:kern w:val="0"/>
                <w:sz w:val="20"/>
              </w:rPr>
              <w:t>取代</w:t>
            </w:r>
          </w:p>
        </w:tc>
      </w:tr>
      <w:tr w:rsidR="00D84914" w14:paraId="231DD0B3" w14:textId="77777777">
        <w:tc>
          <w:tcPr>
            <w:tcW w:w="4202" w:type="dxa"/>
          </w:tcPr>
          <w:p w14:paraId="1A06FD14" w14:textId="77777777" w:rsidR="00D84914" w:rsidRDefault="00000000">
            <w:pPr>
              <w:rPr>
                <w:kern w:val="0"/>
                <w:sz w:val="20"/>
              </w:rPr>
            </w:pPr>
            <w:r>
              <w:rPr>
                <w:kern w:val="0"/>
                <w:sz w:val="20"/>
              </w:rPr>
              <w:t>presume v.</w:t>
            </w:r>
            <w:r>
              <w:rPr>
                <w:kern w:val="0"/>
                <w:sz w:val="20"/>
              </w:rPr>
              <w:t>推测</w:t>
            </w:r>
          </w:p>
        </w:tc>
        <w:tc>
          <w:tcPr>
            <w:tcW w:w="4093" w:type="dxa"/>
          </w:tcPr>
          <w:p w14:paraId="1927B37F" w14:textId="77777777" w:rsidR="00D84914" w:rsidRDefault="00000000">
            <w:pPr>
              <w:rPr>
                <w:kern w:val="0"/>
                <w:sz w:val="20"/>
              </w:rPr>
            </w:pPr>
            <w:r>
              <w:rPr>
                <w:kern w:val="0"/>
                <w:sz w:val="20"/>
              </w:rPr>
              <w:t>remain v.</w:t>
            </w:r>
            <w:r>
              <w:rPr>
                <w:kern w:val="0"/>
                <w:sz w:val="20"/>
              </w:rPr>
              <w:t>保留</w:t>
            </w:r>
          </w:p>
        </w:tc>
      </w:tr>
      <w:tr w:rsidR="00D84914" w14:paraId="753E96C9" w14:textId="77777777">
        <w:tc>
          <w:tcPr>
            <w:tcW w:w="4202" w:type="dxa"/>
          </w:tcPr>
          <w:p w14:paraId="49DC3A65" w14:textId="77777777" w:rsidR="00D84914" w:rsidRDefault="00000000">
            <w:pPr>
              <w:rPr>
                <w:kern w:val="0"/>
                <w:sz w:val="20"/>
              </w:rPr>
            </w:pPr>
            <w:r>
              <w:rPr>
                <w:kern w:val="0"/>
                <w:sz w:val="20"/>
              </w:rPr>
              <w:t xml:space="preserve">constant adj. </w:t>
            </w:r>
            <w:r>
              <w:rPr>
                <w:kern w:val="0"/>
                <w:sz w:val="20"/>
              </w:rPr>
              <w:t>连续不断的</w:t>
            </w:r>
          </w:p>
        </w:tc>
        <w:tc>
          <w:tcPr>
            <w:tcW w:w="4093" w:type="dxa"/>
          </w:tcPr>
          <w:p w14:paraId="20B90697" w14:textId="77777777" w:rsidR="00D84914" w:rsidRDefault="00000000">
            <w:pPr>
              <w:rPr>
                <w:kern w:val="0"/>
                <w:sz w:val="20"/>
              </w:rPr>
            </w:pPr>
            <w:r>
              <w:rPr>
                <w:kern w:val="0"/>
                <w:sz w:val="20"/>
              </w:rPr>
              <w:t>favorable adj.</w:t>
            </w:r>
            <w:r>
              <w:rPr>
                <w:kern w:val="0"/>
                <w:sz w:val="20"/>
              </w:rPr>
              <w:t>有利的</w:t>
            </w:r>
          </w:p>
        </w:tc>
      </w:tr>
      <w:tr w:rsidR="00D84914" w14:paraId="62AB968F" w14:textId="77777777">
        <w:tc>
          <w:tcPr>
            <w:tcW w:w="4202" w:type="dxa"/>
          </w:tcPr>
          <w:p w14:paraId="7D2B853E" w14:textId="77777777" w:rsidR="00D84914" w:rsidRDefault="00000000">
            <w:pPr>
              <w:rPr>
                <w:kern w:val="0"/>
                <w:sz w:val="20"/>
              </w:rPr>
            </w:pPr>
            <w:r>
              <w:rPr>
                <w:kern w:val="0"/>
                <w:sz w:val="20"/>
              </w:rPr>
              <w:t xml:space="preserve">persist v. </w:t>
            </w:r>
            <w:r>
              <w:rPr>
                <w:kern w:val="0"/>
                <w:sz w:val="20"/>
              </w:rPr>
              <w:t>存留</w:t>
            </w:r>
          </w:p>
        </w:tc>
        <w:tc>
          <w:tcPr>
            <w:tcW w:w="4093" w:type="dxa"/>
          </w:tcPr>
          <w:p w14:paraId="09A38ED7" w14:textId="77777777" w:rsidR="00D84914" w:rsidRDefault="00D84914">
            <w:pPr>
              <w:rPr>
                <w:kern w:val="0"/>
                <w:sz w:val="20"/>
              </w:rPr>
            </w:pPr>
          </w:p>
        </w:tc>
      </w:tr>
    </w:tbl>
    <w:p w14:paraId="6BBBDE96" w14:textId="77777777" w:rsidR="00D84914" w:rsidRDefault="00D84914">
      <w:pPr>
        <w:spacing w:line="360" w:lineRule="auto"/>
        <w:rPr>
          <w:rFonts w:ascii="Times New Roman" w:eastAsia="宋体" w:hAnsi="Times New Roman" w:cs="Times New Roman"/>
          <w:lang w:eastAsia="zh-Hans"/>
        </w:rPr>
      </w:pPr>
    </w:p>
    <w:p w14:paraId="21571D40" w14:textId="77777777" w:rsidR="00D84914" w:rsidRDefault="00000000">
      <w:pPr>
        <w:pStyle w:val="2"/>
        <w:rPr>
          <w:rFonts w:ascii="Times New Roman" w:eastAsia="宋体" w:hAnsi="Times New Roman"/>
          <w:lang w:eastAsia="zh-Hans"/>
        </w:rPr>
      </w:pPr>
      <w:bookmarkStart w:id="171" w:name="_Toc89272665"/>
      <w:r>
        <w:rPr>
          <w:rFonts w:ascii="Times New Roman" w:eastAsia="宋体" w:hAnsi="Times New Roman" w:hint="eastAsia"/>
        </w:rPr>
        <w:t>词汇测试</w:t>
      </w:r>
      <w:bookmarkEnd w:id="171"/>
    </w:p>
    <w:p w14:paraId="2609E45D"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1</w:t>
      </w:r>
    </w:p>
    <w:p w14:paraId="648A7B88" w14:textId="77777777" w:rsidR="00D84914" w:rsidRDefault="00000000">
      <w:pPr>
        <w:spacing w:line="360" w:lineRule="auto"/>
        <w:rPr>
          <w:rFonts w:ascii="Times New Roman" w:eastAsia="宋体" w:hAnsi="Times New Roman" w:cs="Times New Roman"/>
          <w:b/>
          <w:bCs/>
          <w:szCs w:val="21"/>
          <w:lang w:eastAsia="zh-Hans"/>
        </w:rPr>
      </w:pPr>
      <w:r>
        <w:rPr>
          <w:rFonts w:ascii="Times New Roman" w:eastAsia="宋体" w:hAnsi="Times New Roman" w:cs="Times New Roman"/>
          <w:szCs w:val="21"/>
        </w:rPr>
        <w:t>Interspecific competition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when two or more species </w:t>
      </w:r>
      <w:proofErr w:type="spellStart"/>
      <w:r>
        <w:rPr>
          <w:rFonts w:ascii="Times New Roman" w:eastAsia="宋体" w:hAnsi="Times New Roman" w:cs="Times New Roman"/>
          <w:szCs w:val="21"/>
        </w:rPr>
        <w:t>s</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same limited resource. In the 1930s, Russian biologist G. F. </w:t>
      </w:r>
      <w:proofErr w:type="spellStart"/>
      <w:r>
        <w:rPr>
          <w:rFonts w:ascii="Times New Roman" w:eastAsia="宋体" w:hAnsi="Times New Roman" w:cs="Times New Roman"/>
          <w:szCs w:val="21"/>
        </w:rPr>
        <w:t>Gause</w:t>
      </w:r>
      <w:proofErr w:type="spellEnd"/>
      <w:r>
        <w:rPr>
          <w:rFonts w:ascii="Times New Roman" w:eastAsia="宋体" w:hAnsi="Times New Roman" w:cs="Times New Roman"/>
          <w:szCs w:val="21"/>
        </w:rPr>
        <w:t xml:space="preserve">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 set of elegant laboratory experiments that provide the basis for our formal understanding of competition. </w:t>
      </w:r>
      <w:proofErr w:type="spellStart"/>
      <w:r>
        <w:rPr>
          <w:rFonts w:ascii="Times New Roman" w:eastAsia="宋体" w:hAnsi="Times New Roman" w:cs="Times New Roman"/>
          <w:szCs w:val="21"/>
        </w:rPr>
        <w:t>Gause</w:t>
      </w:r>
      <w:proofErr w:type="spellEnd"/>
      <w:r>
        <w:rPr>
          <w:rFonts w:ascii="Times New Roman" w:eastAsia="宋体" w:hAnsi="Times New Roman" w:cs="Times New Roman"/>
          <w:szCs w:val="21"/>
        </w:rPr>
        <w:t xml:space="preserve"> grew two different species of the single-celled Paramecium - P. aurelia and P. </w:t>
      </w:r>
      <w:proofErr w:type="spellStart"/>
      <w:r>
        <w:rPr>
          <w:rFonts w:ascii="Times New Roman" w:eastAsia="宋体" w:hAnsi="Times New Roman" w:cs="Times New Roman"/>
          <w:szCs w:val="21"/>
        </w:rPr>
        <w:t>caudatum</w:t>
      </w:r>
      <w:proofErr w:type="spellEnd"/>
      <w:r>
        <w:rPr>
          <w:rFonts w:ascii="Times New Roman" w:eastAsia="宋体" w:hAnsi="Times New Roman" w:cs="Times New Roman"/>
          <w:szCs w:val="21"/>
        </w:rPr>
        <w:t xml:space="preserve"> -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together. Populations of both species always increased more rapidly when they were grown alone. When grown together, populations of both species grew more slowly. Eventually, P. aurelia totally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 </w:t>
      </w:r>
      <w:proofErr w:type="spellStart"/>
      <w:r>
        <w:rPr>
          <w:rFonts w:ascii="Times New Roman" w:eastAsia="宋体" w:hAnsi="Times New Roman" w:cs="Times New Roman"/>
          <w:szCs w:val="21"/>
        </w:rPr>
        <w:t>caudatum</w:t>
      </w:r>
      <w:proofErr w:type="spellEnd"/>
      <w:r>
        <w:rPr>
          <w:rFonts w:ascii="Times New Roman" w:eastAsia="宋体" w:hAnsi="Times New Roman" w:cs="Times New Roman"/>
          <w:szCs w:val="21"/>
        </w:rPr>
        <w:t>. The results of his experiments with Paramecium species, along with similar experiments he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other organisms, led </w:t>
      </w:r>
      <w:proofErr w:type="spellStart"/>
      <w:r>
        <w:rPr>
          <w:rFonts w:ascii="Times New Roman" w:eastAsia="宋体" w:hAnsi="Times New Roman" w:cs="Times New Roman"/>
          <w:szCs w:val="21"/>
        </w:rPr>
        <w:lastRenderedPageBreak/>
        <w:t>Gause</w:t>
      </w:r>
      <w:proofErr w:type="spellEnd"/>
      <w:r>
        <w:rPr>
          <w:rFonts w:ascii="Times New Roman" w:eastAsia="宋体" w:hAnsi="Times New Roman" w:cs="Times New Roman"/>
          <w:szCs w:val="21"/>
        </w:rPr>
        <w:t xml:space="preserve"> to form this postulate: two species that directly compete for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resources cannot coexist one species will eventually displace the other. This postulate has come to be known as the competitive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principle.</w:t>
      </w:r>
    </w:p>
    <w:p w14:paraId="2FB1EFA4" w14:textId="77777777" w:rsidR="00D84914" w:rsidRDefault="00D84914">
      <w:pPr>
        <w:spacing w:line="360" w:lineRule="auto"/>
        <w:rPr>
          <w:rFonts w:ascii="Times New Roman" w:eastAsia="宋体" w:hAnsi="Times New Roman" w:cs="Times New Roman"/>
          <w:szCs w:val="21"/>
          <w:lang w:eastAsia="zh-Hans"/>
        </w:rPr>
      </w:pPr>
    </w:p>
    <w:p w14:paraId="58433B3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2</w:t>
      </w:r>
    </w:p>
    <w:p w14:paraId="2644C378"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 xml:space="preserve">An acre of tropical forest may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over 100 species of trees, all of which depend on the same soil, water, and n</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Freshwater lakes may have dozens of species of fish, all of which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the planktonic algae and animals suspended in the water. I</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two or more species of Paramecium may be found in the same lake. These and many other examples from ecological communities in nature seem to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t>
      </w:r>
      <w:proofErr w:type="spellStart"/>
      <w:r>
        <w:rPr>
          <w:rFonts w:ascii="Times New Roman" w:eastAsia="宋体" w:hAnsi="Times New Roman" w:cs="Times New Roman"/>
          <w:szCs w:val="21"/>
        </w:rPr>
        <w:t>Gause's</w:t>
      </w:r>
      <w:proofErr w:type="spellEnd"/>
      <w:r>
        <w:rPr>
          <w:rFonts w:ascii="Times New Roman" w:eastAsia="宋体" w:hAnsi="Times New Roman" w:cs="Times New Roman"/>
          <w:szCs w:val="21"/>
        </w:rPr>
        <w:t xml:space="preserve"> principle. If two competing species cannot coexist in the laboratory, how are they able to coexist in natural settings? This question has been the b</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 hundreds of ecological studies.</w:t>
      </w:r>
    </w:p>
    <w:p w14:paraId="370B956E"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3</w:t>
      </w:r>
    </w:p>
    <w:p w14:paraId="527077B3"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Ecologist G. Evelyn Hutchinson provided one of the most important explanations for the coexistence of competing organisms. He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that each species has a fundamental n</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the complete range of environmental conditions, such as requirements for temperature, food, and water, over which the species might possibly exist. Hutchinson noted, however, that few species actually grow and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all parts of this theoretical range. Rather species usually exist only where they are able to compete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against other species. Hutchinson used the term realized niche to describe the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conditions where a species actually occurs given the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competition. Species whose fundamental niches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significantly are potential competitors. Hutchinson suggested that these potential competitors are able to coexist because </w:t>
      </w:r>
      <w:proofErr w:type="spellStart"/>
      <w:r>
        <w:rPr>
          <w:rFonts w:ascii="Times New Roman" w:eastAsia="宋体" w:hAnsi="Times New Roman" w:cs="Times New Roman"/>
          <w:szCs w:val="21"/>
        </w:rPr>
        <w:t>they d</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up the fundamental niche. Hutchinson called this division of resources niche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w:t>
      </w:r>
    </w:p>
    <w:p w14:paraId="3FACE698" w14:textId="77777777" w:rsidR="00D84914" w:rsidRDefault="00D84914">
      <w:pPr>
        <w:spacing w:line="360" w:lineRule="auto"/>
        <w:rPr>
          <w:rFonts w:ascii="Times New Roman" w:eastAsia="宋体" w:hAnsi="Times New Roman" w:cs="Times New Roman"/>
          <w:szCs w:val="21"/>
          <w:lang w:eastAsia="zh-Hans"/>
        </w:rPr>
      </w:pPr>
    </w:p>
    <w:p w14:paraId="67172384"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4</w:t>
      </w:r>
    </w:p>
    <w:p w14:paraId="7DBA7809"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Niche differentiation occurs among many different kinds of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For example, five different species of warblers, small insect-eating birds, occur together in the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forests of the United States. During nesting season, the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food of all the warblers is caterpillars. Careful studies of the birds'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behavior reveal that each species </w:t>
      </w:r>
      <w:r>
        <w:rPr>
          <w:rFonts w:ascii="Times New Roman" w:eastAsia="宋体" w:hAnsi="Times New Roman" w:cs="Times New Roman"/>
          <w:szCs w:val="21"/>
        </w:rPr>
        <w:lastRenderedPageBreak/>
        <w:t>competes most effectively in a different part of the forest's highest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and that is where each species can be found. The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grasses and herbs that grow in native prairies provide another example of niche differentiation. Above ground, these plants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be vying for the same space and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However, a careful mapping of root systems shows that different species are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exploiting different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the soil. In addition, some species compete most effectively when growing in bright light, w</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others compete effectively when growing in the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taller plants.</w:t>
      </w:r>
    </w:p>
    <w:p w14:paraId="759BDF7C" w14:textId="77777777" w:rsidR="00D84914" w:rsidRDefault="00D84914">
      <w:pPr>
        <w:spacing w:line="360" w:lineRule="auto"/>
        <w:rPr>
          <w:rFonts w:ascii="Times New Roman" w:eastAsia="宋体" w:hAnsi="Times New Roman" w:cs="Times New Roman"/>
          <w:szCs w:val="21"/>
          <w:lang w:eastAsia="zh-Hans"/>
        </w:rPr>
      </w:pPr>
    </w:p>
    <w:p w14:paraId="77D99FBD"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5</w:t>
      </w:r>
    </w:p>
    <w:p w14:paraId="72D21410"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rPr>
        <w:t xml:space="preserve">Some of </w:t>
      </w:r>
      <w:proofErr w:type="spellStart"/>
      <w:r>
        <w:rPr>
          <w:rFonts w:ascii="Times New Roman" w:eastAsia="宋体" w:hAnsi="Times New Roman" w:cs="Times New Roman"/>
          <w:szCs w:val="21"/>
        </w:rPr>
        <w:t>Gause's</w:t>
      </w:r>
      <w:proofErr w:type="spellEnd"/>
      <w:r>
        <w:rPr>
          <w:rFonts w:ascii="Times New Roman" w:eastAsia="宋体" w:hAnsi="Times New Roman" w:cs="Times New Roman"/>
          <w:szCs w:val="21"/>
        </w:rPr>
        <w:t xml:space="preserve"> experiments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Hutchinson's niche differentiation hypothesis. Under any specific set of conditions the same temperature, water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w:t>
      </w:r>
      <w:r>
        <w:rPr>
          <w:rFonts w:ascii="Times New Roman" w:eastAsia="宋体" w:hAnsi="Times New Roman" w:cs="Times New Roman"/>
          <w:szCs w:val="21"/>
        </w:rPr>
        <w:t xml:space="preserve"> food source, etc. </w:t>
      </w:r>
      <w:proofErr w:type="spellStart"/>
      <w:r>
        <w:rPr>
          <w:rFonts w:ascii="Times New Roman" w:eastAsia="宋体" w:hAnsi="Times New Roman" w:cs="Times New Roman"/>
          <w:szCs w:val="21"/>
        </w:rPr>
        <w:t>Gause's</w:t>
      </w:r>
      <w:proofErr w:type="spellEnd"/>
      <w:r>
        <w:rPr>
          <w:rFonts w:ascii="Times New Roman" w:eastAsia="宋体" w:hAnsi="Times New Roman" w:cs="Times New Roman"/>
          <w:szCs w:val="21"/>
        </w:rPr>
        <w:t xml:space="preserve"> principle’ holds true. But if conditions change, competition among species may produce different winners and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Indeed waste products are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removed, the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the competition between P. aurelia and P. </w:t>
      </w:r>
      <w:proofErr w:type="spellStart"/>
      <w:r>
        <w:rPr>
          <w:rFonts w:ascii="Times New Roman" w:eastAsia="宋体" w:hAnsi="Times New Roman" w:cs="Times New Roman"/>
          <w:szCs w:val="21"/>
        </w:rPr>
        <w:t>caudatum</w:t>
      </w:r>
      <w:proofErr w:type="spellEnd"/>
      <w:r>
        <w:rPr>
          <w:rFonts w:ascii="Times New Roman" w:eastAsia="宋体" w:hAnsi="Times New Roman" w:cs="Times New Roman"/>
          <w:szCs w:val="21"/>
        </w:rPr>
        <w:t xml:space="preserve"> is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P. </w:t>
      </w:r>
      <w:proofErr w:type="spellStart"/>
      <w:r>
        <w:rPr>
          <w:rFonts w:ascii="Times New Roman" w:eastAsia="宋体" w:hAnsi="Times New Roman" w:cs="Times New Roman"/>
          <w:szCs w:val="21"/>
        </w:rPr>
        <w:t>caudatum</w:t>
      </w:r>
      <w:proofErr w:type="spellEnd"/>
      <w:r>
        <w:rPr>
          <w:rFonts w:ascii="Times New Roman" w:eastAsia="宋体" w:hAnsi="Times New Roman" w:cs="Times New Roman"/>
          <w:szCs w:val="21"/>
        </w:rPr>
        <w:t xml:space="preserve"> wins. Thus, in a complex environment where waste materials are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some places and not in others, these two species could coexist.</w:t>
      </w:r>
    </w:p>
    <w:p w14:paraId="00589424" w14:textId="77777777" w:rsidR="00D84914" w:rsidRDefault="00D84914">
      <w:pPr>
        <w:spacing w:line="360" w:lineRule="auto"/>
        <w:rPr>
          <w:rFonts w:ascii="Times New Roman" w:eastAsia="宋体" w:hAnsi="Times New Roman" w:cs="Times New Roman"/>
          <w:szCs w:val="21"/>
          <w:lang w:eastAsia="zh-Hans"/>
        </w:rPr>
      </w:pPr>
    </w:p>
    <w:p w14:paraId="6137D2F6"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6</w:t>
      </w:r>
    </w:p>
    <w:p w14:paraId="35A515D0"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Time is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 one species to competitively displace another, and the competitive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principle presumes that environmental conditions remain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during that time. In nature, however, environments change from season to season and from year to year, so conditions that are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a particular species may not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environments that are constantly changing may allow competing species to coexist.</w:t>
      </w:r>
    </w:p>
    <w:p w14:paraId="1942AAC0" w14:textId="77777777" w:rsidR="00D84914" w:rsidRDefault="00D84914">
      <w:pPr>
        <w:spacing w:line="360" w:lineRule="auto"/>
        <w:rPr>
          <w:rFonts w:ascii="Times New Roman" w:eastAsia="宋体" w:hAnsi="Times New Roman" w:cs="Times New Roman"/>
          <w:szCs w:val="21"/>
          <w:lang w:eastAsia="zh-Hans"/>
        </w:rPr>
      </w:pPr>
    </w:p>
    <w:p w14:paraId="2D9D4797" w14:textId="77777777" w:rsidR="00D84914" w:rsidRDefault="00000000">
      <w:pPr>
        <w:pStyle w:val="2"/>
        <w:rPr>
          <w:rFonts w:ascii="Times New Roman" w:eastAsia="宋体" w:hAnsi="Times New Roman"/>
          <w:lang w:eastAsia="zh-Hans"/>
        </w:rPr>
      </w:pPr>
      <w:bookmarkStart w:id="172" w:name="_Toc89272666"/>
      <w:r>
        <w:rPr>
          <w:rFonts w:ascii="Times New Roman" w:eastAsia="宋体" w:hAnsi="Times New Roman"/>
        </w:rPr>
        <w:t>长难句</w:t>
      </w:r>
      <w:r>
        <w:rPr>
          <w:rFonts w:ascii="Times New Roman" w:eastAsia="宋体" w:hAnsi="Times New Roman" w:hint="eastAsia"/>
        </w:rPr>
        <w:t>练习</w:t>
      </w:r>
      <w:bookmarkEnd w:id="172"/>
    </w:p>
    <w:p w14:paraId="05D03C68" w14:textId="77777777" w:rsidR="00D84914" w:rsidRDefault="00000000">
      <w:pPr>
        <w:pStyle w:val="af0"/>
        <w:numPr>
          <w:ilvl w:val="0"/>
          <w:numId w:val="8"/>
        </w:numPr>
        <w:spacing w:line="360" w:lineRule="auto"/>
        <w:ind w:firstLineChars="0"/>
        <w:rPr>
          <w:rFonts w:ascii="Times New Roman" w:eastAsia="宋体" w:hAnsi="Times New Roman" w:cs="Times New Roman"/>
          <w:b/>
          <w:bCs/>
          <w:szCs w:val="21"/>
          <w:lang w:eastAsia="zh-Hans"/>
        </w:rPr>
      </w:pPr>
      <w:r>
        <w:rPr>
          <w:rFonts w:ascii="Times New Roman" w:eastAsia="宋体" w:hAnsi="Times New Roman" w:cs="Times New Roman"/>
          <w:szCs w:val="21"/>
        </w:rPr>
        <w:t xml:space="preserve">He proposed that each species has a fundamental niche, the complete range of environmental conditions, such as requirements for temperature, food, and water, over which the species might </w:t>
      </w:r>
      <w:r>
        <w:rPr>
          <w:rFonts w:ascii="Times New Roman" w:eastAsia="宋体" w:hAnsi="Times New Roman" w:cs="Times New Roman"/>
          <w:szCs w:val="21"/>
        </w:rPr>
        <w:lastRenderedPageBreak/>
        <w:t>possibly exist.</w:t>
      </w:r>
    </w:p>
    <w:p w14:paraId="20AA1F60"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w:t>
      </w:r>
    </w:p>
    <w:p w14:paraId="39826531" w14:textId="77777777" w:rsidR="00D84914" w:rsidRDefault="00D84914">
      <w:pPr>
        <w:pStyle w:val="af0"/>
        <w:spacing w:line="360" w:lineRule="auto"/>
        <w:ind w:left="360" w:firstLineChars="0" w:firstLine="0"/>
        <w:rPr>
          <w:rFonts w:ascii="Times New Roman" w:eastAsia="宋体" w:hAnsi="Times New Roman" w:cs="Times New Roman"/>
          <w:b/>
          <w:bCs/>
          <w:szCs w:val="21"/>
          <w:lang w:eastAsia="zh-Hans"/>
        </w:rPr>
      </w:pPr>
    </w:p>
    <w:p w14:paraId="5A70CEEF" w14:textId="77777777" w:rsidR="00D84914" w:rsidRDefault="00000000">
      <w:pPr>
        <w:pStyle w:val="af0"/>
        <w:numPr>
          <w:ilvl w:val="0"/>
          <w:numId w:val="8"/>
        </w:numPr>
        <w:spacing w:line="360" w:lineRule="auto"/>
        <w:ind w:firstLineChars="0"/>
        <w:rPr>
          <w:rFonts w:ascii="Times New Roman" w:eastAsia="宋体" w:hAnsi="Times New Roman" w:cs="Times New Roman"/>
          <w:b/>
          <w:bCs/>
          <w:szCs w:val="21"/>
          <w:lang w:eastAsia="zh-Hans"/>
        </w:rPr>
      </w:pPr>
      <w:r>
        <w:rPr>
          <w:rFonts w:ascii="Times New Roman" w:eastAsia="宋体" w:hAnsi="Times New Roman" w:cs="Times New Roman"/>
          <w:szCs w:val="21"/>
        </w:rPr>
        <w:t>Careful studies of the birds' feeding behavior reveal that each species competes most effectively in a different part of the forest's highest layer, and that is where each species can be found.</w:t>
      </w:r>
    </w:p>
    <w:p w14:paraId="34BF8144"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w:t>
      </w:r>
    </w:p>
    <w:p w14:paraId="31CECA65" w14:textId="77777777" w:rsidR="00D84914" w:rsidRDefault="00D84914">
      <w:pPr>
        <w:pStyle w:val="af0"/>
        <w:spacing w:line="360" w:lineRule="auto"/>
        <w:ind w:left="360" w:firstLineChars="0" w:firstLine="0"/>
        <w:rPr>
          <w:rFonts w:ascii="Times New Roman" w:eastAsia="宋体" w:hAnsi="Times New Roman" w:cs="Times New Roman"/>
          <w:b/>
          <w:bCs/>
          <w:szCs w:val="21"/>
          <w:lang w:eastAsia="zh-Hans"/>
        </w:rPr>
      </w:pPr>
    </w:p>
    <w:p w14:paraId="65376379" w14:textId="77777777" w:rsidR="00D84914" w:rsidRDefault="00000000">
      <w:pPr>
        <w:pStyle w:val="af0"/>
        <w:numPr>
          <w:ilvl w:val="0"/>
          <w:numId w:val="8"/>
        </w:numPr>
        <w:spacing w:line="360" w:lineRule="auto"/>
        <w:ind w:firstLineChars="0"/>
        <w:rPr>
          <w:rFonts w:ascii="Times New Roman" w:eastAsia="宋体" w:hAnsi="Times New Roman" w:cs="Times New Roman"/>
          <w:b/>
          <w:bCs/>
          <w:szCs w:val="21"/>
          <w:lang w:eastAsia="zh-Hans"/>
        </w:rPr>
      </w:pPr>
      <w:r>
        <w:rPr>
          <w:rFonts w:ascii="Times New Roman" w:eastAsia="宋体" w:hAnsi="Times New Roman" w:cs="Times New Roman"/>
          <w:szCs w:val="21"/>
        </w:rPr>
        <w:t>In nature, however, environments change from season to season and from year to year, so conditions that are favorable to a particular species may not persist and environments that are constantly changing may allow competing species to coexist.</w:t>
      </w:r>
    </w:p>
    <w:p w14:paraId="18F0108C"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w:t>
      </w:r>
    </w:p>
    <w:p w14:paraId="4CB77A70" w14:textId="77777777" w:rsidR="00D84914" w:rsidRDefault="00D84914">
      <w:pPr>
        <w:spacing w:line="360" w:lineRule="auto"/>
        <w:rPr>
          <w:rFonts w:ascii="Times New Roman" w:eastAsia="宋体" w:hAnsi="Times New Roman" w:cs="Times New Roman"/>
          <w:lang w:eastAsia="zh-Hans"/>
        </w:rPr>
      </w:pPr>
    </w:p>
    <w:p w14:paraId="35E101A4"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1408BA16" w14:textId="77777777" w:rsidR="00D84914" w:rsidRDefault="00000000">
      <w:pPr>
        <w:pStyle w:val="2"/>
        <w:spacing w:line="360" w:lineRule="auto"/>
        <w:rPr>
          <w:rFonts w:ascii="Times New Roman" w:eastAsia="宋体" w:hAnsi="Times New Roman" w:cs="Times New Roman"/>
          <w:sz w:val="24"/>
          <w:szCs w:val="24"/>
        </w:rPr>
      </w:pPr>
      <w:bookmarkStart w:id="173" w:name="_Toc89272667"/>
      <w:r>
        <w:rPr>
          <w:rFonts w:ascii="Times New Roman" w:eastAsia="宋体" w:hAnsi="Times New Roman" w:cs="Times New Roman"/>
          <w:sz w:val="24"/>
          <w:szCs w:val="24"/>
        </w:rPr>
        <w:lastRenderedPageBreak/>
        <w:t>Economic Reasoning</w:t>
      </w:r>
      <w:bookmarkEnd w:id="173"/>
    </w:p>
    <w:p w14:paraId="2DD798B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430B4DB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rPr>
        <w:t xml:space="preserve">Economics begins with the assumption that human actions are rational--intended for maximum self-benefit. For example, people pay more for a larger box of the same cereal than for a smaller one. Yet people sometimes seem to act irrationally. When a celebrity endorses a product, sales increase although the endorsement appears to convey no information about product quality. Nonetheless, economists stubbornly insist on finding rational explanations for all behavior. Why? Imagine a physicist who encounters his first helium-filled balloon. which flies up rather that down when released near the ground, a </w:t>
      </w:r>
      <w:r>
        <w:rPr>
          <w:rFonts w:ascii="Times New Roman" w:eastAsia="宋体" w:hAnsi="Times New Roman" w:cs="Times New Roman"/>
          <w:highlight w:val="lightGray"/>
        </w:rPr>
        <w:t>blatant</w:t>
      </w:r>
      <w:r>
        <w:rPr>
          <w:rFonts w:ascii="Times New Roman" w:eastAsia="宋体" w:hAnsi="Times New Roman" w:cs="Times New Roman"/>
        </w:rPr>
        <w:t xml:space="preserve"> challenge to the laws of gravity. Two courses are open to him. He can say, "Well, the laws of gravity have exceptions." Or he can say, "Let me see if there is any way to explain this strange phenomenon without abandoning basic principles of physics." If he takes the latter course, and if he is sufficiently clever. he will eventually discover the properties of objects that are lighter than air and recognize that their behavior is in perfect harmony with existing theories of gravity. In the process he will not only learn about helium–filled balloons; he will also come to a deeper understanding of how gravity works.</w:t>
      </w:r>
    </w:p>
    <w:p w14:paraId="23B17B7D" w14:textId="77777777" w:rsidR="00D84914" w:rsidRDefault="00D84914">
      <w:pPr>
        <w:spacing w:line="360" w:lineRule="auto"/>
        <w:rPr>
          <w:rFonts w:ascii="Times New Roman" w:eastAsia="宋体" w:hAnsi="Times New Roman" w:cs="Times New Roman"/>
          <w:b/>
          <w:bCs/>
        </w:rPr>
      </w:pPr>
    </w:p>
    <w:p w14:paraId="6ADB369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1. The word </w:t>
      </w:r>
      <w:r>
        <w:rPr>
          <w:rFonts w:ascii="Times New Roman" w:eastAsia="宋体" w:hAnsi="Times New Roman" w:cs="Times New Roman"/>
          <w:b/>
          <w:bCs/>
          <w:highlight w:val="lightGray"/>
        </w:rPr>
        <w:t>"blatant"</w:t>
      </w:r>
      <w:r>
        <w:rPr>
          <w:rFonts w:ascii="Times New Roman" w:eastAsia="宋体" w:hAnsi="Times New Roman" w:cs="Times New Roman"/>
          <w:b/>
          <w:bCs/>
        </w:rPr>
        <w:t xml:space="preserve"> in the passage is closest in meaning to</w:t>
      </w:r>
    </w:p>
    <w:p w14:paraId="76CAF47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seeming</w:t>
      </w:r>
    </w:p>
    <w:p w14:paraId="63111B0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confusing</w:t>
      </w:r>
    </w:p>
    <w:p w14:paraId="22468C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obvious</w:t>
      </w:r>
    </w:p>
    <w:p w14:paraId="077689A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practical</w:t>
      </w:r>
    </w:p>
    <w:p w14:paraId="698BFD2C" w14:textId="77777777" w:rsidR="00D84914" w:rsidRDefault="00D84914">
      <w:pPr>
        <w:spacing w:line="360" w:lineRule="auto"/>
        <w:rPr>
          <w:rFonts w:ascii="Times New Roman" w:eastAsia="宋体" w:hAnsi="Times New Roman" w:cs="Times New Roman"/>
        </w:rPr>
      </w:pPr>
    </w:p>
    <w:p w14:paraId="3A7C6696"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2. In paragraph 1. why does the author discuss celebrity endorsements?</w:t>
      </w:r>
    </w:p>
    <w:p w14:paraId="51786E0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argue that product size can be more important for sales than quality</w:t>
      </w:r>
    </w:p>
    <w:p w14:paraId="1421946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show that celebrities act for their own self-benefit</w:t>
      </w:r>
    </w:p>
    <w:p w14:paraId="674609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 warn against buying products without information about their quality</w:t>
      </w:r>
    </w:p>
    <w:p w14:paraId="04E96EE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provide an example that challenges a basic assumption of economics</w:t>
      </w:r>
    </w:p>
    <w:p w14:paraId="0A5006A9" w14:textId="77777777" w:rsidR="00D84914" w:rsidRDefault="00D84914">
      <w:pPr>
        <w:spacing w:line="360" w:lineRule="auto"/>
        <w:rPr>
          <w:rFonts w:ascii="Times New Roman" w:eastAsia="宋体" w:hAnsi="Times New Roman" w:cs="Times New Roman"/>
        </w:rPr>
      </w:pPr>
    </w:p>
    <w:p w14:paraId="3B1C2F1A"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3, In paragraph 1. why does the author discuss an imaginary first encounter of a physicist </w:t>
      </w:r>
      <w:r>
        <w:rPr>
          <w:rFonts w:ascii="Times New Roman" w:eastAsia="宋体" w:hAnsi="Times New Roman" w:cs="Times New Roman"/>
          <w:b/>
          <w:bCs/>
        </w:rPr>
        <w:lastRenderedPageBreak/>
        <w:t>with a helium-filled balloon?</w:t>
      </w:r>
    </w:p>
    <w:p w14:paraId="4347CAA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To demonstrate that even the laws of gravity are not fully understood</w:t>
      </w:r>
    </w:p>
    <w:p w14:paraId="3435D96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To identify the properties of objects that are lighter than air</w:t>
      </w:r>
    </w:p>
    <w:p w14:paraId="10E15C5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To suggest that assumptions in economics are more likely to have exceptions than are the laws of physics</w:t>
      </w:r>
    </w:p>
    <w:p w14:paraId="30A06A5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demonstrate that economists are right in looking for rational explanations for all human actions</w:t>
      </w:r>
    </w:p>
    <w:p w14:paraId="151C8BA9" w14:textId="77777777" w:rsidR="00D84914" w:rsidRDefault="00D84914">
      <w:pPr>
        <w:spacing w:line="360" w:lineRule="auto"/>
        <w:rPr>
          <w:rFonts w:ascii="Times New Roman" w:eastAsia="宋体" w:hAnsi="Times New Roman" w:cs="Times New Roman"/>
        </w:rPr>
      </w:pPr>
    </w:p>
    <w:p w14:paraId="0326962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7A5A519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Now it might very well be that there are real exceptions to the laws of gravity, and that our physicist will one day encounter one. If he insists on looking for a good explanation without abandoning his theories, he will fail. If there are enough such failures, new theories will eventually arise to supplant the existing ones. Nevertheless, the wise course of action, at least initially, is to see whether surprising facts can be reconciled with existing theories. The attempt itself is a good mental exercise for the scientist, and there are sometimes surprising successes. Moreover, if we are too quick to abandon our most successful theories, we will soon be left with nothing at all.</w:t>
      </w:r>
    </w:p>
    <w:p w14:paraId="75FA0E3D" w14:textId="77777777" w:rsidR="00D84914" w:rsidRDefault="00D84914">
      <w:pPr>
        <w:spacing w:line="360" w:lineRule="auto"/>
        <w:rPr>
          <w:rFonts w:ascii="Times New Roman" w:eastAsia="宋体" w:hAnsi="Times New Roman" w:cs="Times New Roman"/>
        </w:rPr>
      </w:pPr>
    </w:p>
    <w:p w14:paraId="1501240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4, Paragraph 2 mentions which TWO of the following benefits of trying to reconcile exceptions with existing theories? To receive credit, you must select TWO answers.</w:t>
      </w:r>
    </w:p>
    <w:p w14:paraId="67D03A1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Reduced risk of failure</w:t>
      </w:r>
    </w:p>
    <w:p w14:paraId="3A50A55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Exercise of the mind</w:t>
      </w:r>
    </w:p>
    <w:p w14:paraId="42E414E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possibility of an unexpected success</w:t>
      </w:r>
    </w:p>
    <w:p w14:paraId="4301FBD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possibility that new theories will arise quickly</w:t>
      </w:r>
    </w:p>
    <w:p w14:paraId="3E283E5A" w14:textId="77777777" w:rsidR="00D84914" w:rsidRDefault="00D84914">
      <w:pPr>
        <w:spacing w:line="360" w:lineRule="auto"/>
        <w:rPr>
          <w:rFonts w:ascii="Times New Roman" w:eastAsia="宋体" w:hAnsi="Times New Roman" w:cs="Times New Roman"/>
        </w:rPr>
      </w:pPr>
    </w:p>
    <w:p w14:paraId="28ECE03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22621F1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Much primitive agriculture shares a strange common feature. There are very few large plots of land: instead each farmer owns several small plots scattered around the village. (This pattern was endemic in medieval England and exists today in less developed parts of the world.) Historians have long debated the reasons for this scattering, which is believed to be the source of much inefficiency. Perhaps it arises from inheritance and marriage: At each generation, the family plot is subdivided </w:t>
      </w:r>
      <w:r>
        <w:rPr>
          <w:rFonts w:ascii="Times New Roman" w:eastAsia="宋体" w:hAnsi="Times New Roman" w:cs="Times New Roman"/>
        </w:rPr>
        <w:lastRenderedPageBreak/>
        <w:t>among the heirs, so that plots become tiny; marriages then bring widely scattered plots into the same family. This explanation suffers because it seems to assume a form of irrationality: Why don't the villagers periodically exchange plots among themselves to consolidate their holdings?</w:t>
      </w:r>
    </w:p>
    <w:p w14:paraId="29501E16" w14:textId="77777777" w:rsidR="00D84914" w:rsidRDefault="00D84914">
      <w:pPr>
        <w:spacing w:line="360" w:lineRule="auto"/>
        <w:rPr>
          <w:rFonts w:ascii="Times New Roman" w:eastAsia="宋体" w:hAnsi="Times New Roman" w:cs="Times New Roman"/>
        </w:rPr>
      </w:pPr>
    </w:p>
    <w:p w14:paraId="019EEC3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5, Paragraph 3 suggests that historians have offered which of the following explanations for the kind of land plots that medieval farmers owned in England?</w:t>
      </w:r>
    </w:p>
    <w:p w14:paraId="48D8B2A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Agriculture was too primitive for farmers to work large plots of land efficiently</w:t>
      </w:r>
    </w:p>
    <w:p w14:paraId="3C498A4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Families subdivided their land when a family member became married</w:t>
      </w:r>
    </w:p>
    <w:p w14:paraId="6C49B4A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Land could be divided among several people when it was passed on to the next generation.</w:t>
      </w:r>
    </w:p>
    <w:p w14:paraId="62A4711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Villagers often exchanged small plots of land among themselves</w:t>
      </w:r>
    </w:p>
    <w:p w14:paraId="59935419" w14:textId="77777777" w:rsidR="00D84914" w:rsidRDefault="00D84914">
      <w:pPr>
        <w:spacing w:line="360" w:lineRule="auto"/>
        <w:rPr>
          <w:rFonts w:ascii="Times New Roman" w:eastAsia="宋体" w:hAnsi="Times New Roman" w:cs="Times New Roman"/>
        </w:rPr>
      </w:pPr>
    </w:p>
    <w:p w14:paraId="040E2DA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2EF95E9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Inevitably, </w:t>
      </w:r>
      <w:r>
        <w:rPr>
          <w:rFonts w:ascii="Times New Roman" w:eastAsia="宋体" w:hAnsi="Times New Roman" w:cs="Times New Roman"/>
          <w:highlight w:val="lightGray"/>
        </w:rPr>
        <w:t>this problem</w:t>
      </w:r>
      <w:r>
        <w:rPr>
          <w:rFonts w:ascii="Times New Roman" w:eastAsia="宋体" w:hAnsi="Times New Roman" w:cs="Times New Roman"/>
        </w:rPr>
        <w:t xml:space="preserve"> attracted the attention of the economist and historian Deirdre McCloskey. whose instinct for constructing ingenious economic explanations is unsurpassed. Instead of asking "What social institutions led to such irrational behavior?" McCloskey asked, "Why is this behavior rational?" Careful study led her to conclude that it is rational because it is a form of insurance. A farmer with one large plot is liable to be completely ruined in the event of a localized flood. By scattering his holdings, the farmer gives up some potential income in exchange for a guarantee that he will not be wiped out by a local disaster. This behavior is not even exotic. Every modern insured homeowner does the same thing. </w:t>
      </w:r>
      <w:r>
        <w:rPr>
          <w:rFonts w:ascii="Times New Roman" w:eastAsia="宋体" w:hAnsi="Times New Roman" w:cs="Times New Roman"/>
          <w:highlight w:val="lightGray"/>
        </w:rPr>
        <w:t>One way to test McCloskey's theory is to ask whether the insurance "premiums" (that is, the amount of production that is sacrificed by scattering) are commensurate with the amount of protection being "purchased" ,using as a standard the premiums that people are willing to pay in more conventional insurance markets, and by this measure it holds up well.</w:t>
      </w:r>
      <w:r>
        <w:rPr>
          <w:rFonts w:ascii="Times New Roman" w:eastAsia="宋体" w:hAnsi="Times New Roman" w:cs="Times New Roman"/>
        </w:rPr>
        <w:t xml:space="preserve"> A serious criticism is this: If medieval peasants wanted insurance, why didn't they buy and sell insurance policies, as we do today? A simple answer is that nobody had yet figured out how to do it. But some economists demand more exact answers to this objection, and they are right. Theories should be tested to their limits.</w:t>
      </w:r>
    </w:p>
    <w:p w14:paraId="2FADBBCA" w14:textId="77777777" w:rsidR="00D84914" w:rsidRDefault="00D84914">
      <w:pPr>
        <w:spacing w:line="360" w:lineRule="auto"/>
        <w:rPr>
          <w:rFonts w:ascii="Times New Roman" w:eastAsia="宋体" w:hAnsi="Times New Roman" w:cs="Times New Roman"/>
        </w:rPr>
      </w:pPr>
    </w:p>
    <w:p w14:paraId="370A096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6, The phrase </w:t>
      </w:r>
      <w:r>
        <w:rPr>
          <w:rFonts w:ascii="Times New Roman" w:eastAsia="宋体" w:hAnsi="Times New Roman" w:cs="Times New Roman"/>
          <w:b/>
          <w:bCs/>
          <w:highlight w:val="lightGray"/>
        </w:rPr>
        <w:t>"this problem"</w:t>
      </w:r>
      <w:r>
        <w:rPr>
          <w:rFonts w:ascii="Times New Roman" w:eastAsia="宋体" w:hAnsi="Times New Roman" w:cs="Times New Roman"/>
          <w:b/>
          <w:bCs/>
        </w:rPr>
        <w:t xml:space="preserve"> in the passage refers to</w:t>
      </w:r>
    </w:p>
    <w:p w14:paraId="17187AA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continued inefficiency of agriculture in some parts of the world</w:t>
      </w:r>
    </w:p>
    <w:p w14:paraId="212653A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B. the need for villagers to consolidate their holdings</w:t>
      </w:r>
    </w:p>
    <w:p w14:paraId="5662FDB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lack of a rational explanation for plot scattering</w:t>
      </w:r>
    </w:p>
    <w:p w14:paraId="2EAD029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role of inheritance and marriage in the size of plots</w:t>
      </w:r>
    </w:p>
    <w:p w14:paraId="3E4A41C3" w14:textId="77777777" w:rsidR="00D84914" w:rsidRDefault="00D84914">
      <w:pPr>
        <w:spacing w:line="360" w:lineRule="auto"/>
        <w:rPr>
          <w:rFonts w:ascii="Times New Roman" w:eastAsia="宋体" w:hAnsi="Times New Roman" w:cs="Times New Roman"/>
        </w:rPr>
      </w:pPr>
    </w:p>
    <w:p w14:paraId="41C9B1E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7. Which of the sentences below best expresses the essential information in the highlighted sentence in the passage? Incorrect choices change the meaning in important ways or leave out essential information.</w:t>
      </w:r>
    </w:p>
    <w:p w14:paraId="71BBB40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amount of production sacrificed by scattering is commensurate with what people are willing to pay for protection in more conventional insurance markets, which supports McCloskey's theory</w:t>
      </w:r>
    </w:p>
    <w:p w14:paraId="48F55B3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amount of protection people have been purchasing by buying insurance has been commensurate with the insurance premiums, and the standard used for measuring them has held up well over time.</w:t>
      </w:r>
    </w:p>
    <w:p w14:paraId="07B9002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One way to test McCloskey's theory is to measure the amount of production that is sacrificed by scattering and the "premiums" that people are willing to pay for that production on the market.</w:t>
      </w:r>
    </w:p>
    <w:p w14:paraId="5F47DAB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One way to test McCloskey's theory is to ask people whether the "premiums" they are willing to pay in more conventional insurance markets are commensurate with the protection being "purchased”.</w:t>
      </w:r>
    </w:p>
    <w:p w14:paraId="629DA22C" w14:textId="77777777" w:rsidR="00D84914" w:rsidRDefault="00D84914">
      <w:pPr>
        <w:spacing w:line="360" w:lineRule="auto"/>
        <w:rPr>
          <w:rFonts w:ascii="Times New Roman" w:eastAsia="宋体" w:hAnsi="Times New Roman" w:cs="Times New Roman"/>
        </w:rPr>
      </w:pPr>
    </w:p>
    <w:p w14:paraId="54636513"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8. According to paragraph 4, which of the following explanations has McCloskey provided for the practice of farmland scattering?</w:t>
      </w:r>
    </w:p>
    <w:p w14:paraId="042963B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Other available forms of insurance would be too expensive for the farmers.</w:t>
      </w:r>
    </w:p>
    <w:p w14:paraId="42E441B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practice makes certain that farmers will not lose all their crops if a local flood occurs.</w:t>
      </w:r>
    </w:p>
    <w:p w14:paraId="49B9230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presence of social institutions can sometimes lead to irrational behavior.</w:t>
      </w:r>
    </w:p>
    <w:p w14:paraId="5E829E4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Farming several small pieces of land can be easier than farming a single large piece of land.</w:t>
      </w:r>
    </w:p>
    <w:p w14:paraId="54002ED0" w14:textId="77777777" w:rsidR="00D84914" w:rsidRDefault="00D84914">
      <w:pPr>
        <w:spacing w:line="360" w:lineRule="auto"/>
        <w:rPr>
          <w:rFonts w:ascii="Times New Roman" w:eastAsia="宋体" w:hAnsi="Times New Roman" w:cs="Times New Roman"/>
          <w:b/>
          <w:bCs/>
        </w:rPr>
      </w:pPr>
    </w:p>
    <w:p w14:paraId="2610D3E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6E9E25C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Inevitably, this problem attracted the attention of the economist and historian Deirdre McCloskey. whose instinct for constructing ingenious economic explanations is unsurpassed. Instead of asking "What social institutions led to such irrational behavior?" McCloskey asked, "Why is this behavior rational?" Careful study led her to conclude that it is rational because it is a form of insurance. A </w:t>
      </w:r>
      <w:r>
        <w:rPr>
          <w:rFonts w:ascii="Times New Roman" w:eastAsia="宋体" w:hAnsi="Times New Roman" w:cs="Times New Roman"/>
        </w:rPr>
        <w:lastRenderedPageBreak/>
        <w:t>farmer with one large plot is liable to be completely ruined in the event of a localized flood. By scattering his holdings, the farmer gives up some potential income in exchange for a guarantee that he will not be wiped out by a local disaster. This behavior is not even exotic. Every modern insured homeowner does the same thing. One way to test McCloskey's theory is to ask whether the insurance "premiums" (that is, the amount of production that is sacrificed by scattering) are commensurate with the amount of protection being "purchased." using as a standard the premiums that people are willing to pay in more conventional insurance markets, and by this measure it holds up well. ■A serious criticism is this: If medieval peasants wanted insurance, why didn't they buy and sell insurance policies, as we do today? A simple answer is that nobody had yet figured out how to do it. ■But some economists demand more exact answers to this objection, and they are right. ■Theories should be tested to their limits. ■</w:t>
      </w:r>
    </w:p>
    <w:p w14:paraId="441CFDFE" w14:textId="77777777" w:rsidR="00D84914" w:rsidRDefault="00D84914">
      <w:pPr>
        <w:spacing w:line="360" w:lineRule="auto"/>
        <w:rPr>
          <w:rFonts w:ascii="Times New Roman" w:eastAsia="宋体" w:hAnsi="Times New Roman" w:cs="Times New Roman"/>
          <w:b/>
          <w:bCs/>
        </w:rPr>
      </w:pPr>
    </w:p>
    <w:p w14:paraId="2748CEEB"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9, Look at the four squares </w:t>
      </w:r>
      <w:r>
        <w:rPr>
          <w:rFonts w:ascii="Times New Roman" w:eastAsia="宋体" w:hAnsi="Times New Roman" w:cs="Times New Roman"/>
        </w:rPr>
        <w:t>■</w:t>
      </w:r>
      <w:r>
        <w:rPr>
          <w:rFonts w:ascii="Times New Roman" w:eastAsia="宋体" w:hAnsi="Times New Roman" w:cs="Times New Roman"/>
          <w:b/>
          <w:bCs/>
        </w:rPr>
        <w:t>that indicate where the following sentence could be added to the passage</w:t>
      </w:r>
    </w:p>
    <w:p w14:paraId="2F36D873" w14:textId="77777777" w:rsidR="00D84914" w:rsidRDefault="00000000">
      <w:pPr>
        <w:spacing w:line="360" w:lineRule="auto"/>
        <w:rPr>
          <w:rFonts w:ascii="Times New Roman" w:eastAsia="宋体" w:hAnsi="Times New Roman" w:cs="Times New Roman"/>
          <w:b/>
          <w:bCs/>
          <w:color w:val="000000" w:themeColor="text1"/>
          <w:shd w:val="pct10" w:color="auto" w:fill="FFFFFF"/>
        </w:rPr>
      </w:pPr>
      <w:r>
        <w:rPr>
          <w:rFonts w:ascii="Times New Roman" w:eastAsia="宋体" w:hAnsi="Times New Roman" w:cs="Times New Roman"/>
          <w:b/>
          <w:bCs/>
          <w:color w:val="000000" w:themeColor="text1"/>
          <w:shd w:val="pct10" w:color="auto" w:fill="FFFFFF"/>
        </w:rPr>
        <w:t>This is because designing an insurance policy requires an act of genius.</w:t>
      </w:r>
    </w:p>
    <w:p w14:paraId="661A8DC4"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Where would the sentence best fit? Click on a square </w:t>
      </w:r>
      <w:r>
        <w:rPr>
          <w:rFonts w:ascii="Times New Roman" w:eastAsia="宋体" w:hAnsi="Times New Roman" w:cs="Times New Roman"/>
        </w:rPr>
        <w:t>■</w:t>
      </w:r>
      <w:r>
        <w:rPr>
          <w:rFonts w:ascii="Times New Roman" w:eastAsia="宋体" w:hAnsi="Times New Roman" w:cs="Times New Roman"/>
          <w:b/>
          <w:bCs/>
        </w:rPr>
        <w:t>to add the sentence to the passage.</w:t>
      </w:r>
    </w:p>
    <w:p w14:paraId="23BD77D0" w14:textId="77777777" w:rsidR="00D84914" w:rsidRDefault="00D84914">
      <w:pPr>
        <w:spacing w:line="360" w:lineRule="auto"/>
        <w:rPr>
          <w:rFonts w:ascii="Times New Roman" w:eastAsia="宋体" w:hAnsi="Times New Roman" w:cs="Times New Roman"/>
        </w:rPr>
      </w:pPr>
    </w:p>
    <w:p w14:paraId="36AA37B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10, Directions:</w:t>
      </w:r>
      <w:r>
        <w:rPr>
          <w:rFonts w:ascii="Times New Roman" w:eastAsia="宋体" w:hAnsi="Times New Roman" w:cs="Times New Roman"/>
        </w:rPr>
        <w:t xml:space="preserve">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rPr>
        <w:t>This question is worth 2 points</w:t>
      </w:r>
    </w:p>
    <w:p w14:paraId="3B281018"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Drag your choices to the spaces where they belong. To review the passage, click on View Text.</w:t>
      </w:r>
    </w:p>
    <w:p w14:paraId="0AFE2D6E" w14:textId="77777777" w:rsidR="00D84914" w:rsidRDefault="00D84914">
      <w:pPr>
        <w:spacing w:line="360" w:lineRule="auto"/>
        <w:rPr>
          <w:rFonts w:ascii="Times New Roman" w:eastAsia="宋体" w:hAnsi="Times New Roman" w:cs="Times New Roman"/>
          <w:b/>
          <w:bCs/>
        </w:rPr>
      </w:pPr>
    </w:p>
    <w:p w14:paraId="54219E1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Economists try to explain certain decisions that humans make.</w:t>
      </w:r>
    </w:p>
    <w:p w14:paraId="28BABCFC"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1EF0E737"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1AE2F064"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0F2CE3C7" w14:textId="77777777" w:rsidR="00D84914" w:rsidRDefault="00D84914">
      <w:pPr>
        <w:spacing w:line="360" w:lineRule="auto"/>
        <w:rPr>
          <w:rFonts w:ascii="Times New Roman" w:eastAsia="宋体" w:hAnsi="Times New Roman" w:cs="Times New Roman"/>
        </w:rPr>
      </w:pPr>
    </w:p>
    <w:p w14:paraId="482B0CA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Economists have been able to explain why people pay different prices for products based on their quantity but not why they do so when they have no information about product quality</w:t>
      </w:r>
    </w:p>
    <w:p w14:paraId="369147D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lastRenderedPageBreak/>
        <w:t>B. Economists believe that humans act in ways that are most beneficial or themselves, although this belief may seem to be challenged by behavior like land scattering</w:t>
      </w:r>
    </w:p>
    <w:p w14:paraId="7E7D255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Land scattering during medieval times more likely resulted from an effort to reduce losses at times of disaster than from the inheritance and marriage practices that were current then</w:t>
      </w:r>
    </w:p>
    <w:p w14:paraId="220F7E7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Economists are similar to physicists in that they usually explain surprising observations by creating new theories instead of adding exceptions to existing ones.</w:t>
      </w:r>
    </w:p>
    <w:p w14:paraId="477248C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E. Economists and historians studying primitive agriculture could not agree on whether a number of its practices are due to the traditions of inheritance and marriage or other social institutions</w:t>
      </w:r>
    </w:p>
    <w:p w14:paraId="065E0B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F. It is important to test theories to the greatest extent possible, but they should be abandoned only when there are enough facts that cannot be brought into agreement with them.</w:t>
      </w:r>
    </w:p>
    <w:p w14:paraId="60EDE83A" w14:textId="77777777" w:rsidR="00D84914" w:rsidRDefault="00000000">
      <w:pPr>
        <w:pStyle w:val="2"/>
        <w:rPr>
          <w:rFonts w:ascii="Times New Roman" w:eastAsia="宋体" w:hAnsi="Times New Roman"/>
        </w:rPr>
      </w:pPr>
      <w:bookmarkStart w:id="174" w:name="_Toc89272668"/>
      <w:r>
        <w:rPr>
          <w:rFonts w:ascii="Times New Roman" w:eastAsia="宋体" w:hAnsi="Times New Roman"/>
        </w:rPr>
        <w:t>词汇伴侣</w:t>
      </w:r>
      <w:bookmarkEnd w:id="174"/>
    </w:p>
    <w:p w14:paraId="21F2E844" w14:textId="77777777" w:rsidR="00D84914" w:rsidRDefault="00000000">
      <w:pPr>
        <w:rPr>
          <w:rFonts w:ascii="Times New Roman" w:eastAsia="宋体" w:hAnsi="Times New Roman" w:cs="Times New Roman"/>
        </w:rPr>
      </w:pPr>
      <w:r>
        <w:rPr>
          <w:rFonts w:ascii="Times New Roman" w:eastAsia="宋体" w:hAnsi="Times New Roman" w:cs="Times New Roman"/>
        </w:rPr>
        <w:t>第一段</w:t>
      </w:r>
    </w:p>
    <w:tbl>
      <w:tblPr>
        <w:tblStyle w:val="ab"/>
        <w:tblW w:w="0" w:type="auto"/>
        <w:tblInd w:w="108" w:type="dxa"/>
        <w:tblLook w:val="04A0" w:firstRow="1" w:lastRow="0" w:firstColumn="1" w:lastColumn="0" w:noHBand="0" w:noVBand="1"/>
      </w:tblPr>
      <w:tblGrid>
        <w:gridCol w:w="4089"/>
        <w:gridCol w:w="4093"/>
      </w:tblGrid>
      <w:tr w:rsidR="00D84914" w14:paraId="22B1AC17" w14:textId="77777777">
        <w:tc>
          <w:tcPr>
            <w:tcW w:w="4089" w:type="dxa"/>
          </w:tcPr>
          <w:p w14:paraId="7EC54174" w14:textId="77777777" w:rsidR="00D84914" w:rsidRDefault="00000000">
            <w:pPr>
              <w:rPr>
                <w:kern w:val="0"/>
                <w:sz w:val="20"/>
              </w:rPr>
            </w:pPr>
            <w:r>
              <w:rPr>
                <w:kern w:val="0"/>
                <w:sz w:val="20"/>
              </w:rPr>
              <w:t xml:space="preserve">economics n. </w:t>
            </w:r>
            <w:r>
              <w:rPr>
                <w:kern w:val="0"/>
                <w:sz w:val="20"/>
              </w:rPr>
              <w:t>经济学，经济意义</w:t>
            </w:r>
          </w:p>
        </w:tc>
        <w:tc>
          <w:tcPr>
            <w:tcW w:w="4093" w:type="dxa"/>
          </w:tcPr>
          <w:p w14:paraId="706D0DA7" w14:textId="77777777" w:rsidR="00D84914" w:rsidRDefault="00000000">
            <w:pPr>
              <w:rPr>
                <w:kern w:val="0"/>
                <w:sz w:val="20"/>
              </w:rPr>
            </w:pPr>
            <w:r>
              <w:rPr>
                <w:kern w:val="0"/>
                <w:sz w:val="20"/>
              </w:rPr>
              <w:t>assumption n.</w:t>
            </w:r>
            <w:r>
              <w:rPr>
                <w:kern w:val="0"/>
                <w:sz w:val="20"/>
              </w:rPr>
              <w:t>假定</w:t>
            </w:r>
          </w:p>
        </w:tc>
      </w:tr>
      <w:tr w:rsidR="00D84914" w14:paraId="01ECE752" w14:textId="77777777">
        <w:tc>
          <w:tcPr>
            <w:tcW w:w="4089" w:type="dxa"/>
          </w:tcPr>
          <w:p w14:paraId="1523C1E7" w14:textId="77777777" w:rsidR="00D84914" w:rsidRDefault="00000000">
            <w:pPr>
              <w:rPr>
                <w:kern w:val="0"/>
                <w:sz w:val="20"/>
              </w:rPr>
            </w:pPr>
            <w:r>
              <w:rPr>
                <w:kern w:val="0"/>
                <w:sz w:val="20"/>
              </w:rPr>
              <w:t>rational adj.</w:t>
            </w:r>
            <w:r>
              <w:rPr>
                <w:kern w:val="0"/>
                <w:sz w:val="20"/>
              </w:rPr>
              <w:t>合理的，理性的</w:t>
            </w:r>
          </w:p>
        </w:tc>
        <w:tc>
          <w:tcPr>
            <w:tcW w:w="4093" w:type="dxa"/>
          </w:tcPr>
          <w:p w14:paraId="17D282B4" w14:textId="77777777" w:rsidR="00D84914" w:rsidRDefault="00000000">
            <w:pPr>
              <w:rPr>
                <w:kern w:val="0"/>
                <w:sz w:val="20"/>
              </w:rPr>
            </w:pPr>
            <w:bookmarkStart w:id="175" w:name="OLE_LINK147"/>
            <w:bookmarkStart w:id="176" w:name="OLE_LINK148"/>
            <w:r>
              <w:rPr>
                <w:kern w:val="0"/>
                <w:sz w:val="20"/>
              </w:rPr>
              <w:t>intend for</w:t>
            </w:r>
            <w:bookmarkEnd w:id="175"/>
            <w:bookmarkEnd w:id="176"/>
            <w:r>
              <w:rPr>
                <w:kern w:val="0"/>
                <w:sz w:val="20"/>
              </w:rPr>
              <w:t xml:space="preserve"> </w:t>
            </w:r>
            <w:r>
              <w:rPr>
                <w:kern w:val="0"/>
                <w:sz w:val="20"/>
              </w:rPr>
              <w:t>打算</w:t>
            </w:r>
          </w:p>
        </w:tc>
      </w:tr>
      <w:tr w:rsidR="00D84914" w14:paraId="38EF2628" w14:textId="77777777">
        <w:tc>
          <w:tcPr>
            <w:tcW w:w="4089" w:type="dxa"/>
          </w:tcPr>
          <w:p w14:paraId="7872E38B" w14:textId="77777777" w:rsidR="00D84914" w:rsidRDefault="00000000">
            <w:pPr>
              <w:rPr>
                <w:kern w:val="0"/>
                <w:sz w:val="20"/>
              </w:rPr>
            </w:pPr>
            <w:bookmarkStart w:id="177" w:name="OLE_LINK145"/>
            <w:bookmarkStart w:id="178" w:name="OLE_LINK146"/>
            <w:r>
              <w:rPr>
                <w:kern w:val="0"/>
                <w:sz w:val="20"/>
              </w:rPr>
              <w:t>maximum self-benefit</w:t>
            </w:r>
            <w:bookmarkEnd w:id="177"/>
            <w:bookmarkEnd w:id="178"/>
            <w:r>
              <w:rPr>
                <w:kern w:val="0"/>
                <w:sz w:val="20"/>
              </w:rPr>
              <w:t xml:space="preserve"> </w:t>
            </w:r>
            <w:r>
              <w:rPr>
                <w:kern w:val="0"/>
                <w:sz w:val="20"/>
              </w:rPr>
              <w:t>自我利益最大化</w:t>
            </w:r>
          </w:p>
        </w:tc>
        <w:tc>
          <w:tcPr>
            <w:tcW w:w="4093" w:type="dxa"/>
          </w:tcPr>
          <w:p w14:paraId="6A903286" w14:textId="77777777" w:rsidR="00D84914" w:rsidRDefault="00000000">
            <w:pPr>
              <w:rPr>
                <w:kern w:val="0"/>
                <w:sz w:val="20"/>
              </w:rPr>
            </w:pPr>
            <w:r>
              <w:rPr>
                <w:kern w:val="0"/>
                <w:sz w:val="20"/>
              </w:rPr>
              <w:t xml:space="preserve">cereal n. </w:t>
            </w:r>
            <w:r>
              <w:rPr>
                <w:kern w:val="0"/>
                <w:sz w:val="20"/>
              </w:rPr>
              <w:t>谷物</w:t>
            </w:r>
          </w:p>
        </w:tc>
      </w:tr>
      <w:tr w:rsidR="00D84914" w14:paraId="07E0A31B" w14:textId="77777777">
        <w:tc>
          <w:tcPr>
            <w:tcW w:w="4089" w:type="dxa"/>
          </w:tcPr>
          <w:p w14:paraId="4997A073" w14:textId="77777777" w:rsidR="00D84914" w:rsidRDefault="00000000">
            <w:pPr>
              <w:rPr>
                <w:kern w:val="0"/>
                <w:sz w:val="20"/>
              </w:rPr>
            </w:pPr>
            <w:r>
              <w:rPr>
                <w:kern w:val="0"/>
                <w:sz w:val="20"/>
              </w:rPr>
              <w:t xml:space="preserve">seem to </w:t>
            </w:r>
            <w:r>
              <w:rPr>
                <w:kern w:val="0"/>
                <w:sz w:val="20"/>
              </w:rPr>
              <w:t>似乎</w:t>
            </w:r>
          </w:p>
        </w:tc>
        <w:tc>
          <w:tcPr>
            <w:tcW w:w="4093" w:type="dxa"/>
          </w:tcPr>
          <w:p w14:paraId="58F34666" w14:textId="77777777" w:rsidR="00D84914" w:rsidRDefault="00000000">
            <w:pPr>
              <w:rPr>
                <w:kern w:val="0"/>
                <w:sz w:val="20"/>
              </w:rPr>
            </w:pPr>
            <w:r>
              <w:rPr>
                <w:kern w:val="0"/>
                <w:sz w:val="20"/>
              </w:rPr>
              <w:t xml:space="preserve">irrationally adv. </w:t>
            </w:r>
            <w:r>
              <w:rPr>
                <w:kern w:val="0"/>
                <w:sz w:val="20"/>
              </w:rPr>
              <w:t>非理性的</w:t>
            </w:r>
          </w:p>
        </w:tc>
      </w:tr>
      <w:tr w:rsidR="00D84914" w14:paraId="38F21959" w14:textId="77777777">
        <w:tc>
          <w:tcPr>
            <w:tcW w:w="4089" w:type="dxa"/>
          </w:tcPr>
          <w:p w14:paraId="4FDDF370" w14:textId="77777777" w:rsidR="00D84914" w:rsidRDefault="00000000">
            <w:pPr>
              <w:rPr>
                <w:kern w:val="0"/>
                <w:sz w:val="20"/>
              </w:rPr>
            </w:pPr>
            <w:r>
              <w:rPr>
                <w:kern w:val="0"/>
                <w:sz w:val="20"/>
              </w:rPr>
              <w:t xml:space="preserve">celebrity n. </w:t>
            </w:r>
            <w:r>
              <w:rPr>
                <w:kern w:val="0"/>
                <w:sz w:val="20"/>
              </w:rPr>
              <w:t>名人</w:t>
            </w:r>
          </w:p>
        </w:tc>
        <w:tc>
          <w:tcPr>
            <w:tcW w:w="4093" w:type="dxa"/>
          </w:tcPr>
          <w:p w14:paraId="10D0E51C" w14:textId="77777777" w:rsidR="00D84914" w:rsidRDefault="00000000">
            <w:pPr>
              <w:rPr>
                <w:kern w:val="0"/>
                <w:sz w:val="20"/>
              </w:rPr>
            </w:pPr>
            <w:r>
              <w:rPr>
                <w:kern w:val="0"/>
                <w:sz w:val="20"/>
              </w:rPr>
              <w:t xml:space="preserve">endorse v. </w:t>
            </w:r>
            <w:r>
              <w:rPr>
                <w:kern w:val="0"/>
                <w:sz w:val="20"/>
              </w:rPr>
              <w:t>明星代言</w:t>
            </w:r>
          </w:p>
        </w:tc>
      </w:tr>
      <w:tr w:rsidR="00D84914" w14:paraId="7E26A423" w14:textId="77777777">
        <w:tc>
          <w:tcPr>
            <w:tcW w:w="4089" w:type="dxa"/>
          </w:tcPr>
          <w:p w14:paraId="3AC32B52" w14:textId="77777777" w:rsidR="00D84914" w:rsidRDefault="00000000">
            <w:pPr>
              <w:rPr>
                <w:kern w:val="0"/>
                <w:sz w:val="20"/>
              </w:rPr>
            </w:pPr>
            <w:r>
              <w:rPr>
                <w:kern w:val="0"/>
                <w:sz w:val="20"/>
              </w:rPr>
              <w:t xml:space="preserve">appear to </w:t>
            </w:r>
            <w:r>
              <w:rPr>
                <w:kern w:val="0"/>
                <w:sz w:val="20"/>
              </w:rPr>
              <w:t>似乎</w:t>
            </w:r>
          </w:p>
        </w:tc>
        <w:tc>
          <w:tcPr>
            <w:tcW w:w="4093" w:type="dxa"/>
          </w:tcPr>
          <w:p w14:paraId="6C61C745" w14:textId="77777777" w:rsidR="00D84914" w:rsidRDefault="00000000">
            <w:pPr>
              <w:rPr>
                <w:kern w:val="0"/>
                <w:sz w:val="20"/>
              </w:rPr>
            </w:pPr>
            <w:r>
              <w:rPr>
                <w:kern w:val="0"/>
                <w:sz w:val="20"/>
              </w:rPr>
              <w:t xml:space="preserve">convey v. </w:t>
            </w:r>
            <w:r>
              <w:rPr>
                <w:kern w:val="0"/>
                <w:sz w:val="20"/>
              </w:rPr>
              <w:t>传达</w:t>
            </w:r>
          </w:p>
        </w:tc>
      </w:tr>
      <w:tr w:rsidR="00D84914" w14:paraId="490A03E3" w14:textId="77777777">
        <w:tc>
          <w:tcPr>
            <w:tcW w:w="4089" w:type="dxa"/>
          </w:tcPr>
          <w:p w14:paraId="2B73DF82" w14:textId="77777777" w:rsidR="00D84914" w:rsidRDefault="00000000">
            <w:pPr>
              <w:rPr>
                <w:kern w:val="0"/>
                <w:sz w:val="20"/>
              </w:rPr>
            </w:pPr>
            <w:r>
              <w:rPr>
                <w:kern w:val="0"/>
                <w:sz w:val="20"/>
              </w:rPr>
              <w:t xml:space="preserve">stubbornly adv. </w:t>
            </w:r>
            <w:r>
              <w:rPr>
                <w:kern w:val="0"/>
                <w:sz w:val="20"/>
              </w:rPr>
              <w:t>固执地</w:t>
            </w:r>
          </w:p>
        </w:tc>
        <w:tc>
          <w:tcPr>
            <w:tcW w:w="4093" w:type="dxa"/>
          </w:tcPr>
          <w:p w14:paraId="17523D65" w14:textId="77777777" w:rsidR="00D84914" w:rsidRDefault="00000000">
            <w:pPr>
              <w:rPr>
                <w:kern w:val="0"/>
                <w:sz w:val="20"/>
              </w:rPr>
            </w:pPr>
            <w:r>
              <w:rPr>
                <w:kern w:val="0"/>
                <w:sz w:val="20"/>
              </w:rPr>
              <w:t xml:space="preserve">insist on </w:t>
            </w:r>
            <w:r>
              <w:rPr>
                <w:kern w:val="0"/>
                <w:sz w:val="20"/>
              </w:rPr>
              <w:t>坚持</w:t>
            </w:r>
          </w:p>
        </w:tc>
      </w:tr>
      <w:tr w:rsidR="00D84914" w14:paraId="36F18C37" w14:textId="77777777">
        <w:tc>
          <w:tcPr>
            <w:tcW w:w="4089" w:type="dxa"/>
          </w:tcPr>
          <w:p w14:paraId="2043FE26" w14:textId="77777777" w:rsidR="00D84914" w:rsidRDefault="00000000">
            <w:pPr>
              <w:rPr>
                <w:kern w:val="0"/>
                <w:sz w:val="20"/>
              </w:rPr>
            </w:pPr>
            <w:r>
              <w:rPr>
                <w:kern w:val="0"/>
                <w:sz w:val="20"/>
              </w:rPr>
              <w:t xml:space="preserve">physicist n. </w:t>
            </w:r>
            <w:r>
              <w:rPr>
                <w:kern w:val="0"/>
                <w:sz w:val="20"/>
              </w:rPr>
              <w:t>物理学家</w:t>
            </w:r>
          </w:p>
        </w:tc>
        <w:tc>
          <w:tcPr>
            <w:tcW w:w="4093" w:type="dxa"/>
          </w:tcPr>
          <w:p w14:paraId="6B79B3BF" w14:textId="77777777" w:rsidR="00D84914" w:rsidRDefault="00000000">
            <w:pPr>
              <w:rPr>
                <w:kern w:val="0"/>
                <w:sz w:val="20"/>
              </w:rPr>
            </w:pPr>
            <w:r>
              <w:rPr>
                <w:kern w:val="0"/>
                <w:sz w:val="20"/>
              </w:rPr>
              <w:t xml:space="preserve">encounter v. </w:t>
            </w:r>
            <w:r>
              <w:rPr>
                <w:kern w:val="0"/>
                <w:sz w:val="20"/>
              </w:rPr>
              <w:t>遇到</w:t>
            </w:r>
          </w:p>
        </w:tc>
      </w:tr>
      <w:tr w:rsidR="00D84914" w14:paraId="7AD89736" w14:textId="77777777">
        <w:tc>
          <w:tcPr>
            <w:tcW w:w="4089" w:type="dxa"/>
          </w:tcPr>
          <w:p w14:paraId="6B9CEE1F" w14:textId="77777777" w:rsidR="00D84914" w:rsidRDefault="00000000">
            <w:pPr>
              <w:rPr>
                <w:kern w:val="0"/>
                <w:sz w:val="20"/>
              </w:rPr>
            </w:pPr>
            <w:r>
              <w:rPr>
                <w:kern w:val="0"/>
                <w:sz w:val="20"/>
              </w:rPr>
              <w:t xml:space="preserve">helium-filled balloon </w:t>
            </w:r>
            <w:r>
              <w:rPr>
                <w:kern w:val="0"/>
                <w:sz w:val="20"/>
              </w:rPr>
              <w:t>氦气球</w:t>
            </w:r>
          </w:p>
        </w:tc>
        <w:tc>
          <w:tcPr>
            <w:tcW w:w="4093" w:type="dxa"/>
          </w:tcPr>
          <w:p w14:paraId="7E681AC9" w14:textId="77777777" w:rsidR="00D84914" w:rsidRDefault="00000000">
            <w:pPr>
              <w:rPr>
                <w:kern w:val="0"/>
                <w:sz w:val="20"/>
              </w:rPr>
            </w:pPr>
            <w:r>
              <w:rPr>
                <w:kern w:val="0"/>
                <w:sz w:val="20"/>
              </w:rPr>
              <w:t xml:space="preserve">release v. </w:t>
            </w:r>
            <w:r>
              <w:rPr>
                <w:kern w:val="0"/>
                <w:sz w:val="20"/>
              </w:rPr>
              <w:t>释放</w:t>
            </w:r>
          </w:p>
        </w:tc>
      </w:tr>
      <w:tr w:rsidR="00D84914" w14:paraId="41F9F3B2" w14:textId="77777777">
        <w:tc>
          <w:tcPr>
            <w:tcW w:w="4089" w:type="dxa"/>
          </w:tcPr>
          <w:p w14:paraId="622DFF1B" w14:textId="77777777" w:rsidR="00D84914" w:rsidRDefault="00000000">
            <w:pPr>
              <w:rPr>
                <w:kern w:val="0"/>
                <w:sz w:val="20"/>
              </w:rPr>
            </w:pPr>
            <w:r>
              <w:rPr>
                <w:kern w:val="0"/>
                <w:sz w:val="20"/>
              </w:rPr>
              <w:t>blatant adj.</w:t>
            </w:r>
            <w:r>
              <w:rPr>
                <w:kern w:val="0"/>
                <w:sz w:val="20"/>
              </w:rPr>
              <w:t>公然的</w:t>
            </w:r>
          </w:p>
        </w:tc>
        <w:tc>
          <w:tcPr>
            <w:tcW w:w="4093" w:type="dxa"/>
          </w:tcPr>
          <w:p w14:paraId="19A09ED4" w14:textId="77777777" w:rsidR="00D84914" w:rsidRDefault="00000000">
            <w:pPr>
              <w:rPr>
                <w:kern w:val="0"/>
                <w:sz w:val="20"/>
              </w:rPr>
            </w:pPr>
            <w:r>
              <w:rPr>
                <w:kern w:val="0"/>
                <w:sz w:val="20"/>
              </w:rPr>
              <w:t>phenomenon n.</w:t>
            </w:r>
            <w:r>
              <w:rPr>
                <w:kern w:val="0"/>
                <w:sz w:val="20"/>
              </w:rPr>
              <w:t>现象</w:t>
            </w:r>
          </w:p>
        </w:tc>
      </w:tr>
      <w:tr w:rsidR="00D84914" w14:paraId="4517AD72" w14:textId="77777777">
        <w:tc>
          <w:tcPr>
            <w:tcW w:w="4089" w:type="dxa"/>
          </w:tcPr>
          <w:p w14:paraId="2D06D4D9" w14:textId="77777777" w:rsidR="00D84914" w:rsidRDefault="00000000">
            <w:pPr>
              <w:rPr>
                <w:kern w:val="0"/>
                <w:sz w:val="20"/>
              </w:rPr>
            </w:pPr>
            <w:r>
              <w:rPr>
                <w:kern w:val="0"/>
                <w:sz w:val="20"/>
              </w:rPr>
              <w:t xml:space="preserve">principles n. </w:t>
            </w:r>
            <w:r>
              <w:rPr>
                <w:kern w:val="0"/>
                <w:sz w:val="20"/>
              </w:rPr>
              <w:t>原则</w:t>
            </w:r>
          </w:p>
        </w:tc>
        <w:tc>
          <w:tcPr>
            <w:tcW w:w="4093" w:type="dxa"/>
          </w:tcPr>
          <w:p w14:paraId="7A2052DC" w14:textId="77777777" w:rsidR="00D84914" w:rsidRDefault="00000000">
            <w:pPr>
              <w:rPr>
                <w:kern w:val="0"/>
                <w:sz w:val="20"/>
              </w:rPr>
            </w:pPr>
            <w:r>
              <w:rPr>
                <w:kern w:val="0"/>
                <w:sz w:val="20"/>
              </w:rPr>
              <w:t>physics n.</w:t>
            </w:r>
            <w:r>
              <w:rPr>
                <w:kern w:val="0"/>
                <w:sz w:val="20"/>
              </w:rPr>
              <w:t>物理学，物理现象</w:t>
            </w:r>
          </w:p>
        </w:tc>
      </w:tr>
      <w:tr w:rsidR="00D84914" w14:paraId="1FACF828" w14:textId="77777777">
        <w:tc>
          <w:tcPr>
            <w:tcW w:w="4089" w:type="dxa"/>
          </w:tcPr>
          <w:p w14:paraId="3865BB11" w14:textId="77777777" w:rsidR="00D84914" w:rsidRDefault="00000000">
            <w:pPr>
              <w:rPr>
                <w:kern w:val="0"/>
                <w:sz w:val="20"/>
              </w:rPr>
            </w:pPr>
            <w:r>
              <w:rPr>
                <w:kern w:val="0"/>
                <w:sz w:val="20"/>
              </w:rPr>
              <w:t xml:space="preserve">the latter </w:t>
            </w:r>
            <w:r>
              <w:rPr>
                <w:kern w:val="0"/>
                <w:sz w:val="20"/>
              </w:rPr>
              <w:t>后者</w:t>
            </w:r>
          </w:p>
        </w:tc>
        <w:tc>
          <w:tcPr>
            <w:tcW w:w="4093" w:type="dxa"/>
          </w:tcPr>
          <w:p w14:paraId="31C64E0C" w14:textId="77777777" w:rsidR="00D84914" w:rsidRDefault="00000000">
            <w:pPr>
              <w:rPr>
                <w:kern w:val="0"/>
                <w:sz w:val="20"/>
              </w:rPr>
            </w:pPr>
            <w:r>
              <w:rPr>
                <w:kern w:val="0"/>
                <w:sz w:val="20"/>
              </w:rPr>
              <w:t xml:space="preserve">sufficiently adv. </w:t>
            </w:r>
            <w:r>
              <w:rPr>
                <w:kern w:val="0"/>
                <w:sz w:val="20"/>
              </w:rPr>
              <w:t>足够地</w:t>
            </w:r>
          </w:p>
        </w:tc>
      </w:tr>
      <w:tr w:rsidR="00D84914" w14:paraId="298615A6" w14:textId="77777777">
        <w:tc>
          <w:tcPr>
            <w:tcW w:w="4089" w:type="dxa"/>
          </w:tcPr>
          <w:p w14:paraId="49B8C92F" w14:textId="77777777" w:rsidR="00D84914" w:rsidRDefault="00000000">
            <w:pPr>
              <w:rPr>
                <w:kern w:val="0"/>
                <w:sz w:val="20"/>
              </w:rPr>
            </w:pPr>
            <w:r>
              <w:rPr>
                <w:kern w:val="0"/>
                <w:sz w:val="20"/>
              </w:rPr>
              <w:t xml:space="preserve">properties n. </w:t>
            </w:r>
            <w:r>
              <w:rPr>
                <w:kern w:val="0"/>
                <w:sz w:val="20"/>
              </w:rPr>
              <w:t>特性</w:t>
            </w:r>
          </w:p>
        </w:tc>
        <w:tc>
          <w:tcPr>
            <w:tcW w:w="4093" w:type="dxa"/>
          </w:tcPr>
          <w:p w14:paraId="510AE1D2" w14:textId="77777777" w:rsidR="00D84914" w:rsidRDefault="00000000">
            <w:pPr>
              <w:rPr>
                <w:kern w:val="0"/>
                <w:sz w:val="20"/>
              </w:rPr>
            </w:pPr>
            <w:r>
              <w:rPr>
                <w:kern w:val="0"/>
                <w:sz w:val="20"/>
              </w:rPr>
              <w:t xml:space="preserve">harmony n. </w:t>
            </w:r>
            <w:r>
              <w:rPr>
                <w:kern w:val="0"/>
                <w:sz w:val="20"/>
              </w:rPr>
              <w:t>和谐</w:t>
            </w:r>
          </w:p>
        </w:tc>
      </w:tr>
      <w:tr w:rsidR="00D84914" w14:paraId="04BF90E4" w14:textId="77777777">
        <w:tc>
          <w:tcPr>
            <w:tcW w:w="4089" w:type="dxa"/>
          </w:tcPr>
          <w:p w14:paraId="17F94B69" w14:textId="77777777" w:rsidR="00D84914" w:rsidRDefault="00000000">
            <w:pPr>
              <w:rPr>
                <w:kern w:val="0"/>
                <w:sz w:val="20"/>
              </w:rPr>
            </w:pPr>
            <w:r>
              <w:rPr>
                <w:kern w:val="0"/>
                <w:sz w:val="20"/>
              </w:rPr>
              <w:t xml:space="preserve">gravity n. </w:t>
            </w:r>
            <w:r>
              <w:rPr>
                <w:kern w:val="0"/>
                <w:sz w:val="20"/>
              </w:rPr>
              <w:t>重力</w:t>
            </w:r>
          </w:p>
        </w:tc>
        <w:tc>
          <w:tcPr>
            <w:tcW w:w="4093" w:type="dxa"/>
          </w:tcPr>
          <w:p w14:paraId="51CEC745" w14:textId="77777777" w:rsidR="00D84914" w:rsidRDefault="00D84914">
            <w:pPr>
              <w:rPr>
                <w:kern w:val="0"/>
                <w:sz w:val="20"/>
              </w:rPr>
            </w:pPr>
          </w:p>
        </w:tc>
      </w:tr>
    </w:tbl>
    <w:p w14:paraId="442620BE" w14:textId="77777777" w:rsidR="00D84914" w:rsidRDefault="00D84914">
      <w:pPr>
        <w:rPr>
          <w:rFonts w:ascii="Times New Roman" w:eastAsia="宋体" w:hAnsi="Times New Roman" w:cs="Times New Roman"/>
          <w:b/>
          <w:bCs/>
        </w:rPr>
      </w:pPr>
    </w:p>
    <w:p w14:paraId="05C2EF6B" w14:textId="77777777" w:rsidR="00D84914" w:rsidRDefault="00000000">
      <w:pPr>
        <w:rPr>
          <w:rFonts w:ascii="Times New Roman" w:eastAsia="宋体" w:hAnsi="Times New Roman" w:cs="Times New Roman"/>
        </w:rPr>
      </w:pPr>
      <w:bookmarkStart w:id="179" w:name="OLE_LINK117"/>
      <w:bookmarkStart w:id="180" w:name="OLE_LINK118"/>
      <w:r>
        <w:rPr>
          <w:rFonts w:ascii="Times New Roman" w:eastAsia="宋体" w:hAnsi="Times New Roman" w:cs="Times New Roman"/>
        </w:rPr>
        <w:t>第二段</w:t>
      </w:r>
    </w:p>
    <w:tbl>
      <w:tblPr>
        <w:tblStyle w:val="ab"/>
        <w:tblW w:w="0" w:type="auto"/>
        <w:tblInd w:w="108" w:type="dxa"/>
        <w:tblLook w:val="04A0" w:firstRow="1" w:lastRow="0" w:firstColumn="1" w:lastColumn="0" w:noHBand="0" w:noVBand="1"/>
      </w:tblPr>
      <w:tblGrid>
        <w:gridCol w:w="4089"/>
        <w:gridCol w:w="4093"/>
      </w:tblGrid>
      <w:tr w:rsidR="00D84914" w14:paraId="31293897" w14:textId="77777777">
        <w:tc>
          <w:tcPr>
            <w:tcW w:w="4089" w:type="dxa"/>
          </w:tcPr>
          <w:p w14:paraId="22679FE8" w14:textId="77777777" w:rsidR="00D84914" w:rsidRDefault="00000000">
            <w:pPr>
              <w:rPr>
                <w:kern w:val="0"/>
                <w:sz w:val="20"/>
              </w:rPr>
            </w:pPr>
            <w:r>
              <w:rPr>
                <w:kern w:val="0"/>
                <w:sz w:val="20"/>
              </w:rPr>
              <w:t xml:space="preserve">abandon v. </w:t>
            </w:r>
            <w:r>
              <w:rPr>
                <w:kern w:val="0"/>
                <w:sz w:val="20"/>
              </w:rPr>
              <w:t>抛弃</w:t>
            </w:r>
          </w:p>
        </w:tc>
        <w:tc>
          <w:tcPr>
            <w:tcW w:w="4093" w:type="dxa"/>
          </w:tcPr>
          <w:p w14:paraId="7C6E5E6B" w14:textId="77777777" w:rsidR="00D84914" w:rsidRDefault="00000000">
            <w:pPr>
              <w:rPr>
                <w:kern w:val="0"/>
                <w:sz w:val="20"/>
              </w:rPr>
            </w:pPr>
            <w:r>
              <w:rPr>
                <w:kern w:val="0"/>
                <w:sz w:val="20"/>
              </w:rPr>
              <w:t xml:space="preserve">initially adv. </w:t>
            </w:r>
            <w:r>
              <w:rPr>
                <w:kern w:val="0"/>
                <w:sz w:val="20"/>
              </w:rPr>
              <w:t>最初</w:t>
            </w:r>
          </w:p>
        </w:tc>
      </w:tr>
      <w:tr w:rsidR="00D84914" w14:paraId="28D39C81" w14:textId="77777777">
        <w:tc>
          <w:tcPr>
            <w:tcW w:w="4089" w:type="dxa"/>
          </w:tcPr>
          <w:p w14:paraId="156CCD4D" w14:textId="77777777" w:rsidR="00D84914" w:rsidRDefault="00000000">
            <w:pPr>
              <w:rPr>
                <w:kern w:val="0"/>
                <w:sz w:val="20"/>
              </w:rPr>
            </w:pPr>
            <w:r>
              <w:rPr>
                <w:kern w:val="0"/>
                <w:sz w:val="20"/>
              </w:rPr>
              <w:t xml:space="preserve">reconcile with </w:t>
            </w:r>
            <w:r>
              <w:rPr>
                <w:kern w:val="0"/>
                <w:sz w:val="20"/>
              </w:rPr>
              <w:t>与</w:t>
            </w:r>
            <w:r>
              <w:rPr>
                <w:kern w:val="0"/>
                <w:sz w:val="20"/>
              </w:rPr>
              <w:t>……</w:t>
            </w:r>
            <w:r>
              <w:rPr>
                <w:kern w:val="0"/>
                <w:sz w:val="20"/>
              </w:rPr>
              <w:t>和解，妥协</w:t>
            </w:r>
          </w:p>
        </w:tc>
        <w:tc>
          <w:tcPr>
            <w:tcW w:w="4093" w:type="dxa"/>
          </w:tcPr>
          <w:p w14:paraId="0A0CD1A7" w14:textId="77777777" w:rsidR="00D84914" w:rsidRDefault="00D84914">
            <w:pPr>
              <w:rPr>
                <w:kern w:val="0"/>
                <w:sz w:val="20"/>
              </w:rPr>
            </w:pPr>
          </w:p>
        </w:tc>
      </w:tr>
      <w:bookmarkEnd w:id="179"/>
      <w:bookmarkEnd w:id="180"/>
    </w:tbl>
    <w:p w14:paraId="5927DA7A" w14:textId="77777777" w:rsidR="00D84914" w:rsidRDefault="00D84914">
      <w:pPr>
        <w:spacing w:line="360" w:lineRule="auto"/>
        <w:rPr>
          <w:rFonts w:ascii="Times New Roman" w:eastAsia="宋体" w:hAnsi="Times New Roman" w:cs="Times New Roman"/>
        </w:rPr>
      </w:pPr>
    </w:p>
    <w:p w14:paraId="68F55D73" w14:textId="77777777" w:rsidR="00D84914" w:rsidRDefault="00000000">
      <w:pPr>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108" w:type="dxa"/>
        <w:tblLook w:val="04A0" w:firstRow="1" w:lastRow="0" w:firstColumn="1" w:lastColumn="0" w:noHBand="0" w:noVBand="1"/>
      </w:tblPr>
      <w:tblGrid>
        <w:gridCol w:w="4089"/>
        <w:gridCol w:w="4093"/>
      </w:tblGrid>
      <w:tr w:rsidR="00D84914" w14:paraId="6F79C18B" w14:textId="77777777">
        <w:tc>
          <w:tcPr>
            <w:tcW w:w="4089" w:type="dxa"/>
          </w:tcPr>
          <w:p w14:paraId="280EEA88" w14:textId="77777777" w:rsidR="00D84914" w:rsidRDefault="00000000">
            <w:pPr>
              <w:rPr>
                <w:kern w:val="0"/>
                <w:sz w:val="20"/>
              </w:rPr>
            </w:pPr>
            <w:r>
              <w:rPr>
                <w:kern w:val="0"/>
                <w:sz w:val="20"/>
              </w:rPr>
              <w:t xml:space="preserve">primitive adj. </w:t>
            </w:r>
            <w:r>
              <w:rPr>
                <w:kern w:val="0"/>
                <w:sz w:val="20"/>
              </w:rPr>
              <w:t>原始的</w:t>
            </w:r>
          </w:p>
        </w:tc>
        <w:tc>
          <w:tcPr>
            <w:tcW w:w="4093" w:type="dxa"/>
          </w:tcPr>
          <w:p w14:paraId="5F483082" w14:textId="77777777" w:rsidR="00D84914" w:rsidRDefault="00000000">
            <w:pPr>
              <w:rPr>
                <w:kern w:val="0"/>
                <w:sz w:val="20"/>
              </w:rPr>
            </w:pPr>
            <w:bookmarkStart w:id="181" w:name="OLE_LINK154"/>
            <w:bookmarkStart w:id="182" w:name="OLE_LINK153"/>
            <w:r>
              <w:rPr>
                <w:kern w:val="0"/>
                <w:sz w:val="20"/>
              </w:rPr>
              <w:t>large plots of</w:t>
            </w:r>
            <w:bookmarkEnd w:id="181"/>
            <w:bookmarkEnd w:id="182"/>
            <w:r>
              <w:rPr>
                <w:kern w:val="0"/>
                <w:sz w:val="20"/>
              </w:rPr>
              <w:t xml:space="preserve"> </w:t>
            </w:r>
            <w:r>
              <w:rPr>
                <w:kern w:val="0"/>
                <w:sz w:val="20"/>
              </w:rPr>
              <w:t>大块地</w:t>
            </w:r>
          </w:p>
        </w:tc>
      </w:tr>
      <w:tr w:rsidR="00D84914" w14:paraId="43868346" w14:textId="77777777">
        <w:tc>
          <w:tcPr>
            <w:tcW w:w="4089" w:type="dxa"/>
          </w:tcPr>
          <w:p w14:paraId="2D02D4ED" w14:textId="77777777" w:rsidR="00D84914" w:rsidRDefault="00000000">
            <w:pPr>
              <w:rPr>
                <w:kern w:val="0"/>
                <w:sz w:val="20"/>
              </w:rPr>
            </w:pPr>
            <w:r>
              <w:rPr>
                <w:kern w:val="0"/>
                <w:sz w:val="20"/>
              </w:rPr>
              <w:t xml:space="preserve">endemic adj. </w:t>
            </w:r>
            <w:r>
              <w:rPr>
                <w:kern w:val="0"/>
                <w:sz w:val="20"/>
              </w:rPr>
              <w:t>地方性的</w:t>
            </w:r>
          </w:p>
        </w:tc>
        <w:tc>
          <w:tcPr>
            <w:tcW w:w="4093" w:type="dxa"/>
          </w:tcPr>
          <w:p w14:paraId="60AF636F" w14:textId="77777777" w:rsidR="00D84914" w:rsidRDefault="00000000">
            <w:pPr>
              <w:rPr>
                <w:kern w:val="0"/>
                <w:sz w:val="20"/>
              </w:rPr>
            </w:pPr>
            <w:r>
              <w:rPr>
                <w:kern w:val="0"/>
                <w:sz w:val="20"/>
              </w:rPr>
              <w:t xml:space="preserve">medieval adj. </w:t>
            </w:r>
            <w:r>
              <w:rPr>
                <w:kern w:val="0"/>
                <w:sz w:val="20"/>
              </w:rPr>
              <w:t>中世纪的</w:t>
            </w:r>
          </w:p>
        </w:tc>
      </w:tr>
      <w:tr w:rsidR="00D84914" w14:paraId="5A7BA704" w14:textId="77777777">
        <w:tc>
          <w:tcPr>
            <w:tcW w:w="4089" w:type="dxa"/>
          </w:tcPr>
          <w:p w14:paraId="1A66E821" w14:textId="77777777" w:rsidR="00D84914" w:rsidRDefault="00000000">
            <w:pPr>
              <w:rPr>
                <w:kern w:val="0"/>
                <w:sz w:val="20"/>
              </w:rPr>
            </w:pPr>
            <w:bookmarkStart w:id="183" w:name="OLE_LINK149"/>
            <w:bookmarkStart w:id="184" w:name="OLE_LINK150"/>
            <w:r>
              <w:rPr>
                <w:kern w:val="0"/>
                <w:sz w:val="20"/>
              </w:rPr>
              <w:t xml:space="preserve">instead </w:t>
            </w:r>
            <w:bookmarkEnd w:id="183"/>
            <w:bookmarkEnd w:id="184"/>
            <w:r>
              <w:rPr>
                <w:kern w:val="0"/>
                <w:sz w:val="20"/>
              </w:rPr>
              <w:t xml:space="preserve">adv. </w:t>
            </w:r>
            <w:r>
              <w:rPr>
                <w:kern w:val="0"/>
                <w:sz w:val="20"/>
              </w:rPr>
              <w:t>相反</w:t>
            </w:r>
          </w:p>
        </w:tc>
        <w:tc>
          <w:tcPr>
            <w:tcW w:w="4093" w:type="dxa"/>
          </w:tcPr>
          <w:p w14:paraId="78E3E957" w14:textId="77777777" w:rsidR="00D84914" w:rsidRDefault="00000000">
            <w:pPr>
              <w:rPr>
                <w:kern w:val="0"/>
                <w:sz w:val="20"/>
              </w:rPr>
            </w:pPr>
            <w:r>
              <w:rPr>
                <w:kern w:val="0"/>
                <w:sz w:val="20"/>
              </w:rPr>
              <w:t xml:space="preserve">scattering n. </w:t>
            </w:r>
            <w:r>
              <w:rPr>
                <w:kern w:val="0"/>
                <w:sz w:val="20"/>
              </w:rPr>
              <w:t>分散</w:t>
            </w:r>
          </w:p>
        </w:tc>
      </w:tr>
      <w:tr w:rsidR="00D84914" w14:paraId="1B0C3273" w14:textId="77777777">
        <w:tc>
          <w:tcPr>
            <w:tcW w:w="4089" w:type="dxa"/>
          </w:tcPr>
          <w:p w14:paraId="54C31A65" w14:textId="77777777" w:rsidR="00D84914" w:rsidRDefault="00000000">
            <w:pPr>
              <w:rPr>
                <w:kern w:val="0"/>
                <w:sz w:val="20"/>
              </w:rPr>
            </w:pPr>
            <w:r>
              <w:rPr>
                <w:kern w:val="0"/>
                <w:sz w:val="20"/>
              </w:rPr>
              <w:lastRenderedPageBreak/>
              <w:t xml:space="preserve">source n. </w:t>
            </w:r>
            <w:r>
              <w:rPr>
                <w:kern w:val="0"/>
                <w:sz w:val="20"/>
              </w:rPr>
              <w:t>来源</w:t>
            </w:r>
          </w:p>
        </w:tc>
        <w:tc>
          <w:tcPr>
            <w:tcW w:w="4093" w:type="dxa"/>
          </w:tcPr>
          <w:p w14:paraId="5BD87BA4" w14:textId="77777777" w:rsidR="00D84914" w:rsidRDefault="00000000">
            <w:pPr>
              <w:rPr>
                <w:kern w:val="0"/>
                <w:sz w:val="20"/>
              </w:rPr>
            </w:pPr>
            <w:r>
              <w:rPr>
                <w:kern w:val="0"/>
                <w:sz w:val="20"/>
              </w:rPr>
              <w:t xml:space="preserve">inefficiency </w:t>
            </w:r>
            <w:bookmarkStart w:id="185" w:name="OLE_LINK151"/>
            <w:bookmarkStart w:id="186" w:name="OLE_LINK152"/>
            <w:r>
              <w:rPr>
                <w:kern w:val="0"/>
                <w:sz w:val="20"/>
              </w:rPr>
              <w:t>n.</w:t>
            </w:r>
            <w:bookmarkEnd w:id="185"/>
            <w:bookmarkEnd w:id="186"/>
            <w:r>
              <w:rPr>
                <w:kern w:val="0"/>
                <w:sz w:val="20"/>
              </w:rPr>
              <w:t xml:space="preserve"> </w:t>
            </w:r>
            <w:r>
              <w:rPr>
                <w:kern w:val="0"/>
                <w:sz w:val="20"/>
              </w:rPr>
              <w:t>无效率</w:t>
            </w:r>
          </w:p>
        </w:tc>
      </w:tr>
      <w:tr w:rsidR="00D84914" w14:paraId="0D727D4F" w14:textId="77777777">
        <w:tc>
          <w:tcPr>
            <w:tcW w:w="4089" w:type="dxa"/>
          </w:tcPr>
          <w:p w14:paraId="3DF82086" w14:textId="77777777" w:rsidR="00D84914" w:rsidRDefault="00000000">
            <w:pPr>
              <w:rPr>
                <w:kern w:val="0"/>
                <w:sz w:val="20"/>
              </w:rPr>
            </w:pPr>
            <w:r>
              <w:rPr>
                <w:kern w:val="0"/>
                <w:sz w:val="20"/>
              </w:rPr>
              <w:t xml:space="preserve">arise from </w:t>
            </w:r>
            <w:r>
              <w:rPr>
                <w:kern w:val="0"/>
                <w:sz w:val="20"/>
              </w:rPr>
              <w:t>源自</w:t>
            </w:r>
          </w:p>
        </w:tc>
        <w:tc>
          <w:tcPr>
            <w:tcW w:w="4093" w:type="dxa"/>
          </w:tcPr>
          <w:p w14:paraId="730477BD" w14:textId="77777777" w:rsidR="00D84914" w:rsidRDefault="00000000">
            <w:pPr>
              <w:rPr>
                <w:kern w:val="0"/>
                <w:sz w:val="20"/>
              </w:rPr>
            </w:pPr>
            <w:r>
              <w:rPr>
                <w:kern w:val="0"/>
                <w:sz w:val="20"/>
              </w:rPr>
              <w:t xml:space="preserve">heirs n. </w:t>
            </w:r>
            <w:r>
              <w:rPr>
                <w:kern w:val="0"/>
                <w:sz w:val="20"/>
              </w:rPr>
              <w:t>继承人</w:t>
            </w:r>
          </w:p>
        </w:tc>
      </w:tr>
      <w:tr w:rsidR="00D84914" w14:paraId="65114009" w14:textId="77777777">
        <w:tc>
          <w:tcPr>
            <w:tcW w:w="4089" w:type="dxa"/>
          </w:tcPr>
          <w:p w14:paraId="7C3DE5AF" w14:textId="77777777" w:rsidR="00D84914" w:rsidRDefault="00000000">
            <w:pPr>
              <w:rPr>
                <w:kern w:val="0"/>
                <w:sz w:val="20"/>
              </w:rPr>
            </w:pPr>
            <w:r>
              <w:rPr>
                <w:kern w:val="0"/>
                <w:sz w:val="20"/>
              </w:rPr>
              <w:t xml:space="preserve">inheritance n. </w:t>
            </w:r>
            <w:r>
              <w:rPr>
                <w:kern w:val="0"/>
                <w:sz w:val="20"/>
              </w:rPr>
              <w:t>继承物，遗产</w:t>
            </w:r>
          </w:p>
        </w:tc>
        <w:tc>
          <w:tcPr>
            <w:tcW w:w="4093" w:type="dxa"/>
          </w:tcPr>
          <w:p w14:paraId="6DA16E4C" w14:textId="77777777" w:rsidR="00D84914" w:rsidRDefault="00000000">
            <w:pPr>
              <w:rPr>
                <w:kern w:val="0"/>
                <w:sz w:val="20"/>
              </w:rPr>
            </w:pPr>
            <w:r>
              <w:rPr>
                <w:kern w:val="0"/>
                <w:sz w:val="20"/>
              </w:rPr>
              <w:t xml:space="preserve">subdivide v. </w:t>
            </w:r>
            <w:r>
              <w:rPr>
                <w:kern w:val="0"/>
                <w:sz w:val="20"/>
              </w:rPr>
              <w:t>细分</w:t>
            </w:r>
          </w:p>
        </w:tc>
      </w:tr>
      <w:tr w:rsidR="00D84914" w14:paraId="23D920CE" w14:textId="77777777">
        <w:tc>
          <w:tcPr>
            <w:tcW w:w="4089" w:type="dxa"/>
          </w:tcPr>
          <w:p w14:paraId="61D27ECC" w14:textId="77777777" w:rsidR="00D84914" w:rsidRDefault="00000000">
            <w:pPr>
              <w:rPr>
                <w:kern w:val="0"/>
                <w:sz w:val="20"/>
              </w:rPr>
            </w:pPr>
            <w:r>
              <w:rPr>
                <w:kern w:val="0"/>
                <w:sz w:val="20"/>
              </w:rPr>
              <w:t xml:space="preserve">assume v. </w:t>
            </w:r>
            <w:r>
              <w:rPr>
                <w:kern w:val="0"/>
                <w:sz w:val="20"/>
              </w:rPr>
              <w:t>假定</w:t>
            </w:r>
          </w:p>
        </w:tc>
        <w:tc>
          <w:tcPr>
            <w:tcW w:w="4093" w:type="dxa"/>
          </w:tcPr>
          <w:p w14:paraId="635736AB" w14:textId="77777777" w:rsidR="00D84914" w:rsidRDefault="00000000">
            <w:pPr>
              <w:rPr>
                <w:kern w:val="0"/>
                <w:sz w:val="20"/>
              </w:rPr>
            </w:pPr>
            <w:r>
              <w:rPr>
                <w:kern w:val="0"/>
                <w:sz w:val="20"/>
              </w:rPr>
              <w:t xml:space="preserve">irrationality n. </w:t>
            </w:r>
            <w:r>
              <w:rPr>
                <w:kern w:val="0"/>
                <w:sz w:val="20"/>
              </w:rPr>
              <w:t>不合理</w:t>
            </w:r>
          </w:p>
        </w:tc>
      </w:tr>
      <w:tr w:rsidR="00D84914" w14:paraId="7111DB54" w14:textId="77777777">
        <w:tc>
          <w:tcPr>
            <w:tcW w:w="4089" w:type="dxa"/>
          </w:tcPr>
          <w:p w14:paraId="5BCC3AC7" w14:textId="77777777" w:rsidR="00D84914" w:rsidRDefault="00000000">
            <w:pPr>
              <w:rPr>
                <w:kern w:val="0"/>
                <w:sz w:val="20"/>
              </w:rPr>
            </w:pPr>
            <w:r>
              <w:rPr>
                <w:kern w:val="0"/>
                <w:sz w:val="20"/>
              </w:rPr>
              <w:t xml:space="preserve">consolidate v. </w:t>
            </w:r>
            <w:r>
              <w:rPr>
                <w:kern w:val="0"/>
                <w:sz w:val="20"/>
              </w:rPr>
              <w:t>加强，合并</w:t>
            </w:r>
          </w:p>
        </w:tc>
        <w:tc>
          <w:tcPr>
            <w:tcW w:w="4093" w:type="dxa"/>
          </w:tcPr>
          <w:p w14:paraId="44F7CA1F" w14:textId="77777777" w:rsidR="00D84914" w:rsidRDefault="00000000">
            <w:pPr>
              <w:rPr>
                <w:kern w:val="0"/>
                <w:sz w:val="20"/>
              </w:rPr>
            </w:pPr>
            <w:r>
              <w:rPr>
                <w:kern w:val="0"/>
                <w:sz w:val="20"/>
              </w:rPr>
              <w:t xml:space="preserve">holdings n. </w:t>
            </w:r>
            <w:r>
              <w:rPr>
                <w:kern w:val="0"/>
                <w:sz w:val="20"/>
              </w:rPr>
              <w:t>占有的财产</w:t>
            </w:r>
          </w:p>
        </w:tc>
      </w:tr>
    </w:tbl>
    <w:p w14:paraId="55181E13" w14:textId="77777777" w:rsidR="00D84914" w:rsidRDefault="00D84914">
      <w:pPr>
        <w:spacing w:line="360" w:lineRule="auto"/>
        <w:rPr>
          <w:rFonts w:ascii="Times New Roman" w:eastAsia="宋体" w:hAnsi="Times New Roman" w:cs="Times New Roman"/>
        </w:rPr>
      </w:pPr>
    </w:p>
    <w:p w14:paraId="1946A2C9" w14:textId="77777777" w:rsidR="00D84914" w:rsidRDefault="00000000">
      <w:pPr>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108" w:type="dxa"/>
        <w:tblLook w:val="04A0" w:firstRow="1" w:lastRow="0" w:firstColumn="1" w:lastColumn="0" w:noHBand="0" w:noVBand="1"/>
      </w:tblPr>
      <w:tblGrid>
        <w:gridCol w:w="4089"/>
        <w:gridCol w:w="4093"/>
      </w:tblGrid>
      <w:tr w:rsidR="00D84914" w14:paraId="026EA27C" w14:textId="77777777">
        <w:tc>
          <w:tcPr>
            <w:tcW w:w="4089" w:type="dxa"/>
          </w:tcPr>
          <w:p w14:paraId="45DFB15E" w14:textId="77777777" w:rsidR="00D84914" w:rsidRDefault="00000000">
            <w:pPr>
              <w:rPr>
                <w:kern w:val="0"/>
                <w:sz w:val="20"/>
              </w:rPr>
            </w:pPr>
            <w:r>
              <w:rPr>
                <w:kern w:val="0"/>
                <w:sz w:val="20"/>
              </w:rPr>
              <w:t xml:space="preserve">inevitably adv. </w:t>
            </w:r>
            <w:r>
              <w:rPr>
                <w:kern w:val="0"/>
                <w:sz w:val="20"/>
              </w:rPr>
              <w:t>不可避免的</w:t>
            </w:r>
          </w:p>
        </w:tc>
        <w:tc>
          <w:tcPr>
            <w:tcW w:w="4093" w:type="dxa"/>
          </w:tcPr>
          <w:p w14:paraId="31A42D67" w14:textId="77777777" w:rsidR="00D84914" w:rsidRDefault="00000000">
            <w:pPr>
              <w:rPr>
                <w:kern w:val="0"/>
                <w:sz w:val="20"/>
              </w:rPr>
            </w:pPr>
            <w:r>
              <w:rPr>
                <w:kern w:val="0"/>
                <w:sz w:val="20"/>
              </w:rPr>
              <w:t xml:space="preserve">instinct n. </w:t>
            </w:r>
            <w:r>
              <w:rPr>
                <w:kern w:val="0"/>
                <w:sz w:val="20"/>
              </w:rPr>
              <w:t>本能</w:t>
            </w:r>
          </w:p>
        </w:tc>
      </w:tr>
      <w:tr w:rsidR="00D84914" w14:paraId="2F64FE80" w14:textId="77777777">
        <w:tc>
          <w:tcPr>
            <w:tcW w:w="4089" w:type="dxa"/>
          </w:tcPr>
          <w:p w14:paraId="695C2F42" w14:textId="77777777" w:rsidR="00D84914" w:rsidRDefault="00000000">
            <w:pPr>
              <w:rPr>
                <w:kern w:val="0"/>
                <w:sz w:val="20"/>
              </w:rPr>
            </w:pPr>
            <w:r>
              <w:rPr>
                <w:kern w:val="0"/>
                <w:sz w:val="20"/>
              </w:rPr>
              <w:t xml:space="preserve">ingenious adj. </w:t>
            </w:r>
            <w:r>
              <w:rPr>
                <w:kern w:val="0"/>
                <w:sz w:val="20"/>
              </w:rPr>
              <w:t>精巧的</w:t>
            </w:r>
          </w:p>
        </w:tc>
        <w:tc>
          <w:tcPr>
            <w:tcW w:w="4093" w:type="dxa"/>
          </w:tcPr>
          <w:p w14:paraId="108DEA5F" w14:textId="77777777" w:rsidR="00D84914" w:rsidRDefault="00000000">
            <w:pPr>
              <w:rPr>
                <w:kern w:val="0"/>
                <w:sz w:val="20"/>
              </w:rPr>
            </w:pPr>
            <w:r>
              <w:rPr>
                <w:kern w:val="0"/>
                <w:sz w:val="20"/>
              </w:rPr>
              <w:t xml:space="preserve">rational adj. </w:t>
            </w:r>
            <w:r>
              <w:rPr>
                <w:kern w:val="0"/>
                <w:sz w:val="20"/>
              </w:rPr>
              <w:t>理性的</w:t>
            </w:r>
          </w:p>
        </w:tc>
      </w:tr>
      <w:tr w:rsidR="00D84914" w14:paraId="1682EF68" w14:textId="77777777">
        <w:tc>
          <w:tcPr>
            <w:tcW w:w="4089" w:type="dxa"/>
          </w:tcPr>
          <w:p w14:paraId="508452FC" w14:textId="77777777" w:rsidR="00D84914" w:rsidRDefault="00000000">
            <w:pPr>
              <w:rPr>
                <w:kern w:val="0"/>
                <w:sz w:val="20"/>
              </w:rPr>
            </w:pPr>
            <w:r>
              <w:rPr>
                <w:kern w:val="0"/>
                <w:sz w:val="20"/>
              </w:rPr>
              <w:t xml:space="preserve">insurance n. </w:t>
            </w:r>
            <w:r>
              <w:rPr>
                <w:kern w:val="0"/>
                <w:sz w:val="20"/>
              </w:rPr>
              <w:t>保险</w:t>
            </w:r>
          </w:p>
        </w:tc>
        <w:tc>
          <w:tcPr>
            <w:tcW w:w="4093" w:type="dxa"/>
          </w:tcPr>
          <w:p w14:paraId="7F706941" w14:textId="77777777" w:rsidR="00D84914" w:rsidRDefault="00000000">
            <w:pPr>
              <w:rPr>
                <w:kern w:val="0"/>
                <w:sz w:val="20"/>
              </w:rPr>
            </w:pPr>
            <w:r>
              <w:rPr>
                <w:kern w:val="0"/>
                <w:sz w:val="20"/>
              </w:rPr>
              <w:t xml:space="preserve">liable adj. </w:t>
            </w:r>
            <w:r>
              <w:rPr>
                <w:kern w:val="0"/>
                <w:sz w:val="20"/>
              </w:rPr>
              <w:t>有义务的</w:t>
            </w:r>
          </w:p>
        </w:tc>
      </w:tr>
      <w:tr w:rsidR="00D84914" w14:paraId="5E8CFDA3" w14:textId="77777777">
        <w:tc>
          <w:tcPr>
            <w:tcW w:w="4089" w:type="dxa"/>
          </w:tcPr>
          <w:p w14:paraId="382727F2" w14:textId="77777777" w:rsidR="00D84914" w:rsidRDefault="00000000">
            <w:pPr>
              <w:rPr>
                <w:kern w:val="0"/>
                <w:sz w:val="20"/>
              </w:rPr>
            </w:pPr>
            <w:r>
              <w:rPr>
                <w:kern w:val="0"/>
                <w:sz w:val="20"/>
              </w:rPr>
              <w:t xml:space="preserve">ruin v. </w:t>
            </w:r>
            <w:r>
              <w:rPr>
                <w:kern w:val="0"/>
                <w:sz w:val="20"/>
              </w:rPr>
              <w:t>毁掉</w:t>
            </w:r>
          </w:p>
        </w:tc>
        <w:tc>
          <w:tcPr>
            <w:tcW w:w="4093" w:type="dxa"/>
          </w:tcPr>
          <w:p w14:paraId="51344D79" w14:textId="77777777" w:rsidR="00D84914" w:rsidRDefault="00000000">
            <w:pPr>
              <w:rPr>
                <w:kern w:val="0"/>
                <w:sz w:val="20"/>
              </w:rPr>
            </w:pPr>
            <w:bookmarkStart w:id="187" w:name="OLE_LINK156"/>
            <w:bookmarkStart w:id="188" w:name="OLE_LINK155"/>
            <w:r>
              <w:rPr>
                <w:kern w:val="0"/>
                <w:sz w:val="20"/>
              </w:rPr>
              <w:t xml:space="preserve">localized </w:t>
            </w:r>
            <w:bookmarkEnd w:id="187"/>
            <w:bookmarkEnd w:id="188"/>
            <w:r>
              <w:rPr>
                <w:kern w:val="0"/>
                <w:sz w:val="20"/>
              </w:rPr>
              <w:t xml:space="preserve">adj. </w:t>
            </w:r>
            <w:r>
              <w:rPr>
                <w:kern w:val="0"/>
                <w:sz w:val="20"/>
              </w:rPr>
              <w:t>局部的，小范围的</w:t>
            </w:r>
          </w:p>
        </w:tc>
      </w:tr>
      <w:tr w:rsidR="00D84914" w14:paraId="277E5B83" w14:textId="77777777">
        <w:tc>
          <w:tcPr>
            <w:tcW w:w="4089" w:type="dxa"/>
          </w:tcPr>
          <w:p w14:paraId="61EB3885" w14:textId="77777777" w:rsidR="00D84914" w:rsidRDefault="00000000">
            <w:pPr>
              <w:rPr>
                <w:kern w:val="0"/>
                <w:sz w:val="20"/>
              </w:rPr>
            </w:pPr>
            <w:r>
              <w:rPr>
                <w:kern w:val="0"/>
                <w:sz w:val="20"/>
              </w:rPr>
              <w:t xml:space="preserve">guarantee v. </w:t>
            </w:r>
            <w:r>
              <w:rPr>
                <w:kern w:val="0"/>
                <w:sz w:val="20"/>
              </w:rPr>
              <w:t>保证</w:t>
            </w:r>
          </w:p>
        </w:tc>
        <w:tc>
          <w:tcPr>
            <w:tcW w:w="4093" w:type="dxa"/>
          </w:tcPr>
          <w:p w14:paraId="17E42C26" w14:textId="77777777" w:rsidR="00D84914" w:rsidRDefault="00000000">
            <w:pPr>
              <w:rPr>
                <w:kern w:val="0"/>
                <w:sz w:val="20"/>
              </w:rPr>
            </w:pPr>
            <w:r>
              <w:rPr>
                <w:kern w:val="0"/>
                <w:sz w:val="20"/>
              </w:rPr>
              <w:t xml:space="preserve">wipe out </w:t>
            </w:r>
            <w:r>
              <w:rPr>
                <w:kern w:val="0"/>
                <w:sz w:val="20"/>
              </w:rPr>
              <w:t>毁灭</w:t>
            </w:r>
          </w:p>
        </w:tc>
      </w:tr>
      <w:tr w:rsidR="00D84914" w14:paraId="68094264" w14:textId="77777777">
        <w:tc>
          <w:tcPr>
            <w:tcW w:w="4089" w:type="dxa"/>
          </w:tcPr>
          <w:p w14:paraId="358982CA" w14:textId="77777777" w:rsidR="00D84914" w:rsidRDefault="00000000">
            <w:pPr>
              <w:rPr>
                <w:kern w:val="0"/>
                <w:sz w:val="20"/>
              </w:rPr>
            </w:pPr>
            <w:r>
              <w:rPr>
                <w:kern w:val="0"/>
                <w:sz w:val="20"/>
              </w:rPr>
              <w:t xml:space="preserve">disaster n. </w:t>
            </w:r>
            <w:r>
              <w:rPr>
                <w:kern w:val="0"/>
                <w:sz w:val="20"/>
              </w:rPr>
              <w:t>灾难</w:t>
            </w:r>
          </w:p>
        </w:tc>
        <w:tc>
          <w:tcPr>
            <w:tcW w:w="4093" w:type="dxa"/>
          </w:tcPr>
          <w:p w14:paraId="776B3CD2" w14:textId="77777777" w:rsidR="00D84914" w:rsidRDefault="00000000">
            <w:pPr>
              <w:rPr>
                <w:kern w:val="0"/>
                <w:sz w:val="20"/>
              </w:rPr>
            </w:pPr>
            <w:r>
              <w:rPr>
                <w:kern w:val="0"/>
                <w:sz w:val="20"/>
              </w:rPr>
              <w:t xml:space="preserve">exotic adj. </w:t>
            </w:r>
            <w:r>
              <w:rPr>
                <w:kern w:val="0"/>
                <w:sz w:val="20"/>
              </w:rPr>
              <w:t>非本土的</w:t>
            </w:r>
          </w:p>
        </w:tc>
      </w:tr>
      <w:tr w:rsidR="00D84914" w14:paraId="09A5A647" w14:textId="77777777">
        <w:tc>
          <w:tcPr>
            <w:tcW w:w="4089" w:type="dxa"/>
          </w:tcPr>
          <w:p w14:paraId="4644EB24" w14:textId="77777777" w:rsidR="00D84914" w:rsidRDefault="00000000">
            <w:pPr>
              <w:rPr>
                <w:kern w:val="0"/>
                <w:sz w:val="20"/>
              </w:rPr>
            </w:pPr>
            <w:r>
              <w:rPr>
                <w:kern w:val="0"/>
                <w:sz w:val="20"/>
              </w:rPr>
              <w:t xml:space="preserve">premiums n. </w:t>
            </w:r>
            <w:r>
              <w:rPr>
                <w:kern w:val="0"/>
                <w:sz w:val="20"/>
              </w:rPr>
              <w:t>保险费</w:t>
            </w:r>
          </w:p>
        </w:tc>
        <w:tc>
          <w:tcPr>
            <w:tcW w:w="4093" w:type="dxa"/>
          </w:tcPr>
          <w:p w14:paraId="5CFDA4BC" w14:textId="77777777" w:rsidR="00D84914" w:rsidRDefault="00000000">
            <w:pPr>
              <w:rPr>
                <w:kern w:val="0"/>
                <w:sz w:val="20"/>
              </w:rPr>
            </w:pPr>
            <w:r>
              <w:rPr>
                <w:kern w:val="0"/>
                <w:sz w:val="20"/>
              </w:rPr>
              <w:t xml:space="preserve">by this measure </w:t>
            </w:r>
            <w:r>
              <w:rPr>
                <w:kern w:val="0"/>
                <w:sz w:val="20"/>
              </w:rPr>
              <w:t>通过这个方法</w:t>
            </w:r>
          </w:p>
        </w:tc>
      </w:tr>
      <w:tr w:rsidR="00D84914" w14:paraId="2BF85722" w14:textId="77777777">
        <w:tc>
          <w:tcPr>
            <w:tcW w:w="4089" w:type="dxa"/>
          </w:tcPr>
          <w:p w14:paraId="32E8AD70" w14:textId="77777777" w:rsidR="00D84914" w:rsidRDefault="00000000">
            <w:pPr>
              <w:rPr>
                <w:kern w:val="0"/>
                <w:sz w:val="20"/>
              </w:rPr>
            </w:pPr>
            <w:bookmarkStart w:id="189" w:name="OLE_LINK159"/>
            <w:bookmarkStart w:id="190" w:name="OLE_LINK160"/>
            <w:r>
              <w:rPr>
                <w:kern w:val="0"/>
                <w:sz w:val="20"/>
              </w:rPr>
              <w:t>hold up well</w:t>
            </w:r>
            <w:bookmarkEnd w:id="189"/>
            <w:bookmarkEnd w:id="190"/>
            <w:r>
              <w:rPr>
                <w:kern w:val="0"/>
                <w:sz w:val="20"/>
              </w:rPr>
              <w:t xml:space="preserve"> </w:t>
            </w:r>
            <w:r>
              <w:rPr>
                <w:kern w:val="0"/>
                <w:sz w:val="20"/>
              </w:rPr>
              <w:t>站得住脚</w:t>
            </w:r>
          </w:p>
        </w:tc>
        <w:tc>
          <w:tcPr>
            <w:tcW w:w="4093" w:type="dxa"/>
          </w:tcPr>
          <w:p w14:paraId="23526BA5" w14:textId="77777777" w:rsidR="00D84914" w:rsidRDefault="00000000">
            <w:pPr>
              <w:rPr>
                <w:kern w:val="0"/>
                <w:sz w:val="20"/>
              </w:rPr>
            </w:pPr>
            <w:r>
              <w:rPr>
                <w:kern w:val="0"/>
                <w:sz w:val="20"/>
              </w:rPr>
              <w:t xml:space="preserve">criticism n. </w:t>
            </w:r>
            <w:r>
              <w:rPr>
                <w:kern w:val="0"/>
                <w:sz w:val="20"/>
              </w:rPr>
              <w:t>批评</w:t>
            </w:r>
          </w:p>
        </w:tc>
      </w:tr>
      <w:tr w:rsidR="00D84914" w14:paraId="058C1EB1" w14:textId="77777777">
        <w:tc>
          <w:tcPr>
            <w:tcW w:w="4089" w:type="dxa"/>
          </w:tcPr>
          <w:p w14:paraId="7133840C" w14:textId="77777777" w:rsidR="00D84914" w:rsidRDefault="00000000">
            <w:pPr>
              <w:rPr>
                <w:kern w:val="0"/>
                <w:sz w:val="20"/>
              </w:rPr>
            </w:pPr>
            <w:r>
              <w:rPr>
                <w:kern w:val="0"/>
                <w:sz w:val="20"/>
              </w:rPr>
              <w:t xml:space="preserve">medieval adj. </w:t>
            </w:r>
            <w:r>
              <w:rPr>
                <w:kern w:val="0"/>
                <w:sz w:val="20"/>
              </w:rPr>
              <w:t>中世纪的</w:t>
            </w:r>
          </w:p>
        </w:tc>
        <w:tc>
          <w:tcPr>
            <w:tcW w:w="4093" w:type="dxa"/>
          </w:tcPr>
          <w:p w14:paraId="605DB240" w14:textId="77777777" w:rsidR="00D84914" w:rsidRDefault="00000000">
            <w:pPr>
              <w:rPr>
                <w:kern w:val="0"/>
                <w:sz w:val="20"/>
              </w:rPr>
            </w:pPr>
            <w:r>
              <w:rPr>
                <w:kern w:val="0"/>
                <w:sz w:val="20"/>
              </w:rPr>
              <w:t xml:space="preserve">peasant n. </w:t>
            </w:r>
            <w:r>
              <w:rPr>
                <w:kern w:val="0"/>
                <w:sz w:val="20"/>
              </w:rPr>
              <w:t>贫民</w:t>
            </w:r>
          </w:p>
        </w:tc>
      </w:tr>
      <w:tr w:rsidR="00D84914" w14:paraId="6D57C4DB" w14:textId="77777777">
        <w:tc>
          <w:tcPr>
            <w:tcW w:w="4089" w:type="dxa"/>
          </w:tcPr>
          <w:p w14:paraId="6B820CD1" w14:textId="77777777" w:rsidR="00D84914" w:rsidRDefault="00000000">
            <w:pPr>
              <w:rPr>
                <w:kern w:val="0"/>
                <w:sz w:val="20"/>
              </w:rPr>
            </w:pPr>
            <w:r>
              <w:rPr>
                <w:kern w:val="0"/>
                <w:sz w:val="20"/>
              </w:rPr>
              <w:t xml:space="preserve">policies n. </w:t>
            </w:r>
            <w:r>
              <w:rPr>
                <w:kern w:val="0"/>
                <w:sz w:val="20"/>
              </w:rPr>
              <w:t>政策</w:t>
            </w:r>
          </w:p>
        </w:tc>
        <w:tc>
          <w:tcPr>
            <w:tcW w:w="4093" w:type="dxa"/>
          </w:tcPr>
          <w:p w14:paraId="7732A7AE" w14:textId="77777777" w:rsidR="00D84914" w:rsidRDefault="00000000">
            <w:pPr>
              <w:rPr>
                <w:kern w:val="0"/>
                <w:sz w:val="20"/>
              </w:rPr>
            </w:pPr>
            <w:bookmarkStart w:id="191" w:name="OLE_LINK158"/>
            <w:bookmarkStart w:id="192" w:name="OLE_LINK157"/>
            <w:r>
              <w:rPr>
                <w:kern w:val="0"/>
                <w:sz w:val="20"/>
              </w:rPr>
              <w:t xml:space="preserve">yet </w:t>
            </w:r>
            <w:bookmarkEnd w:id="191"/>
            <w:bookmarkEnd w:id="192"/>
            <w:r>
              <w:rPr>
                <w:kern w:val="0"/>
                <w:sz w:val="20"/>
              </w:rPr>
              <w:t xml:space="preserve"> adv.</w:t>
            </w:r>
            <w:r>
              <w:rPr>
                <w:kern w:val="0"/>
                <w:sz w:val="20"/>
              </w:rPr>
              <w:t>但是</w:t>
            </w:r>
            <w:r>
              <w:rPr>
                <w:kern w:val="0"/>
                <w:sz w:val="20"/>
              </w:rPr>
              <w:t xml:space="preserve"> conj.</w:t>
            </w:r>
            <w:r>
              <w:rPr>
                <w:kern w:val="0"/>
                <w:sz w:val="20"/>
              </w:rPr>
              <w:t>然而</w:t>
            </w:r>
          </w:p>
        </w:tc>
      </w:tr>
      <w:tr w:rsidR="00D84914" w14:paraId="78F0FEDE" w14:textId="77777777">
        <w:tc>
          <w:tcPr>
            <w:tcW w:w="4089" w:type="dxa"/>
          </w:tcPr>
          <w:p w14:paraId="5B27EF22" w14:textId="77777777" w:rsidR="00D84914" w:rsidRDefault="00000000">
            <w:pPr>
              <w:rPr>
                <w:kern w:val="0"/>
                <w:sz w:val="20"/>
              </w:rPr>
            </w:pPr>
            <w:r>
              <w:rPr>
                <w:kern w:val="0"/>
                <w:sz w:val="20"/>
              </w:rPr>
              <w:t xml:space="preserve">figure out </w:t>
            </w:r>
            <w:r>
              <w:rPr>
                <w:kern w:val="0"/>
                <w:sz w:val="20"/>
              </w:rPr>
              <w:t>解决</w:t>
            </w:r>
          </w:p>
        </w:tc>
        <w:tc>
          <w:tcPr>
            <w:tcW w:w="4093" w:type="dxa"/>
          </w:tcPr>
          <w:p w14:paraId="260DC2A5" w14:textId="77777777" w:rsidR="00D84914" w:rsidRDefault="00000000">
            <w:pPr>
              <w:rPr>
                <w:kern w:val="0"/>
                <w:sz w:val="20"/>
              </w:rPr>
            </w:pPr>
            <w:r>
              <w:rPr>
                <w:kern w:val="0"/>
                <w:sz w:val="20"/>
              </w:rPr>
              <w:t>demand v.</w:t>
            </w:r>
            <w:r>
              <w:rPr>
                <w:kern w:val="0"/>
                <w:sz w:val="20"/>
              </w:rPr>
              <w:t>要求</w:t>
            </w:r>
          </w:p>
        </w:tc>
      </w:tr>
      <w:tr w:rsidR="00D84914" w14:paraId="312F4807" w14:textId="77777777">
        <w:tc>
          <w:tcPr>
            <w:tcW w:w="4089" w:type="dxa"/>
          </w:tcPr>
          <w:p w14:paraId="506E7D10" w14:textId="77777777" w:rsidR="00D84914" w:rsidRDefault="00000000">
            <w:pPr>
              <w:rPr>
                <w:kern w:val="0"/>
                <w:sz w:val="20"/>
              </w:rPr>
            </w:pPr>
            <w:r>
              <w:rPr>
                <w:kern w:val="0"/>
                <w:sz w:val="20"/>
              </w:rPr>
              <w:t xml:space="preserve">exact adj. </w:t>
            </w:r>
            <w:r>
              <w:rPr>
                <w:kern w:val="0"/>
                <w:sz w:val="20"/>
              </w:rPr>
              <w:t>精确的</w:t>
            </w:r>
          </w:p>
        </w:tc>
        <w:tc>
          <w:tcPr>
            <w:tcW w:w="4093" w:type="dxa"/>
          </w:tcPr>
          <w:p w14:paraId="39C0B6BD" w14:textId="77777777" w:rsidR="00D84914" w:rsidRDefault="00000000">
            <w:pPr>
              <w:rPr>
                <w:kern w:val="0"/>
                <w:sz w:val="20"/>
              </w:rPr>
            </w:pPr>
            <w:r>
              <w:rPr>
                <w:kern w:val="0"/>
                <w:sz w:val="20"/>
              </w:rPr>
              <w:t>objection n.</w:t>
            </w:r>
            <w:r>
              <w:rPr>
                <w:kern w:val="0"/>
                <w:sz w:val="20"/>
              </w:rPr>
              <w:t>反对</w:t>
            </w:r>
          </w:p>
        </w:tc>
      </w:tr>
    </w:tbl>
    <w:p w14:paraId="7DEB0670" w14:textId="77777777" w:rsidR="00D84914" w:rsidRDefault="00D84914">
      <w:pPr>
        <w:spacing w:line="360" w:lineRule="auto"/>
        <w:rPr>
          <w:rFonts w:ascii="Times New Roman" w:eastAsia="宋体" w:hAnsi="Times New Roman" w:cs="Times New Roman"/>
        </w:rPr>
      </w:pPr>
    </w:p>
    <w:p w14:paraId="3C62E4FC" w14:textId="77777777" w:rsidR="00D84914" w:rsidRDefault="00000000">
      <w:pPr>
        <w:pStyle w:val="2"/>
        <w:rPr>
          <w:rFonts w:ascii="Times New Roman" w:eastAsia="宋体" w:hAnsi="Times New Roman"/>
        </w:rPr>
      </w:pPr>
      <w:bookmarkStart w:id="193" w:name="_Toc89272669"/>
      <w:r>
        <w:rPr>
          <w:rFonts w:ascii="Times New Roman" w:eastAsia="宋体" w:hAnsi="Times New Roman" w:hint="eastAsia"/>
        </w:rPr>
        <w:t>词汇测试</w:t>
      </w:r>
      <w:bookmarkEnd w:id="193"/>
    </w:p>
    <w:p w14:paraId="38F75969"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1</w:t>
      </w:r>
    </w:p>
    <w:p w14:paraId="042DDE06"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szCs w:val="21"/>
        </w:rPr>
        <w:t>Economics begins with the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that human actions are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-intended for maximum self-benefit. For example, people pay more for a larger box of the same cereal than for a smaller one. Yet people sometimes seem to act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When a celebrity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 product, sales increase although the endorsement appears to convey no information about product q</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Nonetheless, economists stubbornly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finding rational explanations for all behavior. Why? Imagine a physicist who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his first helium-filled balloon, which flies up rather that down when released near the ground, a b</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challenge to the laws of gravity. Two courses are open to him. He can say, "Well, the laws of gravity have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Or he can say, "Let me see if there is any way to explain this strange phenomenon without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basic principles of physics." If he takes the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course, and if he is sufficiently clever, he will eventually discover the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objects that are lighter than air and recognize that their behavior </w:t>
      </w:r>
      <w:r>
        <w:rPr>
          <w:rFonts w:ascii="Times New Roman" w:eastAsia="宋体" w:hAnsi="Times New Roman" w:cs="Times New Roman"/>
          <w:szCs w:val="21"/>
        </w:rPr>
        <w:lastRenderedPageBreak/>
        <w:t>is in perfect h</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with existing theories of gravity. In the process he will not only learn about helium–filled balloons; he will also come to a deeper understanding of how g</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works.</w:t>
      </w:r>
    </w:p>
    <w:p w14:paraId="6EAB4D97" w14:textId="77777777" w:rsidR="00D84914" w:rsidRDefault="00D84914">
      <w:pPr>
        <w:spacing w:line="360" w:lineRule="auto"/>
        <w:rPr>
          <w:rFonts w:ascii="Times New Roman" w:eastAsia="宋体" w:hAnsi="Times New Roman" w:cs="Times New Roman"/>
          <w:b/>
          <w:bCs/>
          <w:szCs w:val="21"/>
        </w:rPr>
      </w:pPr>
    </w:p>
    <w:p w14:paraId="3CCC89A6"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2</w:t>
      </w:r>
    </w:p>
    <w:p w14:paraId="0DC97F72"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Now it might very well be that there are real exceptions to the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gravity, and that our physicist will one day encounter one. If he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looking for a good explanation without abandoning his theories, he will fail. If there are enough such failures, new theories will eventually arise to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existing ones. Nevertheless, the wise course of action, at least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is to see whether surprising facts can be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with existing theories. The attempt itself is a good mental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 the scientist, and there are sometimes surprising successes. Moreover, if we are too quick to abandon our most successful theories, we will soon be left with nothing at all.</w:t>
      </w:r>
    </w:p>
    <w:p w14:paraId="062AFF9A" w14:textId="77777777" w:rsidR="00D84914" w:rsidRDefault="00D84914">
      <w:pPr>
        <w:spacing w:line="360" w:lineRule="auto"/>
        <w:rPr>
          <w:rFonts w:ascii="Times New Roman" w:eastAsia="宋体" w:hAnsi="Times New Roman" w:cs="Times New Roman"/>
          <w:b/>
          <w:bCs/>
          <w:szCs w:val="21"/>
        </w:rPr>
      </w:pPr>
    </w:p>
    <w:p w14:paraId="3A9C597D"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3</w:t>
      </w:r>
    </w:p>
    <w:p w14:paraId="1B21E023"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Much primitive agriculture shares a strange common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There are very few large plots of land: instead each farmer owns several small plots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around the village. (This pattern was endemic in medieval England and exists today in less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parts of the world.) Historians have long debated the reasons for this scattering, which is believed to be the source of much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Perhaps it arises from inheritance and marriage: At each generation, the family plot is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among the heirs, so that plots become tiny; marriages then bring widely scattered plots into the same family. This explanation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because it seems to assume a form of irrationality: Why don't the villagers periodically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plots among themselves to consolidate their holdings?</w:t>
      </w:r>
    </w:p>
    <w:p w14:paraId="7DA05C61" w14:textId="77777777" w:rsidR="00D84914" w:rsidRDefault="00D84914">
      <w:pPr>
        <w:spacing w:line="360" w:lineRule="auto"/>
        <w:rPr>
          <w:rFonts w:ascii="Times New Roman" w:eastAsia="宋体" w:hAnsi="Times New Roman" w:cs="Times New Roman"/>
          <w:b/>
          <w:bCs/>
          <w:szCs w:val="21"/>
        </w:rPr>
      </w:pPr>
    </w:p>
    <w:p w14:paraId="0C04E1E3"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4</w:t>
      </w:r>
    </w:p>
    <w:p w14:paraId="325A83A1"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Inevitably, this problem attracted the attention of the economist and historian Deirdre McCloskey</w:t>
      </w:r>
      <w:r>
        <w:rPr>
          <w:rFonts w:ascii="Times New Roman" w:eastAsia="宋体" w:hAnsi="Times New Roman" w:cs="Times New Roman"/>
          <w:szCs w:val="21"/>
        </w:rPr>
        <w:t>，</w:t>
      </w:r>
      <w:r>
        <w:rPr>
          <w:rFonts w:ascii="Times New Roman" w:eastAsia="宋体" w:hAnsi="Times New Roman" w:cs="Times New Roman"/>
          <w:szCs w:val="21"/>
        </w:rPr>
        <w:t xml:space="preserve"> whose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 constructing ingenious economic explanations is unsurpassed. Instead of asking "What social institutions led to such irrational behavior?" McCloskey asked, "Why is this behavior rational?" Careful study led her to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that it is rational because it is a form </w:t>
      </w:r>
      <w:r>
        <w:rPr>
          <w:rFonts w:ascii="Times New Roman" w:eastAsia="宋体" w:hAnsi="Times New Roman" w:cs="Times New Roman"/>
          <w:szCs w:val="21"/>
        </w:rPr>
        <w:lastRenderedPageBreak/>
        <w:t xml:space="preserve">of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A farmer with one large plot is liable to be completely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the event of a localized flood. By scattering his holdings, the farmer gives up some potential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exchange for a guarantee that he will not be w</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out by a local disaster. This behavior is not even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Every modern insured homeowner does the same thing. One way to test McCloskey's theory is to ask whether the insurance "premiums" (that is, the amount of production that is sacrificed by scattering) are commensurate with the amount of protection being "purchased." using as a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premiums that people are willing to pay in more conventional insurance markets, and by this measure it h</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up well. A serious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is this: If medieval peasants wanted insurance, why didn't they buy and sell insurance policies, as we do today? A simple answer is that nobody had yet figured out how to do it. But some economists demand more exact answers to this objection, and they are right. Theories should be tested to their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t>
      </w:r>
    </w:p>
    <w:p w14:paraId="557879E0" w14:textId="77777777" w:rsidR="00D84914" w:rsidRDefault="00D84914">
      <w:pPr>
        <w:spacing w:line="360" w:lineRule="auto"/>
        <w:rPr>
          <w:rFonts w:ascii="Times New Roman" w:eastAsia="宋体" w:hAnsi="Times New Roman" w:cs="Times New Roman"/>
          <w:szCs w:val="21"/>
        </w:rPr>
      </w:pPr>
    </w:p>
    <w:p w14:paraId="09E85DAC" w14:textId="77777777" w:rsidR="00D84914" w:rsidRDefault="00000000">
      <w:pPr>
        <w:pStyle w:val="2"/>
        <w:rPr>
          <w:rFonts w:ascii="Times New Roman" w:eastAsia="宋体" w:hAnsi="Times New Roman"/>
        </w:rPr>
      </w:pPr>
      <w:bookmarkStart w:id="194" w:name="_Toc89272670"/>
      <w:r>
        <w:rPr>
          <w:rFonts w:ascii="Times New Roman" w:eastAsia="宋体" w:hAnsi="Times New Roman"/>
        </w:rPr>
        <w:t>长难句</w:t>
      </w:r>
      <w:r>
        <w:rPr>
          <w:rFonts w:ascii="Times New Roman" w:eastAsia="宋体" w:hAnsi="Times New Roman" w:hint="eastAsia"/>
        </w:rPr>
        <w:t>练习</w:t>
      </w:r>
      <w:bookmarkEnd w:id="194"/>
    </w:p>
    <w:p w14:paraId="325E340D" w14:textId="77777777" w:rsidR="00D84914" w:rsidRDefault="00000000">
      <w:pPr>
        <w:pStyle w:val="af0"/>
        <w:numPr>
          <w:ilvl w:val="0"/>
          <w:numId w:val="9"/>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Imagine a physicist who encounters his first helium-filled balloon, which flies up rather that down when released near the ground, a blatant challenge to the laws of gravity.</w:t>
      </w:r>
    </w:p>
    <w:p w14:paraId="62FFA2C6"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w:t>
      </w:r>
    </w:p>
    <w:p w14:paraId="04146DC9" w14:textId="77777777" w:rsidR="00D84914" w:rsidRDefault="00D84914">
      <w:pPr>
        <w:spacing w:line="360" w:lineRule="auto"/>
        <w:rPr>
          <w:rFonts w:ascii="Times New Roman" w:eastAsia="宋体" w:hAnsi="Times New Roman" w:cs="Times New Roman Regular"/>
          <w:szCs w:val="21"/>
          <w:lang w:bidi="ar"/>
        </w:rPr>
      </w:pPr>
    </w:p>
    <w:p w14:paraId="1EC4620F" w14:textId="77777777" w:rsidR="00D84914" w:rsidRDefault="00000000">
      <w:pPr>
        <w:pStyle w:val="af0"/>
        <w:numPr>
          <w:ilvl w:val="0"/>
          <w:numId w:val="9"/>
        </w:numPr>
        <w:spacing w:line="360" w:lineRule="auto"/>
        <w:ind w:firstLineChars="0"/>
        <w:rPr>
          <w:rFonts w:ascii="Times New Roman" w:eastAsia="宋体" w:hAnsi="Times New Roman" w:cs="Times New Roman Regular"/>
          <w:szCs w:val="21"/>
          <w:lang w:bidi="ar"/>
        </w:rPr>
      </w:pPr>
      <w:r>
        <w:rPr>
          <w:rFonts w:ascii="Times New Roman" w:eastAsia="宋体" w:hAnsi="Times New Roman" w:cs="Times New Roman"/>
          <w:szCs w:val="21"/>
        </w:rPr>
        <w:t>Nevertheless, the wise course of action, at least initially, is to see whether surprising facts can be reconciled with existing theories.</w:t>
      </w:r>
    </w:p>
    <w:p w14:paraId="6EF2891A"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w:t>
      </w:r>
    </w:p>
    <w:p w14:paraId="6982985D" w14:textId="77777777" w:rsidR="00D84914" w:rsidRDefault="00D84914">
      <w:pPr>
        <w:spacing w:line="360" w:lineRule="auto"/>
        <w:rPr>
          <w:rFonts w:ascii="Times New Roman" w:eastAsia="宋体" w:hAnsi="Times New Roman" w:cs="Times New Roman Regular"/>
          <w:szCs w:val="21"/>
          <w:lang w:bidi="ar"/>
        </w:rPr>
      </w:pPr>
    </w:p>
    <w:p w14:paraId="521C139B" w14:textId="77777777" w:rsidR="00D84914" w:rsidRDefault="00000000">
      <w:pPr>
        <w:pStyle w:val="af0"/>
        <w:numPr>
          <w:ilvl w:val="0"/>
          <w:numId w:val="9"/>
        </w:numPr>
        <w:spacing w:line="360" w:lineRule="auto"/>
        <w:ind w:firstLineChars="0"/>
        <w:rPr>
          <w:rFonts w:ascii="Times New Roman" w:eastAsia="宋体" w:hAnsi="Times New Roman" w:cs="Times New Roman Regular"/>
          <w:szCs w:val="21"/>
          <w:lang w:bidi="ar"/>
        </w:rPr>
      </w:pPr>
      <w:r>
        <w:rPr>
          <w:rFonts w:ascii="Times New Roman" w:eastAsia="宋体" w:hAnsi="Times New Roman" w:cs="Times New Roman"/>
          <w:szCs w:val="21"/>
        </w:rPr>
        <w:t>Perhaps it arises from inheritance and marriage: At each generation, the family plot is subdivided among the heirs, so that plots become tiny; marriages then bring widely scattered plots into the same family.</w:t>
      </w:r>
    </w:p>
    <w:p w14:paraId="1A2909C3"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w:t>
      </w:r>
      <w:r>
        <w:rPr>
          <w:rFonts w:ascii="Times New Roman" w:eastAsia="宋体" w:hAnsi="Times New Roman" w:cs="Times New Roman Regular"/>
          <w:szCs w:val="21"/>
          <w:lang w:bidi="ar"/>
        </w:rPr>
        <w:lastRenderedPageBreak/>
        <w:t>_______________________________________________________________________________</w:t>
      </w:r>
    </w:p>
    <w:p w14:paraId="33683942" w14:textId="77777777" w:rsidR="00D84914" w:rsidRDefault="00D84914">
      <w:pPr>
        <w:pStyle w:val="af0"/>
        <w:spacing w:line="360" w:lineRule="auto"/>
        <w:ind w:left="360" w:firstLineChars="0" w:firstLine="0"/>
        <w:rPr>
          <w:rFonts w:ascii="Times New Roman" w:eastAsia="宋体" w:hAnsi="Times New Roman" w:cs="Times New Roman Regular"/>
          <w:szCs w:val="21"/>
          <w:lang w:bidi="ar"/>
        </w:rPr>
      </w:pPr>
    </w:p>
    <w:p w14:paraId="40697464" w14:textId="77777777" w:rsidR="00D84914" w:rsidRDefault="00000000">
      <w:pPr>
        <w:pStyle w:val="af0"/>
        <w:numPr>
          <w:ilvl w:val="0"/>
          <w:numId w:val="9"/>
        </w:numPr>
        <w:spacing w:line="360" w:lineRule="auto"/>
        <w:ind w:firstLineChars="0"/>
        <w:rPr>
          <w:rFonts w:ascii="Times New Roman" w:eastAsia="宋体" w:hAnsi="Times New Roman" w:cs="Times New Roman Regular"/>
          <w:szCs w:val="21"/>
          <w:lang w:bidi="ar"/>
        </w:rPr>
      </w:pPr>
      <w:r>
        <w:rPr>
          <w:rFonts w:ascii="Times New Roman" w:eastAsia="宋体" w:hAnsi="Times New Roman" w:cs="Times New Roman"/>
          <w:szCs w:val="21"/>
        </w:rPr>
        <w:t>One way to test McCloskey's theory is to ask whether the insurance "premiums" (that is, the amount of production that is sacrificed by scattering) are commensurate with the amount of protection being "purchased", using as a standard the premiums that people are willing to pay in more conventional insurance markets, and by this measure it holds up well.</w:t>
      </w:r>
    </w:p>
    <w:p w14:paraId="28A2EAE2" w14:textId="77777777" w:rsidR="00D84914" w:rsidRDefault="00000000">
      <w:pPr>
        <w:spacing w:line="360" w:lineRule="auto"/>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w:t>
      </w:r>
    </w:p>
    <w:p w14:paraId="0D19AFAE" w14:textId="77777777" w:rsidR="00D84914" w:rsidRDefault="00D84914">
      <w:pPr>
        <w:spacing w:line="360" w:lineRule="auto"/>
        <w:rPr>
          <w:rFonts w:ascii="Times New Roman" w:eastAsia="宋体" w:hAnsi="Times New Roman" w:cs="Times New Roman"/>
        </w:rPr>
      </w:pPr>
    </w:p>
    <w:p w14:paraId="2D7555F1"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096ECD14" w14:textId="77777777" w:rsidR="00D84914" w:rsidRDefault="00000000">
      <w:pPr>
        <w:pStyle w:val="2"/>
        <w:spacing w:line="360" w:lineRule="auto"/>
        <w:rPr>
          <w:rFonts w:ascii="Times New Roman" w:eastAsia="宋体" w:hAnsi="Times New Roman" w:cs="Times New Roman"/>
          <w:sz w:val="24"/>
          <w:szCs w:val="24"/>
        </w:rPr>
      </w:pPr>
      <w:bookmarkStart w:id="195" w:name="_Toc89272671"/>
      <w:r>
        <w:rPr>
          <w:rFonts w:ascii="Times New Roman" w:eastAsia="宋体" w:hAnsi="Times New Roman" w:cs="Times New Roman"/>
          <w:sz w:val="24"/>
          <w:szCs w:val="24"/>
        </w:rPr>
        <w:lastRenderedPageBreak/>
        <w:t>Ancient Mapmaking</w:t>
      </w:r>
      <w:bookmarkEnd w:id="195"/>
    </w:p>
    <w:p w14:paraId="7ABE3986"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6EB1D1E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Claudius Ptolemy, who lived from approximately 85 to 168 A.D. was an ancient mapmaker whose works were rediscovered in Europe after being lost until the fifteenth century. He lived in Alexandria, Egypt, where he used Alexandria's famous library to compile existing knowledge of astronomy</w:t>
      </w:r>
      <w:r>
        <w:rPr>
          <w:rFonts w:ascii="Times New Roman" w:eastAsia="宋体" w:hAnsi="Times New Roman" w:cs="Times New Roman"/>
        </w:rPr>
        <w:t>，</w:t>
      </w:r>
      <w:r>
        <w:rPr>
          <w:rFonts w:ascii="Times New Roman" w:eastAsia="宋体" w:hAnsi="Times New Roman" w:cs="Times New Roman"/>
        </w:rPr>
        <w:t>geography, and astrology into three treatises. The astronomy and geography treatises had a long-lasting influence, but they both presented serious errors that went uncorrected for about 1.300 years. Ptolemy's astronomy treatise, Almagest, rejected the theory earlier proposed by Aristarchus (approximately 230 BC) that Earth revolves around the Sun. Ptolemy's geocentric idea-that Earth was the center of the universe -accepted the ideas of Aristotle and formed the main thesis of his treatise. When Ptolemy's works resurfaced in the fifteenth century, they were accepted as gems of ancient wisdom, and few had the nerve or the authority to challenge them. Likewise, any sixteenth century maps that altered the Ptolemy map were regarded with suspicion.</w:t>
      </w:r>
    </w:p>
    <w:p w14:paraId="36CE4716" w14:textId="77777777" w:rsidR="00D84914" w:rsidRPr="001B15EA" w:rsidRDefault="00D84914">
      <w:pPr>
        <w:spacing w:line="360" w:lineRule="auto"/>
        <w:rPr>
          <w:rFonts w:ascii="Times New Roman" w:eastAsia="宋体" w:hAnsi="Times New Roman" w:cs="Times New Roman"/>
          <w:lang w:eastAsia="zh-TW"/>
        </w:rPr>
      </w:pPr>
    </w:p>
    <w:p w14:paraId="2289EB70" w14:textId="77777777" w:rsidR="00D84914" w:rsidRDefault="00000000">
      <w:pPr>
        <w:widowControl/>
        <w:numPr>
          <w:ilvl w:val="0"/>
          <w:numId w:val="10"/>
        </w:numPr>
        <w:spacing w:line="360" w:lineRule="auto"/>
        <w:rPr>
          <w:rFonts w:ascii="Times New Roman" w:eastAsia="宋体" w:hAnsi="Times New Roman" w:cs="Times New Roman"/>
          <w:b/>
          <w:bCs/>
        </w:rPr>
      </w:pPr>
      <w:r>
        <w:rPr>
          <w:rFonts w:ascii="Times New Roman" w:eastAsia="宋体" w:hAnsi="Times New Roman" w:cs="Times New Roman"/>
          <w:b/>
          <w:bCs/>
        </w:rPr>
        <w:t>According to paragraph1, which of the following is true of Ptolemy's treatises?</w:t>
      </w:r>
    </w:p>
    <w:p w14:paraId="2019F65D" w14:textId="77777777" w:rsidR="00D84914" w:rsidRDefault="00000000">
      <w:pPr>
        <w:widowControl/>
        <w:numPr>
          <w:ilvl w:val="0"/>
          <w:numId w:val="11"/>
        </w:numPr>
        <w:spacing w:line="360" w:lineRule="auto"/>
        <w:rPr>
          <w:rFonts w:ascii="Times New Roman" w:eastAsia="宋体" w:hAnsi="Times New Roman" w:cs="Times New Roman"/>
        </w:rPr>
      </w:pPr>
      <w:r>
        <w:rPr>
          <w:rFonts w:ascii="Times New Roman" w:eastAsia="宋体" w:hAnsi="Times New Roman" w:cs="Times New Roman"/>
        </w:rPr>
        <w:t xml:space="preserve">They were no longer accepted in the fifteenth century </w:t>
      </w:r>
    </w:p>
    <w:p w14:paraId="1F0D1CFD" w14:textId="77777777" w:rsidR="00D84914" w:rsidRDefault="00000000">
      <w:pPr>
        <w:widowControl/>
        <w:numPr>
          <w:ilvl w:val="0"/>
          <w:numId w:val="11"/>
        </w:numPr>
        <w:spacing w:line="360" w:lineRule="auto"/>
        <w:rPr>
          <w:rFonts w:ascii="Times New Roman" w:eastAsia="宋体" w:hAnsi="Times New Roman" w:cs="Times New Roman"/>
        </w:rPr>
      </w:pPr>
      <w:r>
        <w:rPr>
          <w:rFonts w:ascii="Times New Roman" w:eastAsia="宋体" w:hAnsi="Times New Roman" w:cs="Times New Roman"/>
        </w:rPr>
        <w:t>They presented the idea that Earth revolves around the Sun.</w:t>
      </w:r>
    </w:p>
    <w:p w14:paraId="551DC929" w14:textId="77777777" w:rsidR="00D84914" w:rsidRDefault="00000000">
      <w:pPr>
        <w:widowControl/>
        <w:numPr>
          <w:ilvl w:val="0"/>
          <w:numId w:val="11"/>
        </w:numPr>
        <w:spacing w:line="360" w:lineRule="auto"/>
        <w:rPr>
          <w:rFonts w:ascii="Times New Roman" w:eastAsia="宋体" w:hAnsi="Times New Roman" w:cs="Times New Roman"/>
        </w:rPr>
      </w:pPr>
      <w:r>
        <w:rPr>
          <w:rFonts w:ascii="Times New Roman" w:eastAsia="宋体" w:hAnsi="Times New Roman" w:cs="Times New Roman"/>
        </w:rPr>
        <w:t>They rejected the ideas of Aristotle</w:t>
      </w:r>
    </w:p>
    <w:p w14:paraId="72BB0D06" w14:textId="77777777" w:rsidR="00D84914" w:rsidRDefault="00000000">
      <w:pPr>
        <w:widowControl/>
        <w:numPr>
          <w:ilvl w:val="0"/>
          <w:numId w:val="11"/>
        </w:numPr>
        <w:spacing w:line="360" w:lineRule="auto"/>
        <w:rPr>
          <w:rFonts w:ascii="Times New Roman" w:eastAsia="宋体" w:hAnsi="Times New Roman" w:cs="Times New Roman"/>
        </w:rPr>
      </w:pPr>
      <w:r>
        <w:rPr>
          <w:rFonts w:ascii="Times New Roman" w:eastAsia="宋体" w:hAnsi="Times New Roman" w:cs="Times New Roman"/>
        </w:rPr>
        <w:t>Their inaccuracies had an impact on fifteenth-century thought</w:t>
      </w:r>
    </w:p>
    <w:p w14:paraId="0CEF84F0" w14:textId="77777777" w:rsidR="00D84914" w:rsidRDefault="00D84914">
      <w:pPr>
        <w:spacing w:line="360" w:lineRule="auto"/>
        <w:rPr>
          <w:rFonts w:ascii="Times New Roman" w:eastAsia="宋体" w:hAnsi="Times New Roman" w:cs="Times New Roman"/>
        </w:rPr>
      </w:pPr>
    </w:p>
    <w:p w14:paraId="5BCB9213" w14:textId="77777777" w:rsidR="00D84914" w:rsidRDefault="00000000">
      <w:pPr>
        <w:widowControl/>
        <w:numPr>
          <w:ilvl w:val="0"/>
          <w:numId w:val="12"/>
        </w:numPr>
        <w:spacing w:line="360" w:lineRule="auto"/>
        <w:rPr>
          <w:rFonts w:ascii="Times New Roman" w:eastAsia="宋体" w:hAnsi="Times New Roman" w:cs="Times New Roman"/>
          <w:b/>
          <w:bCs/>
        </w:rPr>
      </w:pPr>
      <w:r>
        <w:rPr>
          <w:rFonts w:ascii="Times New Roman" w:eastAsia="宋体" w:hAnsi="Times New Roman" w:cs="Times New Roman"/>
          <w:b/>
          <w:bCs/>
        </w:rPr>
        <w:t>According to paragraph1, which of the following is true of Aristarchus?</w:t>
      </w:r>
    </w:p>
    <w:p w14:paraId="2BAFC728" w14:textId="77777777" w:rsidR="00D84914" w:rsidRDefault="00000000">
      <w:pPr>
        <w:widowControl/>
        <w:numPr>
          <w:ilvl w:val="0"/>
          <w:numId w:val="13"/>
        </w:numPr>
        <w:spacing w:line="360" w:lineRule="auto"/>
        <w:rPr>
          <w:rFonts w:ascii="Times New Roman" w:eastAsia="宋体" w:hAnsi="Times New Roman" w:cs="Times New Roman"/>
        </w:rPr>
      </w:pPr>
      <w:r>
        <w:rPr>
          <w:rFonts w:ascii="Times New Roman" w:eastAsia="宋体" w:hAnsi="Times New Roman" w:cs="Times New Roman"/>
        </w:rPr>
        <w:t xml:space="preserve">He was an ancient mapmaker like Ptolemy. </w:t>
      </w:r>
    </w:p>
    <w:p w14:paraId="117824B9" w14:textId="77777777" w:rsidR="00D84914" w:rsidRDefault="00000000">
      <w:pPr>
        <w:widowControl/>
        <w:numPr>
          <w:ilvl w:val="0"/>
          <w:numId w:val="13"/>
        </w:numPr>
        <w:spacing w:line="360" w:lineRule="auto"/>
        <w:rPr>
          <w:rFonts w:ascii="Times New Roman" w:eastAsia="宋体" w:hAnsi="Times New Roman" w:cs="Times New Roman"/>
        </w:rPr>
      </w:pPr>
      <w:r>
        <w:rPr>
          <w:rFonts w:ascii="Times New Roman" w:eastAsia="宋体" w:hAnsi="Times New Roman" w:cs="Times New Roman"/>
        </w:rPr>
        <w:t>He proposed a theory that Earth was not at the center of the universe.</w:t>
      </w:r>
    </w:p>
    <w:p w14:paraId="492582DB" w14:textId="77777777" w:rsidR="00D84914" w:rsidRDefault="00000000">
      <w:pPr>
        <w:widowControl/>
        <w:numPr>
          <w:ilvl w:val="0"/>
          <w:numId w:val="13"/>
        </w:numPr>
        <w:spacing w:line="360" w:lineRule="auto"/>
        <w:rPr>
          <w:rFonts w:ascii="Times New Roman" w:eastAsia="宋体" w:hAnsi="Times New Roman" w:cs="Times New Roman"/>
        </w:rPr>
      </w:pPr>
      <w:r>
        <w:rPr>
          <w:rFonts w:ascii="Times New Roman" w:eastAsia="宋体" w:hAnsi="Times New Roman" w:cs="Times New Roman"/>
        </w:rPr>
        <w:t>His theory was based on Ptolemy's astronomy treatise Almagest</w:t>
      </w:r>
    </w:p>
    <w:p w14:paraId="3F19E77F" w14:textId="77777777" w:rsidR="00D84914" w:rsidRDefault="00000000">
      <w:pPr>
        <w:widowControl/>
        <w:numPr>
          <w:ilvl w:val="0"/>
          <w:numId w:val="13"/>
        </w:numPr>
        <w:spacing w:line="360" w:lineRule="auto"/>
        <w:rPr>
          <w:rFonts w:ascii="Times New Roman" w:eastAsia="宋体" w:hAnsi="Times New Roman" w:cs="Times New Roman"/>
        </w:rPr>
      </w:pPr>
      <w:r>
        <w:rPr>
          <w:rFonts w:ascii="Times New Roman" w:eastAsia="宋体" w:hAnsi="Times New Roman" w:cs="Times New Roman"/>
        </w:rPr>
        <w:t>He largely accepted the astronomical ideas of Aristotle.</w:t>
      </w:r>
    </w:p>
    <w:p w14:paraId="5FD2C81B" w14:textId="77777777" w:rsidR="00D84914" w:rsidRPr="001B15EA" w:rsidRDefault="00D84914">
      <w:pPr>
        <w:spacing w:line="360" w:lineRule="auto"/>
        <w:rPr>
          <w:rFonts w:ascii="Times New Roman" w:eastAsia="宋体" w:hAnsi="Times New Roman" w:cs="Times New Roman"/>
          <w:lang w:eastAsia="zh-TW"/>
        </w:rPr>
      </w:pPr>
    </w:p>
    <w:p w14:paraId="34538CE6"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2</w:t>
      </w:r>
    </w:p>
    <w:p w14:paraId="04512C46" w14:textId="57905C79"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his other influential treatise, </w:t>
      </w:r>
      <w:proofErr w:type="spellStart"/>
      <w:r>
        <w:rPr>
          <w:rFonts w:ascii="Times New Roman" w:eastAsia="宋体" w:hAnsi="Times New Roman" w:cs="Times New Roman"/>
        </w:rPr>
        <w:t>Geographia</w:t>
      </w:r>
      <w:proofErr w:type="spellEnd"/>
      <w:r>
        <w:rPr>
          <w:rFonts w:ascii="Times New Roman" w:eastAsia="宋体" w:hAnsi="Times New Roman" w:cs="Times New Roman"/>
        </w:rPr>
        <w:t xml:space="preserve">, Ptolemy rejected the nearly correct computation of the distance around Earth-Earth’s circumference-made by Eratosthenes in approximately 240 BC </w:t>
      </w:r>
      <w:r>
        <w:rPr>
          <w:rFonts w:ascii="Times New Roman" w:eastAsia="宋体" w:hAnsi="Times New Roman" w:cs="Times New Roman"/>
        </w:rPr>
        <w:lastRenderedPageBreak/>
        <w:t xml:space="preserve">Rather, he chose an </w:t>
      </w:r>
      <w:r>
        <w:rPr>
          <w:rFonts w:ascii="Times New Roman" w:eastAsia="宋体" w:hAnsi="Times New Roman" w:cs="Times New Roman"/>
          <w:shd w:val="clear" w:color="auto" w:fill="C0C0C0"/>
        </w:rPr>
        <w:t>erroneous</w:t>
      </w:r>
      <w:r>
        <w:rPr>
          <w:rFonts w:ascii="Times New Roman" w:eastAsia="宋体" w:hAnsi="Times New Roman" w:cs="Times New Roman"/>
        </w:rPr>
        <w:t xml:space="preserve"> and much smaller distance (about 75 percent of the actual size). Ptolemy did not make any measurements himself, as Eratosthenes had done, but selectively compiled other information that was known at the time. The estimate he chose came from the Greek astronomer </w:t>
      </w:r>
      <w:proofErr w:type="spellStart"/>
      <w:r>
        <w:rPr>
          <w:rFonts w:ascii="Times New Roman" w:eastAsia="宋体" w:hAnsi="Times New Roman" w:cs="Times New Roman"/>
        </w:rPr>
        <w:t>Poseidonius</w:t>
      </w:r>
      <w:proofErr w:type="spellEnd"/>
      <w:r>
        <w:rPr>
          <w:rFonts w:ascii="Times New Roman" w:eastAsia="宋体" w:hAnsi="Times New Roman" w:cs="Times New Roman"/>
        </w:rPr>
        <w:t>. Subsequently, however, his choices became known as Ptolemaic ideas and were considered irrefutable. Also, Ptolemy assumed that the known world’s land surface covered 180 degrees of longitude ranging from the Canary Islands in the west to the easternmost part of Asia (about 20 degrees of longitude too much). This error on his map showed the Atlantic Ocean much too narrow and connecting western Europe and east Asia, without the American continents in between. This remained the understanding of the world for 1.300 years.</w:t>
      </w:r>
    </w:p>
    <w:p w14:paraId="391C2F4E" w14:textId="77777777" w:rsidR="00D84914" w:rsidRDefault="00D84914">
      <w:pPr>
        <w:spacing w:line="360" w:lineRule="auto"/>
        <w:rPr>
          <w:rFonts w:ascii="Times New Roman" w:eastAsia="宋体" w:hAnsi="Times New Roman" w:cs="Times New Roman"/>
          <w:lang w:val="zh-TW" w:eastAsia="zh-TW"/>
        </w:rPr>
      </w:pPr>
    </w:p>
    <w:p w14:paraId="094F8DD1" w14:textId="77777777" w:rsidR="00D84914" w:rsidRDefault="00000000">
      <w:pPr>
        <w:widowControl/>
        <w:numPr>
          <w:ilvl w:val="0"/>
          <w:numId w:val="14"/>
        </w:numPr>
        <w:spacing w:line="360" w:lineRule="auto"/>
        <w:rPr>
          <w:rFonts w:ascii="Times New Roman" w:eastAsia="宋体" w:hAnsi="Times New Roman" w:cs="Times New Roman"/>
          <w:b/>
          <w:bCs/>
        </w:rPr>
      </w:pPr>
      <w:r>
        <w:rPr>
          <w:rFonts w:ascii="Times New Roman" w:eastAsia="宋体" w:hAnsi="Times New Roman" w:cs="Times New Roman"/>
          <w:b/>
          <w:bCs/>
        </w:rPr>
        <w:t>The word ‘</w:t>
      </w:r>
      <w:r>
        <w:rPr>
          <w:rFonts w:ascii="Times New Roman" w:eastAsia="宋体" w:hAnsi="Times New Roman" w:cs="Times New Roman"/>
          <w:b/>
          <w:bCs/>
          <w:shd w:val="clear" w:color="auto" w:fill="C0C0C0"/>
        </w:rPr>
        <w:t>erroneous</w:t>
      </w:r>
      <w:r>
        <w:rPr>
          <w:rFonts w:ascii="Times New Roman" w:eastAsia="宋体" w:hAnsi="Times New Roman" w:cs="Times New Roman"/>
          <w:b/>
          <w:bCs/>
        </w:rPr>
        <w:t>’ in the passage is closest in meaning to</w:t>
      </w:r>
    </w:p>
    <w:p w14:paraId="4C005388" w14:textId="77777777" w:rsidR="00D84914" w:rsidRDefault="00000000">
      <w:pPr>
        <w:widowControl/>
        <w:numPr>
          <w:ilvl w:val="0"/>
          <w:numId w:val="15"/>
        </w:numPr>
        <w:spacing w:line="360" w:lineRule="auto"/>
        <w:rPr>
          <w:rFonts w:ascii="Times New Roman" w:eastAsia="宋体" w:hAnsi="Times New Roman" w:cs="Times New Roman"/>
        </w:rPr>
      </w:pPr>
      <w:r>
        <w:rPr>
          <w:rFonts w:ascii="Times New Roman" w:eastAsia="宋体" w:hAnsi="Times New Roman" w:cs="Times New Roman"/>
        </w:rPr>
        <w:t>widely accepted</w:t>
      </w:r>
    </w:p>
    <w:p w14:paraId="4391629F" w14:textId="77777777" w:rsidR="00D84914" w:rsidRDefault="00000000">
      <w:pPr>
        <w:widowControl/>
        <w:numPr>
          <w:ilvl w:val="0"/>
          <w:numId w:val="15"/>
        </w:numPr>
        <w:spacing w:line="360" w:lineRule="auto"/>
        <w:rPr>
          <w:rFonts w:ascii="Times New Roman" w:eastAsia="宋体" w:hAnsi="Times New Roman" w:cs="Times New Roman"/>
        </w:rPr>
      </w:pPr>
      <w:r>
        <w:rPr>
          <w:rFonts w:ascii="Times New Roman" w:eastAsia="宋体" w:hAnsi="Times New Roman" w:cs="Times New Roman"/>
        </w:rPr>
        <w:t xml:space="preserve">recently determined </w:t>
      </w:r>
    </w:p>
    <w:p w14:paraId="3B813BEA" w14:textId="77777777" w:rsidR="00D84914" w:rsidRDefault="00000000">
      <w:pPr>
        <w:widowControl/>
        <w:numPr>
          <w:ilvl w:val="0"/>
          <w:numId w:val="15"/>
        </w:numPr>
        <w:spacing w:line="360" w:lineRule="auto"/>
        <w:rPr>
          <w:rFonts w:ascii="Times New Roman" w:eastAsia="宋体" w:hAnsi="Times New Roman" w:cs="Times New Roman"/>
        </w:rPr>
      </w:pPr>
      <w:r>
        <w:rPr>
          <w:rFonts w:ascii="Times New Roman" w:eastAsia="宋体" w:hAnsi="Times New Roman" w:cs="Times New Roman"/>
        </w:rPr>
        <w:t>Incorrect</w:t>
      </w:r>
    </w:p>
    <w:p w14:paraId="67E444CA" w14:textId="77777777" w:rsidR="00D84914" w:rsidRDefault="00000000">
      <w:pPr>
        <w:widowControl/>
        <w:numPr>
          <w:ilvl w:val="0"/>
          <w:numId w:val="15"/>
        </w:numPr>
        <w:spacing w:line="360" w:lineRule="auto"/>
        <w:rPr>
          <w:rFonts w:ascii="Times New Roman" w:eastAsia="宋体" w:hAnsi="Times New Roman" w:cs="Times New Roman"/>
        </w:rPr>
      </w:pPr>
      <w:r>
        <w:rPr>
          <w:rFonts w:ascii="Times New Roman" w:eastAsia="宋体" w:hAnsi="Times New Roman" w:cs="Times New Roman"/>
        </w:rPr>
        <w:t>Debatable</w:t>
      </w:r>
    </w:p>
    <w:p w14:paraId="3B2FEFD8" w14:textId="77777777" w:rsidR="00D84914" w:rsidRDefault="00D84914">
      <w:pPr>
        <w:spacing w:line="360" w:lineRule="auto"/>
        <w:rPr>
          <w:rFonts w:ascii="Times New Roman" w:eastAsia="宋体" w:hAnsi="Times New Roman" w:cs="Times New Roman"/>
          <w:lang w:val="zh-TW" w:eastAsia="zh-TW"/>
        </w:rPr>
      </w:pPr>
    </w:p>
    <w:p w14:paraId="391111FA" w14:textId="77777777" w:rsidR="00D84914" w:rsidRDefault="00000000">
      <w:pPr>
        <w:widowControl/>
        <w:numPr>
          <w:ilvl w:val="0"/>
          <w:numId w:val="16"/>
        </w:numPr>
        <w:spacing w:line="360" w:lineRule="auto"/>
        <w:rPr>
          <w:rFonts w:ascii="Times New Roman" w:eastAsia="宋体" w:hAnsi="Times New Roman" w:cs="Times New Roman"/>
          <w:b/>
          <w:bCs/>
        </w:rPr>
      </w:pPr>
      <w:r>
        <w:rPr>
          <w:rFonts w:ascii="Times New Roman" w:eastAsia="宋体" w:hAnsi="Times New Roman" w:cs="Times New Roman"/>
          <w:b/>
          <w:bCs/>
        </w:rPr>
        <w:t xml:space="preserve">According to paragraph 2, how did Ptolemy determine the circumference of Earth for his treatise </w:t>
      </w:r>
      <w:proofErr w:type="spellStart"/>
      <w:r>
        <w:rPr>
          <w:rFonts w:ascii="Times New Roman" w:eastAsia="宋体" w:hAnsi="Times New Roman" w:cs="Times New Roman"/>
          <w:b/>
          <w:bCs/>
        </w:rPr>
        <w:t>Geographia</w:t>
      </w:r>
      <w:proofErr w:type="spellEnd"/>
      <w:r>
        <w:rPr>
          <w:rFonts w:ascii="Times New Roman" w:eastAsia="宋体" w:hAnsi="Times New Roman" w:cs="Times New Roman"/>
          <w:b/>
          <w:bCs/>
        </w:rPr>
        <w:t>?</w:t>
      </w:r>
    </w:p>
    <w:p w14:paraId="5EEB7BDC" w14:textId="77777777" w:rsidR="00D84914" w:rsidRDefault="00000000">
      <w:pPr>
        <w:widowControl/>
        <w:numPr>
          <w:ilvl w:val="0"/>
          <w:numId w:val="17"/>
        </w:numPr>
        <w:spacing w:line="360" w:lineRule="auto"/>
        <w:rPr>
          <w:rFonts w:ascii="Times New Roman" w:eastAsia="宋体" w:hAnsi="Times New Roman" w:cs="Times New Roman"/>
        </w:rPr>
      </w:pPr>
      <w:r>
        <w:rPr>
          <w:rFonts w:ascii="Times New Roman" w:eastAsia="宋体" w:hAnsi="Times New Roman" w:cs="Times New Roman"/>
        </w:rPr>
        <w:t>He made his own measurements.</w:t>
      </w:r>
    </w:p>
    <w:p w14:paraId="0AFB912C" w14:textId="77777777" w:rsidR="00D84914" w:rsidRDefault="00000000">
      <w:pPr>
        <w:widowControl/>
        <w:numPr>
          <w:ilvl w:val="0"/>
          <w:numId w:val="17"/>
        </w:numPr>
        <w:spacing w:line="360" w:lineRule="auto"/>
        <w:rPr>
          <w:rFonts w:ascii="Times New Roman" w:eastAsia="宋体" w:hAnsi="Times New Roman" w:cs="Times New Roman"/>
        </w:rPr>
      </w:pPr>
      <w:r>
        <w:rPr>
          <w:rFonts w:ascii="Times New Roman" w:eastAsia="宋体" w:hAnsi="Times New Roman" w:cs="Times New Roman"/>
        </w:rPr>
        <w:t>He computed an average of the measurements made by several  Greek astronomers.</w:t>
      </w:r>
    </w:p>
    <w:p w14:paraId="6FFD0E30" w14:textId="77777777" w:rsidR="00D84914" w:rsidRDefault="00000000">
      <w:pPr>
        <w:widowControl/>
        <w:numPr>
          <w:ilvl w:val="0"/>
          <w:numId w:val="17"/>
        </w:numPr>
        <w:spacing w:line="360" w:lineRule="auto"/>
        <w:rPr>
          <w:rFonts w:ascii="Times New Roman" w:eastAsia="宋体" w:hAnsi="Times New Roman" w:cs="Times New Roman"/>
        </w:rPr>
      </w:pPr>
      <w:r>
        <w:rPr>
          <w:rFonts w:ascii="Times New Roman" w:eastAsia="宋体" w:hAnsi="Times New Roman" w:cs="Times New Roman"/>
        </w:rPr>
        <w:t>He relied on Eratosthenes’ computation.</w:t>
      </w:r>
    </w:p>
    <w:p w14:paraId="5A163309" w14:textId="77777777" w:rsidR="00D84914" w:rsidRDefault="00000000">
      <w:pPr>
        <w:widowControl/>
        <w:numPr>
          <w:ilvl w:val="0"/>
          <w:numId w:val="17"/>
        </w:numPr>
        <w:spacing w:line="360" w:lineRule="auto"/>
        <w:rPr>
          <w:rFonts w:ascii="Times New Roman" w:eastAsia="宋体" w:hAnsi="Times New Roman" w:cs="Times New Roman"/>
        </w:rPr>
      </w:pPr>
      <w:r>
        <w:rPr>
          <w:rFonts w:ascii="Times New Roman" w:eastAsia="宋体" w:hAnsi="Times New Roman" w:cs="Times New Roman"/>
        </w:rPr>
        <w:t xml:space="preserve">He used an estimate </w:t>
      </w:r>
      <w:proofErr w:type="spellStart"/>
      <w:r>
        <w:rPr>
          <w:rFonts w:ascii="Times New Roman" w:eastAsia="宋体" w:hAnsi="Times New Roman" w:cs="Times New Roman"/>
        </w:rPr>
        <w:t>Poseidonius</w:t>
      </w:r>
      <w:proofErr w:type="spellEnd"/>
      <w:r>
        <w:rPr>
          <w:rFonts w:ascii="Times New Roman" w:eastAsia="宋体" w:hAnsi="Times New Roman" w:cs="Times New Roman"/>
        </w:rPr>
        <w:t xml:space="preserve"> had made.</w:t>
      </w:r>
    </w:p>
    <w:p w14:paraId="20B0B3D1" w14:textId="77777777" w:rsidR="00D84914" w:rsidRPr="001B15EA" w:rsidRDefault="00D84914">
      <w:pPr>
        <w:spacing w:line="360" w:lineRule="auto"/>
        <w:rPr>
          <w:rFonts w:ascii="Times New Roman" w:eastAsia="宋体" w:hAnsi="Times New Roman" w:cs="Times New Roman"/>
          <w:lang w:eastAsia="zh-TW"/>
        </w:rPr>
      </w:pPr>
    </w:p>
    <w:p w14:paraId="35EF20B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31C69A0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combination of these two errors-Earth’s circumference too small and land area too large-encouraged mariners of the fifteenth century to assume that a </w:t>
      </w:r>
      <w:r>
        <w:rPr>
          <w:rFonts w:ascii="Times New Roman" w:eastAsia="宋体" w:hAnsi="Times New Roman" w:cs="Times New Roman"/>
          <w:shd w:val="clear" w:color="auto" w:fill="C0C0C0"/>
        </w:rPr>
        <w:t>relatively</w:t>
      </w:r>
      <w:r>
        <w:rPr>
          <w:rFonts w:ascii="Times New Roman" w:eastAsia="宋体" w:hAnsi="Times New Roman" w:cs="Times New Roman"/>
        </w:rPr>
        <w:t xml:space="preserve"> short voyage across the Atlantic Ocean would take them to Asia. Columbus was the first to promote an expedition on the basis of these errors. When Columbus reached land, he had traveled as far as he expected to travel to reach Asia and logically assumed that he had succeeded.</w:t>
      </w:r>
    </w:p>
    <w:p w14:paraId="2B106D1E" w14:textId="77777777" w:rsidR="00D84914" w:rsidRDefault="00D84914">
      <w:pPr>
        <w:spacing w:line="360" w:lineRule="auto"/>
        <w:rPr>
          <w:rFonts w:ascii="Times New Roman" w:eastAsia="宋体" w:hAnsi="Times New Roman" w:cs="Times New Roman"/>
          <w:lang w:eastAsia="zh-TW"/>
        </w:rPr>
      </w:pPr>
    </w:p>
    <w:p w14:paraId="3036D890" w14:textId="77777777" w:rsidR="00D84914" w:rsidRDefault="00000000">
      <w:pPr>
        <w:widowControl/>
        <w:numPr>
          <w:ilvl w:val="0"/>
          <w:numId w:val="18"/>
        </w:numPr>
        <w:spacing w:line="360" w:lineRule="auto"/>
        <w:rPr>
          <w:rFonts w:ascii="Times New Roman" w:eastAsia="宋体" w:hAnsi="Times New Roman" w:cs="Times New Roman"/>
          <w:b/>
          <w:bCs/>
        </w:rPr>
      </w:pPr>
      <w:r>
        <w:rPr>
          <w:rFonts w:ascii="Times New Roman" w:eastAsia="宋体" w:hAnsi="Times New Roman" w:cs="Times New Roman"/>
          <w:b/>
          <w:bCs/>
        </w:rPr>
        <w:lastRenderedPageBreak/>
        <w:t xml:space="preserve">The word </w:t>
      </w:r>
      <w:r>
        <w:rPr>
          <w:rFonts w:ascii="Times New Roman" w:eastAsia="宋体" w:hAnsi="Times New Roman" w:cs="Times New Roman"/>
          <w:b/>
          <w:bCs/>
          <w:shd w:val="clear" w:color="auto" w:fill="C0C0C0"/>
        </w:rPr>
        <w:t>relatively</w:t>
      </w:r>
      <w:r>
        <w:rPr>
          <w:rFonts w:ascii="Times New Roman" w:eastAsia="宋体" w:hAnsi="Times New Roman" w:cs="Times New Roman"/>
          <w:b/>
          <w:bCs/>
        </w:rPr>
        <w:t xml:space="preserve"> in the passage is closest in meaning to</w:t>
      </w:r>
    </w:p>
    <w:p w14:paraId="431EDCC9" w14:textId="77777777" w:rsidR="00D84914" w:rsidRDefault="00000000">
      <w:pPr>
        <w:widowControl/>
        <w:numPr>
          <w:ilvl w:val="0"/>
          <w:numId w:val="19"/>
        </w:numPr>
        <w:spacing w:line="360" w:lineRule="auto"/>
        <w:rPr>
          <w:rFonts w:ascii="Times New Roman" w:eastAsia="宋体" w:hAnsi="Times New Roman" w:cs="Times New Roman"/>
        </w:rPr>
      </w:pPr>
      <w:r>
        <w:rPr>
          <w:rFonts w:ascii="Times New Roman" w:eastAsia="宋体" w:hAnsi="Times New Roman" w:cs="Times New Roman"/>
        </w:rPr>
        <w:t>Unusually</w:t>
      </w:r>
    </w:p>
    <w:p w14:paraId="1208E802" w14:textId="77777777" w:rsidR="00D84914" w:rsidRDefault="00000000">
      <w:pPr>
        <w:widowControl/>
        <w:numPr>
          <w:ilvl w:val="0"/>
          <w:numId w:val="19"/>
        </w:numPr>
        <w:spacing w:line="360" w:lineRule="auto"/>
        <w:rPr>
          <w:rFonts w:ascii="Times New Roman" w:eastAsia="宋体" w:hAnsi="Times New Roman" w:cs="Times New Roman"/>
        </w:rPr>
      </w:pPr>
      <w:r>
        <w:rPr>
          <w:rFonts w:ascii="Times New Roman" w:eastAsia="宋体" w:hAnsi="Times New Roman" w:cs="Times New Roman"/>
        </w:rPr>
        <w:t>Predictably</w:t>
      </w:r>
    </w:p>
    <w:p w14:paraId="7AB95829" w14:textId="77777777" w:rsidR="00D84914" w:rsidRDefault="00000000">
      <w:pPr>
        <w:widowControl/>
        <w:numPr>
          <w:ilvl w:val="0"/>
          <w:numId w:val="19"/>
        </w:numPr>
        <w:spacing w:line="360" w:lineRule="auto"/>
        <w:rPr>
          <w:rFonts w:ascii="Times New Roman" w:eastAsia="宋体" w:hAnsi="Times New Roman" w:cs="Times New Roman"/>
        </w:rPr>
      </w:pPr>
      <w:r>
        <w:rPr>
          <w:rFonts w:ascii="Times New Roman" w:eastAsia="宋体" w:hAnsi="Times New Roman" w:cs="Times New Roman"/>
        </w:rPr>
        <w:t>Comparatively</w:t>
      </w:r>
    </w:p>
    <w:p w14:paraId="33780904" w14:textId="77777777" w:rsidR="00D84914" w:rsidRDefault="00000000">
      <w:pPr>
        <w:widowControl/>
        <w:numPr>
          <w:ilvl w:val="0"/>
          <w:numId w:val="19"/>
        </w:numPr>
        <w:spacing w:line="360" w:lineRule="auto"/>
        <w:rPr>
          <w:rFonts w:ascii="Times New Roman" w:eastAsia="宋体" w:hAnsi="Times New Roman" w:cs="Times New Roman"/>
        </w:rPr>
      </w:pPr>
      <w:r>
        <w:rPr>
          <w:rFonts w:ascii="Times New Roman" w:eastAsia="宋体" w:hAnsi="Times New Roman" w:cs="Times New Roman"/>
        </w:rPr>
        <w:t>Conveniently</w:t>
      </w:r>
    </w:p>
    <w:p w14:paraId="1EFEBC7E" w14:textId="77777777" w:rsidR="00D84914" w:rsidRDefault="00D84914">
      <w:pPr>
        <w:spacing w:line="360" w:lineRule="auto"/>
        <w:rPr>
          <w:rFonts w:ascii="Times New Roman" w:eastAsia="宋体" w:hAnsi="Times New Roman" w:cs="Times New Roman"/>
        </w:rPr>
      </w:pPr>
    </w:p>
    <w:p w14:paraId="2D91DFAD" w14:textId="77777777" w:rsidR="00D84914" w:rsidRDefault="00000000">
      <w:pPr>
        <w:widowControl/>
        <w:numPr>
          <w:ilvl w:val="0"/>
          <w:numId w:val="20"/>
        </w:numPr>
        <w:spacing w:line="360" w:lineRule="auto"/>
        <w:rPr>
          <w:rFonts w:ascii="Times New Roman" w:eastAsia="宋体" w:hAnsi="Times New Roman" w:cs="Times New Roman"/>
          <w:b/>
          <w:bCs/>
        </w:rPr>
      </w:pPr>
      <w:r>
        <w:rPr>
          <w:rFonts w:ascii="Times New Roman" w:eastAsia="宋体" w:hAnsi="Times New Roman" w:cs="Times New Roman"/>
          <w:b/>
          <w:bCs/>
        </w:rPr>
        <w:t>Paragraph 3 suggests that it was logical for Columbus to assume that he had reached Asia because</w:t>
      </w:r>
    </w:p>
    <w:p w14:paraId="503EC8A3" w14:textId="77777777" w:rsidR="00D84914" w:rsidRDefault="00000000">
      <w:pPr>
        <w:widowControl/>
        <w:numPr>
          <w:ilvl w:val="0"/>
          <w:numId w:val="21"/>
        </w:numPr>
        <w:spacing w:line="360" w:lineRule="auto"/>
        <w:rPr>
          <w:rFonts w:ascii="Times New Roman" w:eastAsia="宋体" w:hAnsi="Times New Roman" w:cs="Times New Roman"/>
        </w:rPr>
      </w:pPr>
      <w:r>
        <w:rPr>
          <w:rFonts w:ascii="Times New Roman" w:eastAsia="宋体" w:hAnsi="Times New Roman" w:cs="Times New Roman"/>
        </w:rPr>
        <w:t>Columbus had calculated Earth’s circumference using a new method that, although mistaken, seemed correct</w:t>
      </w:r>
    </w:p>
    <w:p w14:paraId="13A3F86C" w14:textId="77777777" w:rsidR="00D84914" w:rsidRDefault="00000000">
      <w:pPr>
        <w:widowControl/>
        <w:numPr>
          <w:ilvl w:val="0"/>
          <w:numId w:val="21"/>
        </w:numPr>
        <w:spacing w:line="360" w:lineRule="auto"/>
        <w:rPr>
          <w:rFonts w:ascii="Times New Roman" w:eastAsia="宋体" w:hAnsi="Times New Roman" w:cs="Times New Roman"/>
        </w:rPr>
      </w:pPr>
      <w:r>
        <w:rPr>
          <w:rFonts w:ascii="Times New Roman" w:eastAsia="宋体" w:hAnsi="Times New Roman" w:cs="Times New Roman"/>
        </w:rPr>
        <w:t>other mariners had reported that they had reached Asia by crossing the Atlantic Ocean</w:t>
      </w:r>
    </w:p>
    <w:p w14:paraId="147E0D98" w14:textId="77777777" w:rsidR="00D84914" w:rsidRDefault="00000000">
      <w:pPr>
        <w:widowControl/>
        <w:numPr>
          <w:ilvl w:val="0"/>
          <w:numId w:val="21"/>
        </w:numPr>
        <w:spacing w:line="360" w:lineRule="auto"/>
        <w:rPr>
          <w:rFonts w:ascii="Times New Roman" w:eastAsia="宋体" w:hAnsi="Times New Roman" w:cs="Times New Roman"/>
        </w:rPr>
      </w:pPr>
      <w:r>
        <w:rPr>
          <w:rFonts w:ascii="Times New Roman" w:eastAsia="宋体" w:hAnsi="Times New Roman" w:cs="Times New Roman"/>
        </w:rPr>
        <w:t>the voyage across the Atlantic Ocean took Columbus much longer than expected</w:t>
      </w:r>
    </w:p>
    <w:p w14:paraId="42DC4933" w14:textId="77777777" w:rsidR="00D84914" w:rsidRDefault="00000000">
      <w:pPr>
        <w:widowControl/>
        <w:numPr>
          <w:ilvl w:val="0"/>
          <w:numId w:val="21"/>
        </w:numPr>
        <w:spacing w:line="360" w:lineRule="auto"/>
        <w:rPr>
          <w:rFonts w:ascii="Times New Roman" w:eastAsia="宋体" w:hAnsi="Times New Roman" w:cs="Times New Roman"/>
        </w:rPr>
      </w:pPr>
      <w:r>
        <w:rPr>
          <w:rFonts w:ascii="Times New Roman" w:eastAsia="宋体" w:hAnsi="Times New Roman" w:cs="Times New Roman"/>
        </w:rPr>
        <w:t>the distance Columbus had traveled matched the distance between Europe and Asia on Ptolemy’s map</w:t>
      </w:r>
    </w:p>
    <w:p w14:paraId="17F10039" w14:textId="77777777" w:rsidR="00D84914" w:rsidRDefault="00D84914">
      <w:pPr>
        <w:spacing w:line="360" w:lineRule="auto"/>
        <w:rPr>
          <w:rFonts w:ascii="Times New Roman" w:eastAsia="宋体" w:hAnsi="Times New Roman" w:cs="Times New Roman"/>
        </w:rPr>
      </w:pPr>
    </w:p>
    <w:p w14:paraId="13A24441"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53213845" w14:textId="77777777" w:rsidR="00D84914" w:rsidRDefault="00000000">
      <w:pPr>
        <w:spacing w:line="360" w:lineRule="auto"/>
        <w:rPr>
          <w:rFonts w:ascii="Times New Roman" w:eastAsia="宋体" w:hAnsi="Times New Roman" w:cs="Times New Roman"/>
        </w:rPr>
      </w:pPr>
      <w:bookmarkStart w:id="196" w:name="OLE_LINK163"/>
      <w:bookmarkStart w:id="197" w:name="OLE_LINK164"/>
      <w:r>
        <w:rPr>
          <w:rFonts w:ascii="Times New Roman" w:eastAsia="宋体" w:hAnsi="Times New Roman" w:cs="Times New Roman"/>
        </w:rPr>
        <w:t>To his credit</w:t>
      </w:r>
      <w:bookmarkEnd w:id="196"/>
      <w:bookmarkEnd w:id="197"/>
      <w:r>
        <w:rPr>
          <w:rFonts w:ascii="Times New Roman" w:eastAsia="宋体" w:hAnsi="Times New Roman" w:cs="Times New Roman"/>
        </w:rPr>
        <w:t>, Ptolemy’s map introduced some excellent standard to mapmaking. despite the errors. Though he was not the first to use his idea of a gridded coordinate system, his method of showing latitude and longitude became a standard for future maps. Also Ptolemy insisted that maps should be drawn to scale. Many maps of his time were distorted by enlarging the better known places in order to include all the known information. Unfortunately, many mapmakers of his time failed to adopt his practical approach to scale and location.</w:t>
      </w:r>
    </w:p>
    <w:p w14:paraId="3C7893EC" w14:textId="77777777" w:rsidR="00D84914" w:rsidRDefault="00D84914">
      <w:pPr>
        <w:spacing w:line="360" w:lineRule="auto"/>
        <w:rPr>
          <w:rFonts w:ascii="Times New Roman" w:eastAsia="宋体" w:hAnsi="Times New Roman" w:cs="Times New Roman"/>
        </w:rPr>
      </w:pPr>
    </w:p>
    <w:p w14:paraId="78CF8AF0"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4D1220F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Maps began to proliferate in the sixteenth century. Each voyage of exploration and discovery provided new information that had to be mapped. In 1507, a German mapmaker, Martin </w:t>
      </w:r>
      <w:proofErr w:type="spellStart"/>
      <w:r>
        <w:rPr>
          <w:rFonts w:ascii="Times New Roman" w:eastAsia="宋体" w:hAnsi="Times New Roman" w:cs="Times New Roman"/>
        </w:rPr>
        <w:t>Waldseemoler</w:t>
      </w:r>
      <w:proofErr w:type="spellEnd"/>
      <w:r>
        <w:rPr>
          <w:rFonts w:ascii="Times New Roman" w:eastAsia="宋体" w:hAnsi="Times New Roman" w:cs="Times New Roman"/>
        </w:rPr>
        <w:t xml:space="preserve">, produced a map of the world, </w:t>
      </w:r>
      <w:bookmarkStart w:id="198" w:name="OLE_LINK120"/>
      <w:bookmarkStart w:id="199" w:name="OLE_LINK119"/>
      <w:bookmarkStart w:id="200" w:name="OLE_LINK121"/>
      <w:bookmarkStart w:id="201" w:name="OLE_LINK122"/>
      <w:r>
        <w:rPr>
          <w:rFonts w:ascii="Times New Roman" w:eastAsia="宋体" w:hAnsi="Times New Roman" w:cs="Times New Roman"/>
        </w:rPr>
        <w:t xml:space="preserve">Universalis </w:t>
      </w:r>
      <w:bookmarkEnd w:id="198"/>
      <w:bookmarkEnd w:id="199"/>
      <w:r>
        <w:rPr>
          <w:rFonts w:ascii="Times New Roman" w:eastAsia="宋体" w:hAnsi="Times New Roman" w:cs="Times New Roman"/>
        </w:rPr>
        <w:t>Cosmographia</w:t>
      </w:r>
      <w:bookmarkEnd w:id="200"/>
      <w:bookmarkEnd w:id="201"/>
      <w:r>
        <w:rPr>
          <w:rFonts w:ascii="Times New Roman" w:eastAsia="宋体" w:hAnsi="Times New Roman" w:cs="Times New Roman"/>
        </w:rPr>
        <w:t>, which was the first to show Columbus’s discovery as a separate continent. But he cautiously made the new continent very narrow-just a long</w:t>
      </w:r>
      <w:r>
        <w:rPr>
          <w:rFonts w:ascii="Times New Roman" w:eastAsia="宋体" w:hAnsi="Times New Roman" w:cs="Times New Roman"/>
        </w:rPr>
        <w:t>，</w:t>
      </w:r>
      <w:r>
        <w:rPr>
          <w:rFonts w:ascii="Times New Roman" w:eastAsia="宋体" w:hAnsi="Times New Roman" w:cs="Times New Roman"/>
        </w:rPr>
        <w:t xml:space="preserve">skinny island-rather than contradict Ptolemy’s erroneous circumference of Earth By the middle of the sixteenth century, enough voyages had been made, including </w:t>
      </w:r>
      <w:proofErr w:type="spellStart"/>
      <w:r>
        <w:rPr>
          <w:rFonts w:ascii="Times New Roman" w:eastAsia="宋体" w:hAnsi="Times New Roman" w:cs="Times New Roman"/>
        </w:rPr>
        <w:t>Magelan’s</w:t>
      </w:r>
      <w:proofErr w:type="spellEnd"/>
      <w:r>
        <w:rPr>
          <w:rFonts w:ascii="Times New Roman" w:eastAsia="宋体" w:hAnsi="Times New Roman" w:cs="Times New Roman"/>
        </w:rPr>
        <w:t xml:space="preserve"> trip </w:t>
      </w:r>
      <w:r>
        <w:rPr>
          <w:rFonts w:ascii="Times New Roman" w:eastAsia="宋体" w:hAnsi="Times New Roman" w:cs="Times New Roman"/>
        </w:rPr>
        <w:lastRenderedPageBreak/>
        <w:t>around the world, that most mapmakers recognized that Earth’s circumference as shown on Ptolemy’s map was wrong.</w:t>
      </w:r>
    </w:p>
    <w:p w14:paraId="4B8735F0" w14:textId="77777777" w:rsidR="00D84914" w:rsidRDefault="00D84914">
      <w:pPr>
        <w:spacing w:line="360" w:lineRule="auto"/>
        <w:rPr>
          <w:rFonts w:ascii="Times New Roman" w:eastAsia="宋体" w:hAnsi="Times New Roman" w:cs="Times New Roman"/>
        </w:rPr>
      </w:pPr>
    </w:p>
    <w:p w14:paraId="1D2D1759" w14:textId="77777777" w:rsidR="00D84914" w:rsidRDefault="00000000">
      <w:pPr>
        <w:widowControl/>
        <w:numPr>
          <w:ilvl w:val="0"/>
          <w:numId w:val="22"/>
        </w:numPr>
        <w:spacing w:line="360" w:lineRule="auto"/>
        <w:rPr>
          <w:rFonts w:ascii="Times New Roman" w:eastAsia="宋体" w:hAnsi="Times New Roman" w:cs="Times New Roman"/>
          <w:b/>
          <w:bCs/>
        </w:rPr>
      </w:pPr>
      <w:r>
        <w:rPr>
          <w:rFonts w:ascii="Times New Roman" w:eastAsia="宋体" w:hAnsi="Times New Roman" w:cs="Times New Roman"/>
          <w:b/>
          <w:bCs/>
        </w:rPr>
        <w:t>According to paragraph 5, the number of maps notably increased in the sixteenth century because</w:t>
      </w:r>
    </w:p>
    <w:p w14:paraId="65E57F08" w14:textId="77777777" w:rsidR="00D84914" w:rsidRDefault="00000000">
      <w:pPr>
        <w:widowControl/>
        <w:numPr>
          <w:ilvl w:val="0"/>
          <w:numId w:val="23"/>
        </w:numPr>
        <w:spacing w:line="360" w:lineRule="auto"/>
        <w:rPr>
          <w:rFonts w:ascii="Times New Roman" w:eastAsia="宋体" w:hAnsi="Times New Roman" w:cs="Times New Roman"/>
        </w:rPr>
      </w:pPr>
      <w:r>
        <w:rPr>
          <w:rFonts w:ascii="Times New Roman" w:eastAsia="宋体" w:hAnsi="Times New Roman" w:cs="Times New Roman"/>
        </w:rPr>
        <w:t>mapmakers were competing to show new continents on their maps</w:t>
      </w:r>
    </w:p>
    <w:p w14:paraId="30473D9C" w14:textId="77777777" w:rsidR="00D84914" w:rsidRDefault="00000000">
      <w:pPr>
        <w:widowControl/>
        <w:numPr>
          <w:ilvl w:val="0"/>
          <w:numId w:val="23"/>
        </w:numPr>
        <w:spacing w:line="360" w:lineRule="auto"/>
        <w:rPr>
          <w:rFonts w:ascii="Times New Roman" w:eastAsia="宋体" w:hAnsi="Times New Roman" w:cs="Times New Roman"/>
        </w:rPr>
      </w:pPr>
      <w:r>
        <w:rPr>
          <w:rFonts w:ascii="Times New Roman" w:eastAsia="宋体" w:hAnsi="Times New Roman" w:cs="Times New Roman"/>
        </w:rPr>
        <w:t>so much new information was being learned from explorers’ voyages</w:t>
      </w:r>
    </w:p>
    <w:p w14:paraId="38134C22" w14:textId="77777777" w:rsidR="00D84914" w:rsidRDefault="00000000">
      <w:pPr>
        <w:widowControl/>
        <w:numPr>
          <w:ilvl w:val="0"/>
          <w:numId w:val="23"/>
        </w:numPr>
        <w:spacing w:line="360" w:lineRule="auto"/>
        <w:rPr>
          <w:rFonts w:ascii="Times New Roman" w:eastAsia="宋体" w:hAnsi="Times New Roman" w:cs="Times New Roman"/>
        </w:rPr>
      </w:pPr>
      <w:r>
        <w:rPr>
          <w:rFonts w:ascii="Times New Roman" w:eastAsia="宋体" w:hAnsi="Times New Roman" w:cs="Times New Roman"/>
        </w:rPr>
        <w:t>mapmakers had finally recognized that Earth’s circumference as shown on Ptolemy’s map was wrong</w:t>
      </w:r>
    </w:p>
    <w:p w14:paraId="575C929C" w14:textId="77777777" w:rsidR="00D84914" w:rsidRDefault="00000000">
      <w:pPr>
        <w:widowControl/>
        <w:numPr>
          <w:ilvl w:val="0"/>
          <w:numId w:val="23"/>
        </w:numPr>
        <w:spacing w:line="360" w:lineRule="auto"/>
        <w:rPr>
          <w:rFonts w:ascii="Times New Roman" w:eastAsia="宋体" w:hAnsi="Times New Roman" w:cs="Times New Roman"/>
        </w:rPr>
      </w:pPr>
      <w:r>
        <w:rPr>
          <w:rFonts w:ascii="Times New Roman" w:eastAsia="宋体" w:hAnsi="Times New Roman" w:cs="Times New Roman"/>
        </w:rPr>
        <w:t>mapmaking had become very profitable in places such as Germany</w:t>
      </w:r>
    </w:p>
    <w:p w14:paraId="157157D8" w14:textId="77777777" w:rsidR="00D84914" w:rsidRPr="001B15EA" w:rsidRDefault="00D84914">
      <w:pPr>
        <w:spacing w:line="360" w:lineRule="auto"/>
        <w:rPr>
          <w:rFonts w:ascii="Times New Roman" w:eastAsia="宋体" w:hAnsi="Times New Roman" w:cs="Times New Roman"/>
          <w:lang w:eastAsia="zh-TW"/>
        </w:rPr>
      </w:pPr>
    </w:p>
    <w:p w14:paraId="3843C5E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6</w:t>
      </w:r>
    </w:p>
    <w:p w14:paraId="1B0BC686"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rPr>
        <w:t xml:space="preserve">In 1569, the Flemish mapmaker, Gerardus Mercator, made a map of the world showing all the known lands using his now famous innovative grid system of latitude and longitude. In 1570, Abraham </w:t>
      </w:r>
      <w:proofErr w:type="spellStart"/>
      <w:r>
        <w:rPr>
          <w:rFonts w:ascii="Times New Roman" w:eastAsia="宋体" w:hAnsi="Times New Roman" w:cs="Times New Roman"/>
        </w:rPr>
        <w:t>Ortelus</w:t>
      </w:r>
      <w:proofErr w:type="spellEnd"/>
      <w:r>
        <w:rPr>
          <w:rFonts w:ascii="Times New Roman" w:eastAsia="宋体" w:hAnsi="Times New Roman" w:cs="Times New Roman"/>
        </w:rPr>
        <w:t>, a Belgian mapmaker, made the first known atlas of the world in an effort to compile the rapidly accumulating geographic knowledge. Although these maps still had some remaining traits of the Ptolemy map, they showed great improvements in detail and accuracy. A major feature retained from the Ptolemy map was the presence of a very large continent in the Antarctic-large enou</w:t>
      </w:r>
      <w:r>
        <w:rPr>
          <w:rFonts w:ascii="Times New Roman" w:eastAsia="宋体" w:hAnsi="Times New Roman" w:cs="Times New Roman"/>
          <w:szCs w:val="21"/>
        </w:rPr>
        <w:t xml:space="preserve">gh to counterbalance the weight of the Northern Hemisphere land. This belief was based on the Greek concept of symmetry, as well as </w:t>
      </w:r>
      <w:r>
        <w:rPr>
          <w:rFonts w:ascii="Times New Roman" w:eastAsia="宋体" w:hAnsi="Times New Roman" w:cs="Times New Roman"/>
          <w:szCs w:val="21"/>
          <w:shd w:val="clear" w:color="auto" w:fill="C0C0C0"/>
        </w:rPr>
        <w:t>the idea that Earth needed to be balanced to turn smoothly</w:t>
      </w:r>
      <w:r>
        <w:rPr>
          <w:rFonts w:ascii="Times New Roman" w:eastAsia="宋体" w:hAnsi="Times New Roman" w:cs="Times New Roman"/>
          <w:szCs w:val="21"/>
        </w:rPr>
        <w:t>.</w:t>
      </w:r>
    </w:p>
    <w:p w14:paraId="2DCBBE79" w14:textId="77777777" w:rsidR="00D84914" w:rsidRPr="001B15EA" w:rsidRDefault="00D84914">
      <w:pPr>
        <w:spacing w:line="360" w:lineRule="auto"/>
        <w:rPr>
          <w:rFonts w:ascii="Times New Roman" w:eastAsia="宋体" w:hAnsi="Times New Roman" w:cs="Times New Roman"/>
          <w:szCs w:val="21"/>
          <w:lang w:eastAsia="zh-TW"/>
        </w:rPr>
      </w:pPr>
    </w:p>
    <w:p w14:paraId="7C56FFD8"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 xml:space="preserve">8. Why did the author mention </w:t>
      </w:r>
      <w:r>
        <w:rPr>
          <w:rFonts w:ascii="Times New Roman" w:eastAsia="宋体" w:hAnsi="Times New Roman" w:cs="Times New Roman"/>
          <w:b/>
          <w:bCs/>
          <w:szCs w:val="21"/>
          <w:shd w:val="clear" w:color="auto" w:fill="C0C0C0"/>
        </w:rPr>
        <w:t>the idea that Earth needed to be balanced to turn smoothly</w:t>
      </w:r>
      <w:r>
        <w:rPr>
          <w:rFonts w:ascii="Times New Roman" w:eastAsia="宋体" w:hAnsi="Times New Roman" w:cs="Times New Roman"/>
          <w:b/>
          <w:bCs/>
          <w:szCs w:val="21"/>
        </w:rPr>
        <w:t>?</w:t>
      </w:r>
    </w:p>
    <w:p w14:paraId="30A20425" w14:textId="77777777" w:rsidR="00D84914" w:rsidRDefault="00000000">
      <w:pPr>
        <w:widowControl/>
        <w:numPr>
          <w:ilvl w:val="0"/>
          <w:numId w:val="24"/>
        </w:numPr>
        <w:spacing w:line="360" w:lineRule="auto"/>
        <w:rPr>
          <w:rFonts w:ascii="Times New Roman" w:eastAsia="宋体" w:hAnsi="Times New Roman" w:cs="Times New Roman"/>
          <w:szCs w:val="21"/>
        </w:rPr>
      </w:pPr>
      <w:r>
        <w:rPr>
          <w:rFonts w:ascii="Times New Roman" w:eastAsia="宋体" w:hAnsi="Times New Roman" w:cs="Times New Roman"/>
          <w:szCs w:val="21"/>
        </w:rPr>
        <w:t>To help explain why maps continued to show a very large continent in the Antarctic</w:t>
      </w:r>
    </w:p>
    <w:p w14:paraId="5285D0E3" w14:textId="77777777" w:rsidR="00D84914" w:rsidRDefault="00000000">
      <w:pPr>
        <w:widowControl/>
        <w:numPr>
          <w:ilvl w:val="0"/>
          <w:numId w:val="24"/>
        </w:numPr>
        <w:spacing w:line="360" w:lineRule="auto"/>
        <w:rPr>
          <w:rFonts w:ascii="Times New Roman" w:eastAsia="宋体" w:hAnsi="Times New Roman" w:cs="Times New Roman"/>
          <w:szCs w:val="21"/>
        </w:rPr>
      </w:pPr>
      <w:r>
        <w:rPr>
          <w:rFonts w:ascii="Times New Roman" w:eastAsia="宋体" w:hAnsi="Times New Roman" w:cs="Times New Roman"/>
          <w:szCs w:val="21"/>
        </w:rPr>
        <w:t>To demonstrate how using a grid system of latitude and longitude affected mapmaking</w:t>
      </w:r>
    </w:p>
    <w:p w14:paraId="72AB7F4F" w14:textId="77777777" w:rsidR="00D84914" w:rsidRDefault="00000000">
      <w:pPr>
        <w:widowControl/>
        <w:numPr>
          <w:ilvl w:val="0"/>
          <w:numId w:val="24"/>
        </w:num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To contrast the Greek approach to understanding continents with that of later mapmakers such as Mercator and </w:t>
      </w:r>
      <w:proofErr w:type="spellStart"/>
      <w:r>
        <w:rPr>
          <w:rFonts w:ascii="Times New Roman" w:eastAsia="宋体" w:hAnsi="Times New Roman" w:cs="Times New Roman"/>
          <w:szCs w:val="21"/>
        </w:rPr>
        <w:t>Ortelus</w:t>
      </w:r>
      <w:proofErr w:type="spellEnd"/>
    </w:p>
    <w:p w14:paraId="383FFAA7" w14:textId="77777777" w:rsidR="00D84914" w:rsidRDefault="00000000">
      <w:pPr>
        <w:widowControl/>
        <w:numPr>
          <w:ilvl w:val="0"/>
          <w:numId w:val="24"/>
        </w:numPr>
        <w:spacing w:line="360" w:lineRule="auto"/>
        <w:rPr>
          <w:rFonts w:ascii="Times New Roman" w:eastAsia="宋体" w:hAnsi="Times New Roman" w:cs="Times New Roman"/>
        </w:rPr>
      </w:pPr>
      <w:r>
        <w:rPr>
          <w:rFonts w:ascii="Times New Roman" w:eastAsia="宋体" w:hAnsi="Times New Roman" w:cs="Times New Roman"/>
        </w:rPr>
        <w:t>To help clarify how people in the mid-sixteenth century interpreted the Greek concept of symmetry</w:t>
      </w:r>
    </w:p>
    <w:p w14:paraId="097FA360" w14:textId="77777777" w:rsidR="00D84914" w:rsidRPr="001B15EA" w:rsidRDefault="00D84914">
      <w:pPr>
        <w:spacing w:line="360" w:lineRule="auto"/>
        <w:rPr>
          <w:rFonts w:ascii="Times New Roman" w:eastAsia="宋体" w:hAnsi="Times New Roman" w:cs="Times New Roman"/>
          <w:lang w:eastAsia="zh-TW"/>
        </w:rPr>
      </w:pPr>
    </w:p>
    <w:p w14:paraId="00AB510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lastRenderedPageBreak/>
        <w:t>Paragraph 4</w:t>
      </w:r>
    </w:p>
    <w:p w14:paraId="47502108"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rPr>
        <w:t xml:space="preserve">To his credit, Ptolemy’s map introduced some excellent standard to mapmaking, despite the errors. ■Though he was not the first to use </w:t>
      </w:r>
      <w:proofErr w:type="spellStart"/>
      <w:r>
        <w:rPr>
          <w:rFonts w:ascii="Times New Roman" w:eastAsia="宋体" w:hAnsi="Times New Roman" w:cs="Times New Roman"/>
        </w:rPr>
        <w:t>he</w:t>
      </w:r>
      <w:proofErr w:type="spellEnd"/>
      <w:r>
        <w:rPr>
          <w:rFonts w:ascii="Times New Roman" w:eastAsia="宋体" w:hAnsi="Times New Roman" w:cs="Times New Roman"/>
        </w:rPr>
        <w:t xml:space="preserve"> idea of a gridded coordinate system, his method of showing latitude and longitude became a standard for future maps. ■Also Ptolemy insisted that maps should be drawn to scale. ■Many maps of his time were distorted by enlarging the better known places in order to include all the known information. Unfortunately, many mapmakers of his time failed to </w:t>
      </w:r>
      <w:r>
        <w:rPr>
          <w:rFonts w:ascii="Times New Roman" w:eastAsia="宋体" w:hAnsi="Times New Roman" w:cs="Times New Roman"/>
          <w:szCs w:val="21"/>
        </w:rPr>
        <w:t>adopt his practical approach to scale and location. ■</w:t>
      </w:r>
    </w:p>
    <w:p w14:paraId="680FFF2E" w14:textId="77777777" w:rsidR="00D84914" w:rsidRDefault="00D84914">
      <w:pPr>
        <w:spacing w:line="360" w:lineRule="auto"/>
        <w:rPr>
          <w:rFonts w:ascii="Times New Roman" w:eastAsia="宋体" w:hAnsi="Times New Roman" w:cs="Times New Roman"/>
          <w:szCs w:val="21"/>
        </w:rPr>
      </w:pPr>
    </w:p>
    <w:p w14:paraId="48BD73C2"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 xml:space="preserve">9. Look at the four squares </w:t>
      </w:r>
      <w:r>
        <w:rPr>
          <w:rFonts w:ascii="Times New Roman" w:eastAsia="宋体" w:hAnsi="Times New Roman" w:cs="Times New Roman"/>
          <w:szCs w:val="21"/>
        </w:rPr>
        <w:t>■</w:t>
      </w:r>
      <w:r>
        <w:rPr>
          <w:rFonts w:ascii="Times New Roman" w:eastAsia="宋体" w:hAnsi="Times New Roman" w:cs="Times New Roman"/>
          <w:b/>
          <w:bCs/>
          <w:szCs w:val="21"/>
        </w:rPr>
        <w:t>that indicate where the following sentence could be added to the passage.</w:t>
      </w:r>
    </w:p>
    <w:p w14:paraId="270EB078" w14:textId="77777777" w:rsidR="00D84914" w:rsidRDefault="00000000">
      <w:pPr>
        <w:spacing w:line="360" w:lineRule="auto"/>
        <w:rPr>
          <w:rFonts w:ascii="Times New Roman" w:eastAsia="宋体" w:hAnsi="Times New Roman" w:cs="Times New Roman"/>
          <w:szCs w:val="21"/>
          <w:shd w:val="pct10" w:color="auto" w:fill="FFFFFF"/>
        </w:rPr>
      </w:pPr>
      <w:r>
        <w:rPr>
          <w:rFonts w:ascii="Times New Roman" w:eastAsia="宋体" w:hAnsi="Times New Roman" w:cs="Times New Roman"/>
          <w:szCs w:val="21"/>
          <w:shd w:val="pct10" w:color="auto" w:fill="FFFFFF"/>
        </w:rPr>
        <w:t>It would, in fact, be many centuries before mapmakers practiced their craft in line with his principles, producing better maps.</w:t>
      </w:r>
    </w:p>
    <w:p w14:paraId="7994C102"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Where would the sentence best fit? Click on a square ■to add the sentence to the passage.</w:t>
      </w:r>
    </w:p>
    <w:p w14:paraId="5ABD6CA0" w14:textId="77777777" w:rsidR="00D84914" w:rsidRDefault="00D84914">
      <w:pPr>
        <w:spacing w:line="360" w:lineRule="auto"/>
        <w:rPr>
          <w:rFonts w:ascii="Times New Roman" w:eastAsia="宋体" w:hAnsi="Times New Roman" w:cs="Times New Roman"/>
          <w:lang w:eastAsia="zh-TW"/>
        </w:rPr>
      </w:pPr>
    </w:p>
    <w:p w14:paraId="2FFD1C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10. Directions: An introductory sentence for a brief summary of the passage is provided below. Complete the summary by selecting the 3 answer choices that express the most important ideas in the passage. Some sentences do not belong in the summary because they express ideas that are not presented in the passage or are minor ideas in the passage. (This question is worth 2 points.) Drag your choices to the spaces where they belong. To review the passage, click on view text.</w:t>
      </w:r>
    </w:p>
    <w:p w14:paraId="1C3D32AE" w14:textId="77777777" w:rsidR="00D84914" w:rsidRDefault="00000000">
      <w:pPr>
        <w:pStyle w:val="Af1"/>
        <w:framePr w:wrap="auto" w:yAlign="inline"/>
        <w:spacing w:before="0" w:line="360" w:lineRule="auto"/>
        <w:jc w:val="both"/>
        <w:rPr>
          <w:rFonts w:ascii="Times New Roman" w:eastAsia="宋体" w:hAnsi="Times New Roman" w:cs="Times New Roman"/>
          <w:b/>
          <w:bCs/>
          <w:kern w:val="2"/>
          <w:sz w:val="21"/>
          <w:szCs w:val="21"/>
        </w:rPr>
      </w:pPr>
      <w:r>
        <w:rPr>
          <w:rFonts w:ascii="Times New Roman" w:eastAsia="宋体" w:hAnsi="Times New Roman" w:cs="Times New Roman"/>
          <w:b/>
          <w:bCs/>
          <w:kern w:val="2"/>
          <w:sz w:val="21"/>
          <w:szCs w:val="21"/>
        </w:rPr>
        <w:t xml:space="preserve">The ideas of Claudius </w:t>
      </w:r>
      <w:bookmarkStart w:id="202" w:name="OLE_LINK123"/>
      <w:bookmarkStart w:id="203" w:name="OLE_LINK124"/>
      <w:r>
        <w:rPr>
          <w:rFonts w:ascii="Times New Roman" w:eastAsia="宋体" w:hAnsi="Times New Roman" w:cs="Times New Roman"/>
          <w:b/>
          <w:bCs/>
          <w:kern w:val="2"/>
          <w:sz w:val="21"/>
          <w:szCs w:val="21"/>
        </w:rPr>
        <w:t xml:space="preserve">Ptolemy </w:t>
      </w:r>
      <w:bookmarkEnd w:id="202"/>
      <w:bookmarkEnd w:id="203"/>
      <w:r>
        <w:rPr>
          <w:rFonts w:ascii="Times New Roman" w:eastAsia="宋体" w:hAnsi="Times New Roman" w:cs="Times New Roman"/>
          <w:b/>
          <w:bCs/>
          <w:kern w:val="2"/>
          <w:sz w:val="21"/>
          <w:szCs w:val="21"/>
        </w:rPr>
        <w:t>became influential in Europe after his works were lost for many centuries.</w:t>
      </w:r>
    </w:p>
    <w:p w14:paraId="72CDEE70" w14:textId="77777777" w:rsidR="00D84914" w:rsidRDefault="00000000">
      <w:pPr>
        <w:pStyle w:val="Af1"/>
        <w:framePr w:wrap="auto" w:yAlign="inline"/>
        <w:numPr>
          <w:ilvl w:val="0"/>
          <w:numId w:val="3"/>
        </w:numPr>
        <w:spacing w:before="0" w:line="360" w:lineRule="auto"/>
        <w:jc w:val="both"/>
        <w:rPr>
          <w:rFonts w:ascii="Times New Roman" w:eastAsia="宋体" w:hAnsi="Times New Roman" w:cs="Times New Roman"/>
          <w:b/>
          <w:bCs/>
          <w:kern w:val="2"/>
        </w:rPr>
      </w:pPr>
      <w:r>
        <w:rPr>
          <w:rFonts w:ascii="Times New Roman" w:eastAsia="宋体" w:hAnsi="Times New Roman" w:cs="Times New Roman"/>
          <w:b/>
          <w:bCs/>
          <w:kern w:val="2"/>
        </w:rPr>
        <w:t xml:space="preserve"> </w:t>
      </w:r>
    </w:p>
    <w:p w14:paraId="6141257D" w14:textId="77777777" w:rsidR="00D84914" w:rsidRDefault="00000000">
      <w:pPr>
        <w:pStyle w:val="Af1"/>
        <w:framePr w:wrap="auto" w:yAlign="inline"/>
        <w:numPr>
          <w:ilvl w:val="0"/>
          <w:numId w:val="3"/>
        </w:numPr>
        <w:spacing w:before="0" w:line="360" w:lineRule="auto"/>
        <w:jc w:val="both"/>
        <w:rPr>
          <w:rFonts w:ascii="Times New Roman" w:eastAsia="宋体" w:hAnsi="Times New Roman" w:cs="Times New Roman"/>
          <w:b/>
          <w:bCs/>
          <w:kern w:val="2"/>
        </w:rPr>
      </w:pPr>
      <w:r>
        <w:rPr>
          <w:rFonts w:ascii="Times New Roman" w:eastAsia="宋体" w:hAnsi="Times New Roman" w:cs="Times New Roman"/>
          <w:b/>
          <w:bCs/>
          <w:kern w:val="2"/>
        </w:rPr>
        <w:t xml:space="preserve"> </w:t>
      </w:r>
    </w:p>
    <w:p w14:paraId="1B480E58" w14:textId="77777777" w:rsidR="00D84914" w:rsidRDefault="00000000">
      <w:pPr>
        <w:pStyle w:val="Af1"/>
        <w:framePr w:wrap="auto" w:yAlign="inline"/>
        <w:numPr>
          <w:ilvl w:val="0"/>
          <w:numId w:val="3"/>
        </w:numPr>
        <w:spacing w:before="0" w:line="360" w:lineRule="auto"/>
        <w:jc w:val="both"/>
        <w:rPr>
          <w:rFonts w:ascii="Times New Roman" w:eastAsia="宋体" w:hAnsi="Times New Roman" w:cs="Times New Roman"/>
          <w:b/>
          <w:bCs/>
          <w:kern w:val="2"/>
        </w:rPr>
      </w:pPr>
      <w:r>
        <w:rPr>
          <w:rFonts w:ascii="Times New Roman" w:eastAsia="宋体" w:hAnsi="Times New Roman" w:cs="Times New Roman"/>
          <w:b/>
          <w:bCs/>
          <w:kern w:val="2"/>
        </w:rPr>
        <w:t xml:space="preserve"> </w:t>
      </w:r>
    </w:p>
    <w:p w14:paraId="365B08F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Answer Choices:</w:t>
      </w:r>
    </w:p>
    <w:p w14:paraId="5D736150" w14:textId="77777777" w:rsidR="00D84914" w:rsidRDefault="00000000">
      <w:pPr>
        <w:widowControl/>
        <w:numPr>
          <w:ilvl w:val="0"/>
          <w:numId w:val="25"/>
        </w:numPr>
        <w:spacing w:line="360" w:lineRule="auto"/>
        <w:rPr>
          <w:rFonts w:ascii="Times New Roman" w:eastAsia="宋体" w:hAnsi="Times New Roman" w:cs="Times New Roman"/>
        </w:rPr>
      </w:pPr>
      <w:r>
        <w:rPr>
          <w:rFonts w:ascii="Times New Roman" w:eastAsia="宋体" w:hAnsi="Times New Roman" w:cs="Times New Roman"/>
        </w:rPr>
        <w:t>Although Ptolemy complied three major works, his treatise on geography was the first to resurface and was the only treatise that had much influence in the fifteenth and sixteenth centuries.</w:t>
      </w:r>
    </w:p>
    <w:p w14:paraId="2E6930C0" w14:textId="77777777" w:rsidR="00D84914" w:rsidRDefault="00000000">
      <w:pPr>
        <w:widowControl/>
        <w:numPr>
          <w:ilvl w:val="0"/>
          <w:numId w:val="25"/>
        </w:numPr>
        <w:spacing w:line="360" w:lineRule="auto"/>
        <w:rPr>
          <w:rFonts w:ascii="Times New Roman" w:eastAsia="宋体" w:hAnsi="Times New Roman" w:cs="Times New Roman"/>
        </w:rPr>
      </w:pPr>
      <w:r>
        <w:rPr>
          <w:rFonts w:ascii="Times New Roman" w:eastAsia="宋体" w:hAnsi="Times New Roman" w:cs="Times New Roman"/>
        </w:rPr>
        <w:t>Ptolemy‘s highly respected map showed only a narrow ocean between western Europe and eastern Asia and this made attempts to sail to Asia seem reasonable to European explorers.</w:t>
      </w:r>
    </w:p>
    <w:p w14:paraId="148004CD" w14:textId="77777777" w:rsidR="00D84914" w:rsidRDefault="00000000">
      <w:pPr>
        <w:widowControl/>
        <w:numPr>
          <w:ilvl w:val="0"/>
          <w:numId w:val="25"/>
        </w:numPr>
        <w:spacing w:line="360" w:lineRule="auto"/>
        <w:rPr>
          <w:rFonts w:ascii="Times New Roman" w:eastAsia="宋体" w:hAnsi="Times New Roman" w:cs="Times New Roman"/>
        </w:rPr>
      </w:pPr>
      <w:r>
        <w:rPr>
          <w:rFonts w:ascii="Times New Roman" w:eastAsia="宋体" w:hAnsi="Times New Roman" w:cs="Times New Roman"/>
        </w:rPr>
        <w:lastRenderedPageBreak/>
        <w:t>Information gained from explorers and a new grid system of latitude and longitude greatly improved the accuracy of maps, although some of Ptolemy’s errors were retained.</w:t>
      </w:r>
    </w:p>
    <w:p w14:paraId="0E44F827" w14:textId="77777777" w:rsidR="00D84914" w:rsidRDefault="00000000">
      <w:pPr>
        <w:widowControl/>
        <w:numPr>
          <w:ilvl w:val="0"/>
          <w:numId w:val="25"/>
        </w:numPr>
        <w:spacing w:line="360" w:lineRule="auto"/>
        <w:rPr>
          <w:rFonts w:ascii="Times New Roman" w:eastAsia="宋体" w:hAnsi="Times New Roman" w:cs="Times New Roman"/>
        </w:rPr>
      </w:pPr>
      <w:r>
        <w:rPr>
          <w:rFonts w:ascii="Times New Roman" w:eastAsia="宋体" w:hAnsi="Times New Roman" w:cs="Times New Roman"/>
        </w:rPr>
        <w:t>Ptolemy improved maps by having them drawn to scale using a coordinate system, but he incorrectly represented the size of Earth and its known land areas.</w:t>
      </w:r>
    </w:p>
    <w:p w14:paraId="06F0B52E" w14:textId="77777777" w:rsidR="00D84914" w:rsidRDefault="00000000">
      <w:pPr>
        <w:widowControl/>
        <w:numPr>
          <w:ilvl w:val="0"/>
          <w:numId w:val="25"/>
        </w:numPr>
        <w:spacing w:line="360" w:lineRule="auto"/>
        <w:rPr>
          <w:rFonts w:ascii="Times New Roman" w:eastAsia="宋体" w:hAnsi="Times New Roman" w:cs="Times New Roman"/>
        </w:rPr>
      </w:pPr>
      <w:r>
        <w:rPr>
          <w:rFonts w:ascii="Times New Roman" w:eastAsia="宋体" w:hAnsi="Times New Roman" w:cs="Times New Roman"/>
        </w:rPr>
        <w:t>Columbus thought that the land mass he had reached was merely a long, thin island rather than a separate continent, and maps of the day reflected his view.</w:t>
      </w:r>
    </w:p>
    <w:p w14:paraId="5B63645A" w14:textId="77777777" w:rsidR="00D84914" w:rsidRDefault="00000000">
      <w:pPr>
        <w:widowControl/>
        <w:numPr>
          <w:ilvl w:val="0"/>
          <w:numId w:val="25"/>
        </w:numPr>
        <w:spacing w:line="360" w:lineRule="auto"/>
        <w:rPr>
          <w:rFonts w:ascii="Times New Roman" w:eastAsia="宋体" w:hAnsi="Times New Roman" w:cs="Times New Roman"/>
        </w:rPr>
      </w:pPr>
      <w:r>
        <w:rPr>
          <w:rFonts w:ascii="Times New Roman" w:eastAsia="宋体" w:hAnsi="Times New Roman" w:cs="Times New Roman"/>
        </w:rPr>
        <w:t>Mapmakers eventually accepted that the Northern Hemisphere’s land area was smaller than Ptolemy estimated, so they began to draw a smaller continent in Antarctica to keep their maps balanced.</w:t>
      </w:r>
    </w:p>
    <w:p w14:paraId="0F0DA4D8" w14:textId="77777777" w:rsidR="00D84914" w:rsidRDefault="00000000">
      <w:pPr>
        <w:pStyle w:val="2"/>
        <w:rPr>
          <w:rFonts w:ascii="Times New Roman" w:eastAsia="宋体" w:hAnsi="Times New Roman" w:cs="Times New Roman"/>
          <w:sz w:val="24"/>
          <w:szCs w:val="24"/>
        </w:rPr>
      </w:pPr>
      <w:bookmarkStart w:id="204" w:name="_Toc89272672"/>
      <w:r>
        <w:rPr>
          <w:rFonts w:ascii="Times New Roman" w:eastAsia="宋体" w:hAnsi="Times New Roman" w:cs="Times New Roman"/>
          <w:sz w:val="24"/>
          <w:szCs w:val="24"/>
        </w:rPr>
        <w:t>词汇伴侣</w:t>
      </w:r>
      <w:bookmarkEnd w:id="204"/>
    </w:p>
    <w:p w14:paraId="1979A546" w14:textId="77777777" w:rsidR="00D84914" w:rsidRDefault="00000000">
      <w:pPr>
        <w:rPr>
          <w:rFonts w:ascii="Times New Roman" w:eastAsia="宋体" w:hAnsi="Times New Roman" w:cs="Times New Roman"/>
        </w:rPr>
      </w:pPr>
      <w:r>
        <w:rPr>
          <w:rFonts w:ascii="Times New Roman" w:eastAsia="宋体" w:hAnsi="Times New Roman" w:cs="Times New Roman"/>
        </w:rPr>
        <w:t>第一段</w:t>
      </w:r>
    </w:p>
    <w:tbl>
      <w:tblPr>
        <w:tblStyle w:val="ab"/>
        <w:tblW w:w="0" w:type="auto"/>
        <w:tblInd w:w="-5" w:type="dxa"/>
        <w:tblLook w:val="04A0" w:firstRow="1" w:lastRow="0" w:firstColumn="1" w:lastColumn="0" w:noHBand="0" w:noVBand="1"/>
      </w:tblPr>
      <w:tblGrid>
        <w:gridCol w:w="4202"/>
        <w:gridCol w:w="4093"/>
      </w:tblGrid>
      <w:tr w:rsidR="00D84914" w14:paraId="5FF9B780" w14:textId="77777777">
        <w:tc>
          <w:tcPr>
            <w:tcW w:w="4202" w:type="dxa"/>
          </w:tcPr>
          <w:p w14:paraId="6AC627BF" w14:textId="77777777" w:rsidR="00D84914" w:rsidRDefault="00000000">
            <w:pPr>
              <w:rPr>
                <w:kern w:val="0"/>
                <w:sz w:val="20"/>
              </w:rPr>
            </w:pPr>
            <w:r>
              <w:rPr>
                <w:kern w:val="0"/>
                <w:sz w:val="20"/>
              </w:rPr>
              <w:t xml:space="preserve">approximately adv. </w:t>
            </w:r>
            <w:r>
              <w:rPr>
                <w:kern w:val="0"/>
                <w:sz w:val="20"/>
              </w:rPr>
              <w:t>大约</w:t>
            </w:r>
          </w:p>
        </w:tc>
        <w:tc>
          <w:tcPr>
            <w:tcW w:w="4093" w:type="dxa"/>
          </w:tcPr>
          <w:p w14:paraId="4EEFC8DD" w14:textId="77777777" w:rsidR="00D84914" w:rsidRDefault="00000000">
            <w:pPr>
              <w:rPr>
                <w:kern w:val="0"/>
                <w:sz w:val="20"/>
              </w:rPr>
            </w:pPr>
            <w:r>
              <w:rPr>
                <w:kern w:val="0"/>
                <w:sz w:val="20"/>
              </w:rPr>
              <w:t xml:space="preserve">mapmaker n. </w:t>
            </w:r>
            <w:r>
              <w:rPr>
                <w:kern w:val="0"/>
                <w:sz w:val="20"/>
              </w:rPr>
              <w:t>地图制作者</w:t>
            </w:r>
          </w:p>
        </w:tc>
      </w:tr>
      <w:tr w:rsidR="00D84914" w14:paraId="3A881B7D" w14:textId="77777777">
        <w:tc>
          <w:tcPr>
            <w:tcW w:w="4202" w:type="dxa"/>
          </w:tcPr>
          <w:p w14:paraId="0A0194F3" w14:textId="77777777" w:rsidR="00D84914" w:rsidRDefault="00000000">
            <w:pPr>
              <w:rPr>
                <w:kern w:val="0"/>
                <w:sz w:val="20"/>
              </w:rPr>
            </w:pPr>
            <w:r>
              <w:rPr>
                <w:kern w:val="0"/>
                <w:sz w:val="20"/>
              </w:rPr>
              <w:t xml:space="preserve">rediscover v. </w:t>
            </w:r>
            <w:r>
              <w:rPr>
                <w:kern w:val="0"/>
                <w:sz w:val="20"/>
              </w:rPr>
              <w:t>再次发现</w:t>
            </w:r>
          </w:p>
        </w:tc>
        <w:tc>
          <w:tcPr>
            <w:tcW w:w="4093" w:type="dxa"/>
          </w:tcPr>
          <w:p w14:paraId="79BBF3E2" w14:textId="77777777" w:rsidR="00D84914" w:rsidRDefault="00000000">
            <w:pPr>
              <w:rPr>
                <w:kern w:val="0"/>
                <w:sz w:val="20"/>
              </w:rPr>
            </w:pPr>
            <w:r>
              <w:rPr>
                <w:kern w:val="0"/>
                <w:sz w:val="20"/>
              </w:rPr>
              <w:t xml:space="preserve">compile v. </w:t>
            </w:r>
            <w:r>
              <w:rPr>
                <w:kern w:val="0"/>
                <w:sz w:val="20"/>
              </w:rPr>
              <w:t>编辑</w:t>
            </w:r>
          </w:p>
        </w:tc>
      </w:tr>
      <w:tr w:rsidR="00D84914" w14:paraId="0F37DB91" w14:textId="77777777">
        <w:tc>
          <w:tcPr>
            <w:tcW w:w="4202" w:type="dxa"/>
          </w:tcPr>
          <w:p w14:paraId="129363F4" w14:textId="77777777" w:rsidR="00D84914" w:rsidRDefault="00000000">
            <w:pPr>
              <w:rPr>
                <w:kern w:val="0"/>
                <w:sz w:val="20"/>
              </w:rPr>
            </w:pPr>
            <w:r>
              <w:rPr>
                <w:kern w:val="0"/>
                <w:sz w:val="20"/>
              </w:rPr>
              <w:t xml:space="preserve">astronomy n. </w:t>
            </w:r>
            <w:r>
              <w:rPr>
                <w:kern w:val="0"/>
                <w:sz w:val="20"/>
              </w:rPr>
              <w:t>天文学</w:t>
            </w:r>
          </w:p>
        </w:tc>
        <w:tc>
          <w:tcPr>
            <w:tcW w:w="4093" w:type="dxa"/>
          </w:tcPr>
          <w:p w14:paraId="3B6E3D71" w14:textId="77777777" w:rsidR="00D84914" w:rsidRDefault="00000000">
            <w:pPr>
              <w:rPr>
                <w:kern w:val="0"/>
                <w:sz w:val="20"/>
              </w:rPr>
            </w:pPr>
            <w:r>
              <w:rPr>
                <w:kern w:val="0"/>
                <w:sz w:val="20"/>
              </w:rPr>
              <w:t xml:space="preserve">geography n. </w:t>
            </w:r>
            <w:r>
              <w:rPr>
                <w:kern w:val="0"/>
                <w:sz w:val="20"/>
              </w:rPr>
              <w:t>地理</w:t>
            </w:r>
          </w:p>
        </w:tc>
      </w:tr>
      <w:tr w:rsidR="00D84914" w14:paraId="0F55B8B5" w14:textId="77777777">
        <w:tc>
          <w:tcPr>
            <w:tcW w:w="4202" w:type="dxa"/>
          </w:tcPr>
          <w:p w14:paraId="6CEEF009" w14:textId="77777777" w:rsidR="00D84914" w:rsidRDefault="00000000">
            <w:pPr>
              <w:rPr>
                <w:kern w:val="0"/>
                <w:sz w:val="20"/>
              </w:rPr>
            </w:pPr>
            <w:r>
              <w:rPr>
                <w:kern w:val="0"/>
                <w:sz w:val="20"/>
              </w:rPr>
              <w:t xml:space="preserve">treatises n. </w:t>
            </w:r>
            <w:r>
              <w:rPr>
                <w:kern w:val="0"/>
                <w:sz w:val="20"/>
              </w:rPr>
              <w:t>专著</w:t>
            </w:r>
          </w:p>
        </w:tc>
        <w:tc>
          <w:tcPr>
            <w:tcW w:w="4093" w:type="dxa"/>
          </w:tcPr>
          <w:p w14:paraId="257B8979" w14:textId="77777777" w:rsidR="00D84914" w:rsidRDefault="00000000">
            <w:pPr>
              <w:rPr>
                <w:kern w:val="0"/>
                <w:sz w:val="20"/>
              </w:rPr>
            </w:pPr>
            <w:r>
              <w:rPr>
                <w:kern w:val="0"/>
                <w:sz w:val="20"/>
              </w:rPr>
              <w:t xml:space="preserve">present v. </w:t>
            </w:r>
            <w:r>
              <w:rPr>
                <w:kern w:val="0"/>
                <w:sz w:val="20"/>
              </w:rPr>
              <w:t>呈现</w:t>
            </w:r>
          </w:p>
        </w:tc>
      </w:tr>
      <w:tr w:rsidR="00D84914" w14:paraId="356B89B0" w14:textId="77777777">
        <w:tc>
          <w:tcPr>
            <w:tcW w:w="4202" w:type="dxa"/>
          </w:tcPr>
          <w:p w14:paraId="669BB1BF" w14:textId="77777777" w:rsidR="00D84914" w:rsidRDefault="00000000">
            <w:pPr>
              <w:rPr>
                <w:kern w:val="0"/>
                <w:sz w:val="20"/>
              </w:rPr>
            </w:pPr>
            <w:r>
              <w:rPr>
                <w:kern w:val="0"/>
                <w:sz w:val="20"/>
              </w:rPr>
              <w:t xml:space="preserve">reject v. </w:t>
            </w:r>
            <w:r>
              <w:rPr>
                <w:kern w:val="0"/>
                <w:sz w:val="20"/>
              </w:rPr>
              <w:t>反对</w:t>
            </w:r>
          </w:p>
        </w:tc>
        <w:tc>
          <w:tcPr>
            <w:tcW w:w="4093" w:type="dxa"/>
          </w:tcPr>
          <w:p w14:paraId="7DFEDCDA" w14:textId="77777777" w:rsidR="00D84914" w:rsidRDefault="00000000">
            <w:pPr>
              <w:rPr>
                <w:kern w:val="0"/>
                <w:sz w:val="20"/>
              </w:rPr>
            </w:pPr>
            <w:r>
              <w:rPr>
                <w:kern w:val="0"/>
                <w:sz w:val="20"/>
              </w:rPr>
              <w:t xml:space="preserve">propose v. </w:t>
            </w:r>
            <w:r>
              <w:rPr>
                <w:kern w:val="0"/>
                <w:sz w:val="20"/>
              </w:rPr>
              <w:t>提议</w:t>
            </w:r>
          </w:p>
        </w:tc>
      </w:tr>
      <w:tr w:rsidR="00D84914" w14:paraId="25138BA3" w14:textId="77777777">
        <w:tc>
          <w:tcPr>
            <w:tcW w:w="4202" w:type="dxa"/>
          </w:tcPr>
          <w:p w14:paraId="798DED64" w14:textId="77777777" w:rsidR="00D84914" w:rsidRDefault="00000000">
            <w:pPr>
              <w:rPr>
                <w:kern w:val="0"/>
                <w:sz w:val="20"/>
              </w:rPr>
            </w:pPr>
            <w:r>
              <w:rPr>
                <w:kern w:val="0"/>
                <w:sz w:val="20"/>
              </w:rPr>
              <w:t xml:space="preserve">revolve v. </w:t>
            </w:r>
            <w:r>
              <w:rPr>
                <w:kern w:val="0"/>
                <w:sz w:val="20"/>
              </w:rPr>
              <w:t>细想，旋转</w:t>
            </w:r>
          </w:p>
        </w:tc>
        <w:tc>
          <w:tcPr>
            <w:tcW w:w="4093" w:type="dxa"/>
          </w:tcPr>
          <w:p w14:paraId="54D907F8" w14:textId="77777777" w:rsidR="00D84914" w:rsidRDefault="00000000">
            <w:pPr>
              <w:rPr>
                <w:kern w:val="0"/>
                <w:sz w:val="20"/>
              </w:rPr>
            </w:pPr>
            <w:r>
              <w:rPr>
                <w:kern w:val="0"/>
                <w:sz w:val="20"/>
              </w:rPr>
              <w:t xml:space="preserve">geocentric adj. </w:t>
            </w:r>
            <w:r>
              <w:rPr>
                <w:kern w:val="0"/>
                <w:sz w:val="20"/>
              </w:rPr>
              <w:t>地心说的</w:t>
            </w:r>
          </w:p>
        </w:tc>
      </w:tr>
      <w:tr w:rsidR="00D84914" w14:paraId="4918F56C" w14:textId="77777777">
        <w:tc>
          <w:tcPr>
            <w:tcW w:w="4202" w:type="dxa"/>
          </w:tcPr>
          <w:p w14:paraId="79E0BE2F" w14:textId="77777777" w:rsidR="00D84914" w:rsidRDefault="00000000">
            <w:pPr>
              <w:rPr>
                <w:kern w:val="0"/>
                <w:sz w:val="20"/>
              </w:rPr>
            </w:pPr>
            <w:r>
              <w:rPr>
                <w:kern w:val="0"/>
                <w:sz w:val="20"/>
              </w:rPr>
              <w:t xml:space="preserve">gems n. </w:t>
            </w:r>
            <w:r>
              <w:rPr>
                <w:kern w:val="0"/>
                <w:sz w:val="20"/>
              </w:rPr>
              <w:t>珍宝</w:t>
            </w:r>
          </w:p>
        </w:tc>
        <w:tc>
          <w:tcPr>
            <w:tcW w:w="4093" w:type="dxa"/>
          </w:tcPr>
          <w:p w14:paraId="3DED0656" w14:textId="77777777" w:rsidR="00D84914" w:rsidRDefault="00000000">
            <w:pPr>
              <w:rPr>
                <w:kern w:val="0"/>
                <w:sz w:val="20"/>
              </w:rPr>
            </w:pPr>
            <w:r>
              <w:rPr>
                <w:kern w:val="0"/>
                <w:sz w:val="20"/>
              </w:rPr>
              <w:t xml:space="preserve">authority n. </w:t>
            </w:r>
            <w:r>
              <w:rPr>
                <w:kern w:val="0"/>
                <w:sz w:val="20"/>
              </w:rPr>
              <w:t>权威</w:t>
            </w:r>
          </w:p>
        </w:tc>
      </w:tr>
      <w:tr w:rsidR="00D84914" w14:paraId="40C476FE" w14:textId="77777777">
        <w:tc>
          <w:tcPr>
            <w:tcW w:w="4202" w:type="dxa"/>
          </w:tcPr>
          <w:p w14:paraId="5D8C0474" w14:textId="77777777" w:rsidR="00D84914" w:rsidRDefault="00000000">
            <w:pPr>
              <w:rPr>
                <w:kern w:val="0"/>
                <w:sz w:val="20"/>
              </w:rPr>
            </w:pPr>
            <w:r>
              <w:rPr>
                <w:kern w:val="0"/>
                <w:sz w:val="20"/>
              </w:rPr>
              <w:t xml:space="preserve">wisdom n. </w:t>
            </w:r>
            <w:r>
              <w:rPr>
                <w:kern w:val="0"/>
                <w:sz w:val="20"/>
              </w:rPr>
              <w:t>智慧</w:t>
            </w:r>
          </w:p>
        </w:tc>
        <w:tc>
          <w:tcPr>
            <w:tcW w:w="4093" w:type="dxa"/>
          </w:tcPr>
          <w:p w14:paraId="5F93B646" w14:textId="77777777" w:rsidR="00D84914" w:rsidRDefault="00000000">
            <w:pPr>
              <w:rPr>
                <w:kern w:val="0"/>
                <w:sz w:val="20"/>
              </w:rPr>
            </w:pPr>
            <w:r>
              <w:rPr>
                <w:kern w:val="0"/>
                <w:sz w:val="20"/>
              </w:rPr>
              <w:t>likewise adv.</w:t>
            </w:r>
            <w:r>
              <w:rPr>
                <w:kern w:val="0"/>
                <w:sz w:val="20"/>
              </w:rPr>
              <w:t>同样地</w:t>
            </w:r>
          </w:p>
        </w:tc>
      </w:tr>
      <w:tr w:rsidR="00D84914" w14:paraId="455BA29D" w14:textId="77777777">
        <w:tc>
          <w:tcPr>
            <w:tcW w:w="4202" w:type="dxa"/>
          </w:tcPr>
          <w:p w14:paraId="4C15C6C3" w14:textId="77777777" w:rsidR="00D84914" w:rsidRDefault="00000000">
            <w:pPr>
              <w:rPr>
                <w:kern w:val="0"/>
                <w:sz w:val="20"/>
              </w:rPr>
            </w:pPr>
            <w:r>
              <w:rPr>
                <w:kern w:val="0"/>
                <w:sz w:val="20"/>
              </w:rPr>
              <w:t xml:space="preserve">suspicion n. </w:t>
            </w:r>
            <w:r>
              <w:rPr>
                <w:kern w:val="0"/>
                <w:sz w:val="20"/>
              </w:rPr>
              <w:t>嫌疑</w:t>
            </w:r>
          </w:p>
        </w:tc>
        <w:tc>
          <w:tcPr>
            <w:tcW w:w="4093" w:type="dxa"/>
          </w:tcPr>
          <w:p w14:paraId="7A771488" w14:textId="77777777" w:rsidR="00D84914" w:rsidRDefault="00000000">
            <w:pPr>
              <w:rPr>
                <w:kern w:val="0"/>
                <w:sz w:val="20"/>
              </w:rPr>
            </w:pPr>
            <w:r>
              <w:rPr>
                <w:kern w:val="0"/>
                <w:sz w:val="20"/>
              </w:rPr>
              <w:t xml:space="preserve">resurface v. </w:t>
            </w:r>
            <w:r>
              <w:rPr>
                <w:kern w:val="0"/>
                <w:sz w:val="20"/>
              </w:rPr>
              <w:t>重新露面</w:t>
            </w:r>
          </w:p>
        </w:tc>
      </w:tr>
    </w:tbl>
    <w:p w14:paraId="677A2897" w14:textId="77777777" w:rsidR="00D84914" w:rsidRDefault="00D84914">
      <w:pPr>
        <w:spacing w:line="360" w:lineRule="auto"/>
        <w:rPr>
          <w:rFonts w:ascii="Times New Roman" w:eastAsia="宋体" w:hAnsi="Times New Roman" w:cs="Times New Roman"/>
        </w:rPr>
      </w:pPr>
    </w:p>
    <w:p w14:paraId="5474149A" w14:textId="77777777" w:rsidR="00D84914" w:rsidRDefault="00000000">
      <w:pPr>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5" w:type="dxa"/>
        <w:tblLook w:val="04A0" w:firstRow="1" w:lastRow="0" w:firstColumn="1" w:lastColumn="0" w:noHBand="0" w:noVBand="1"/>
      </w:tblPr>
      <w:tblGrid>
        <w:gridCol w:w="4202"/>
        <w:gridCol w:w="4093"/>
      </w:tblGrid>
      <w:tr w:rsidR="00D84914" w14:paraId="4381398A" w14:textId="77777777">
        <w:tc>
          <w:tcPr>
            <w:tcW w:w="4202" w:type="dxa"/>
          </w:tcPr>
          <w:p w14:paraId="0447396E" w14:textId="77777777" w:rsidR="00D84914" w:rsidRDefault="00000000">
            <w:pPr>
              <w:rPr>
                <w:kern w:val="0"/>
                <w:sz w:val="20"/>
              </w:rPr>
            </w:pPr>
            <w:r>
              <w:rPr>
                <w:kern w:val="0"/>
                <w:sz w:val="20"/>
              </w:rPr>
              <w:t xml:space="preserve">influential adj. </w:t>
            </w:r>
            <w:r>
              <w:rPr>
                <w:kern w:val="0"/>
                <w:sz w:val="20"/>
              </w:rPr>
              <w:t>有影响的</w:t>
            </w:r>
          </w:p>
        </w:tc>
        <w:tc>
          <w:tcPr>
            <w:tcW w:w="4093" w:type="dxa"/>
          </w:tcPr>
          <w:p w14:paraId="3B72F080" w14:textId="77777777" w:rsidR="00D84914" w:rsidRDefault="00000000">
            <w:pPr>
              <w:rPr>
                <w:kern w:val="0"/>
                <w:sz w:val="20"/>
              </w:rPr>
            </w:pPr>
            <w:r>
              <w:rPr>
                <w:kern w:val="0"/>
                <w:sz w:val="20"/>
              </w:rPr>
              <w:t>degree n.</w:t>
            </w:r>
            <w:r>
              <w:rPr>
                <w:kern w:val="0"/>
                <w:sz w:val="20"/>
              </w:rPr>
              <w:t>程度</w:t>
            </w:r>
          </w:p>
        </w:tc>
      </w:tr>
      <w:tr w:rsidR="00D84914" w14:paraId="5431508B" w14:textId="77777777">
        <w:tc>
          <w:tcPr>
            <w:tcW w:w="4202" w:type="dxa"/>
          </w:tcPr>
          <w:p w14:paraId="4F893135" w14:textId="77777777" w:rsidR="00D84914" w:rsidRDefault="00000000">
            <w:pPr>
              <w:rPr>
                <w:kern w:val="0"/>
                <w:sz w:val="20"/>
              </w:rPr>
            </w:pPr>
            <w:r>
              <w:rPr>
                <w:kern w:val="0"/>
                <w:sz w:val="20"/>
              </w:rPr>
              <w:t xml:space="preserve">computation n. </w:t>
            </w:r>
            <w:r>
              <w:rPr>
                <w:kern w:val="0"/>
                <w:sz w:val="20"/>
              </w:rPr>
              <w:t>计算</w:t>
            </w:r>
          </w:p>
        </w:tc>
        <w:tc>
          <w:tcPr>
            <w:tcW w:w="4093" w:type="dxa"/>
          </w:tcPr>
          <w:p w14:paraId="5D31A26E" w14:textId="77777777" w:rsidR="00D84914" w:rsidRDefault="00000000">
            <w:pPr>
              <w:rPr>
                <w:kern w:val="0"/>
                <w:sz w:val="20"/>
              </w:rPr>
            </w:pPr>
            <w:r>
              <w:rPr>
                <w:kern w:val="0"/>
                <w:sz w:val="20"/>
              </w:rPr>
              <w:t xml:space="preserve">circumference n. </w:t>
            </w:r>
            <w:r>
              <w:rPr>
                <w:kern w:val="0"/>
                <w:sz w:val="20"/>
              </w:rPr>
              <w:t>周围，圆周</w:t>
            </w:r>
          </w:p>
        </w:tc>
      </w:tr>
      <w:tr w:rsidR="00D84914" w14:paraId="0BB73B38" w14:textId="77777777">
        <w:tc>
          <w:tcPr>
            <w:tcW w:w="4202" w:type="dxa"/>
          </w:tcPr>
          <w:p w14:paraId="02EBC4A2" w14:textId="77777777" w:rsidR="00D84914" w:rsidRDefault="00000000">
            <w:pPr>
              <w:rPr>
                <w:kern w:val="0"/>
                <w:sz w:val="20"/>
              </w:rPr>
            </w:pPr>
            <w:r>
              <w:rPr>
                <w:kern w:val="0"/>
                <w:sz w:val="20"/>
              </w:rPr>
              <w:t xml:space="preserve">erroneous adj. </w:t>
            </w:r>
            <w:r>
              <w:rPr>
                <w:kern w:val="0"/>
                <w:sz w:val="20"/>
              </w:rPr>
              <w:t>错误的</w:t>
            </w:r>
          </w:p>
        </w:tc>
        <w:tc>
          <w:tcPr>
            <w:tcW w:w="4093" w:type="dxa"/>
          </w:tcPr>
          <w:p w14:paraId="29E3300D" w14:textId="77777777" w:rsidR="00D84914" w:rsidRDefault="00000000">
            <w:pPr>
              <w:rPr>
                <w:kern w:val="0"/>
                <w:sz w:val="20"/>
              </w:rPr>
            </w:pPr>
            <w:r>
              <w:rPr>
                <w:kern w:val="0"/>
                <w:sz w:val="20"/>
              </w:rPr>
              <w:t xml:space="preserve">measurements n. </w:t>
            </w:r>
            <w:r>
              <w:rPr>
                <w:kern w:val="0"/>
                <w:sz w:val="20"/>
              </w:rPr>
              <w:t>测量，衡量</w:t>
            </w:r>
          </w:p>
        </w:tc>
      </w:tr>
      <w:tr w:rsidR="00D84914" w14:paraId="65D54332" w14:textId="77777777">
        <w:tc>
          <w:tcPr>
            <w:tcW w:w="4202" w:type="dxa"/>
          </w:tcPr>
          <w:p w14:paraId="0F678B52" w14:textId="77777777" w:rsidR="00D84914" w:rsidRDefault="00000000">
            <w:pPr>
              <w:rPr>
                <w:kern w:val="0"/>
                <w:sz w:val="20"/>
              </w:rPr>
            </w:pPr>
            <w:r>
              <w:rPr>
                <w:kern w:val="0"/>
                <w:sz w:val="20"/>
              </w:rPr>
              <w:t xml:space="preserve">selectively adv. </w:t>
            </w:r>
            <w:r>
              <w:rPr>
                <w:kern w:val="0"/>
                <w:sz w:val="20"/>
              </w:rPr>
              <w:t>不普遍的</w:t>
            </w:r>
          </w:p>
        </w:tc>
        <w:tc>
          <w:tcPr>
            <w:tcW w:w="4093" w:type="dxa"/>
          </w:tcPr>
          <w:p w14:paraId="12587034" w14:textId="77777777" w:rsidR="00D84914" w:rsidRDefault="00000000">
            <w:pPr>
              <w:rPr>
                <w:kern w:val="0"/>
                <w:sz w:val="20"/>
              </w:rPr>
            </w:pPr>
            <w:r>
              <w:rPr>
                <w:kern w:val="0"/>
                <w:sz w:val="20"/>
              </w:rPr>
              <w:t xml:space="preserve">estimate v. </w:t>
            </w:r>
            <w:r>
              <w:rPr>
                <w:kern w:val="0"/>
                <w:sz w:val="20"/>
              </w:rPr>
              <w:t>估计</w:t>
            </w:r>
          </w:p>
        </w:tc>
      </w:tr>
      <w:tr w:rsidR="00D84914" w14:paraId="13E9ABCF" w14:textId="77777777">
        <w:tc>
          <w:tcPr>
            <w:tcW w:w="4202" w:type="dxa"/>
          </w:tcPr>
          <w:p w14:paraId="417FB9DE" w14:textId="77777777" w:rsidR="00D84914" w:rsidRDefault="00000000">
            <w:pPr>
              <w:rPr>
                <w:kern w:val="0"/>
                <w:sz w:val="20"/>
              </w:rPr>
            </w:pPr>
            <w:r>
              <w:rPr>
                <w:kern w:val="0"/>
                <w:sz w:val="20"/>
              </w:rPr>
              <w:t xml:space="preserve">astronomer n. </w:t>
            </w:r>
            <w:r>
              <w:rPr>
                <w:kern w:val="0"/>
                <w:sz w:val="20"/>
              </w:rPr>
              <w:t>天文学家</w:t>
            </w:r>
          </w:p>
        </w:tc>
        <w:tc>
          <w:tcPr>
            <w:tcW w:w="4093" w:type="dxa"/>
          </w:tcPr>
          <w:p w14:paraId="5C0A5848" w14:textId="77777777" w:rsidR="00D84914" w:rsidRDefault="00000000">
            <w:pPr>
              <w:rPr>
                <w:kern w:val="0"/>
                <w:sz w:val="20"/>
              </w:rPr>
            </w:pPr>
            <w:r>
              <w:rPr>
                <w:kern w:val="0"/>
                <w:sz w:val="20"/>
              </w:rPr>
              <w:t xml:space="preserve">irrefutable adj. </w:t>
            </w:r>
            <w:r>
              <w:rPr>
                <w:kern w:val="0"/>
                <w:sz w:val="20"/>
              </w:rPr>
              <w:t>不能驳倒的</w:t>
            </w:r>
          </w:p>
        </w:tc>
      </w:tr>
      <w:tr w:rsidR="00D84914" w14:paraId="7AAF9A5C" w14:textId="77777777">
        <w:tc>
          <w:tcPr>
            <w:tcW w:w="4202" w:type="dxa"/>
          </w:tcPr>
          <w:p w14:paraId="0670DC06" w14:textId="77777777" w:rsidR="00D84914" w:rsidRDefault="00000000">
            <w:pPr>
              <w:rPr>
                <w:kern w:val="0"/>
                <w:sz w:val="20"/>
              </w:rPr>
            </w:pPr>
            <w:r>
              <w:rPr>
                <w:kern w:val="0"/>
                <w:sz w:val="20"/>
              </w:rPr>
              <w:t xml:space="preserve">longitude n. </w:t>
            </w:r>
            <w:r>
              <w:rPr>
                <w:kern w:val="0"/>
                <w:sz w:val="20"/>
              </w:rPr>
              <w:t>经度</w:t>
            </w:r>
          </w:p>
        </w:tc>
        <w:tc>
          <w:tcPr>
            <w:tcW w:w="4093" w:type="dxa"/>
          </w:tcPr>
          <w:p w14:paraId="32B59205" w14:textId="77777777" w:rsidR="00D84914" w:rsidRDefault="00000000">
            <w:pPr>
              <w:rPr>
                <w:kern w:val="0"/>
                <w:sz w:val="20"/>
              </w:rPr>
            </w:pPr>
            <w:r>
              <w:rPr>
                <w:kern w:val="0"/>
                <w:sz w:val="20"/>
              </w:rPr>
              <w:t xml:space="preserve">ranging from …to … </w:t>
            </w:r>
            <w:r>
              <w:rPr>
                <w:kern w:val="0"/>
                <w:sz w:val="20"/>
              </w:rPr>
              <w:t>范围从</w:t>
            </w:r>
            <w:r>
              <w:rPr>
                <w:kern w:val="0"/>
                <w:sz w:val="20"/>
              </w:rPr>
              <w:t xml:space="preserve">…… </w:t>
            </w:r>
            <w:r>
              <w:rPr>
                <w:kern w:val="0"/>
                <w:sz w:val="20"/>
              </w:rPr>
              <w:t>到</w:t>
            </w:r>
            <w:r>
              <w:rPr>
                <w:kern w:val="0"/>
                <w:sz w:val="20"/>
              </w:rPr>
              <w:t xml:space="preserve">…… </w:t>
            </w:r>
          </w:p>
        </w:tc>
      </w:tr>
      <w:tr w:rsidR="00D84914" w14:paraId="1DFD947B" w14:textId="77777777">
        <w:tc>
          <w:tcPr>
            <w:tcW w:w="4202" w:type="dxa"/>
          </w:tcPr>
          <w:p w14:paraId="3DC1C5BD" w14:textId="77777777" w:rsidR="00D84914" w:rsidRDefault="00000000">
            <w:pPr>
              <w:rPr>
                <w:kern w:val="0"/>
                <w:sz w:val="20"/>
              </w:rPr>
            </w:pPr>
            <w:r>
              <w:rPr>
                <w:kern w:val="0"/>
                <w:sz w:val="20"/>
              </w:rPr>
              <w:t xml:space="preserve">remain v. </w:t>
            </w:r>
            <w:r>
              <w:rPr>
                <w:kern w:val="0"/>
                <w:sz w:val="20"/>
              </w:rPr>
              <w:t>保留</w:t>
            </w:r>
          </w:p>
        </w:tc>
        <w:tc>
          <w:tcPr>
            <w:tcW w:w="4093" w:type="dxa"/>
          </w:tcPr>
          <w:p w14:paraId="4DCBC97D" w14:textId="77777777" w:rsidR="00D84914" w:rsidRDefault="00D84914">
            <w:pPr>
              <w:rPr>
                <w:kern w:val="0"/>
                <w:sz w:val="20"/>
              </w:rPr>
            </w:pPr>
          </w:p>
        </w:tc>
      </w:tr>
    </w:tbl>
    <w:p w14:paraId="243604E2" w14:textId="77777777" w:rsidR="00D84914" w:rsidRDefault="00D84914">
      <w:pPr>
        <w:spacing w:line="360" w:lineRule="auto"/>
        <w:rPr>
          <w:rFonts w:ascii="Times New Roman" w:eastAsia="宋体" w:hAnsi="Times New Roman" w:cs="Times New Roman"/>
        </w:rPr>
      </w:pPr>
    </w:p>
    <w:p w14:paraId="47660F8B" w14:textId="77777777" w:rsidR="00D84914" w:rsidRDefault="00000000">
      <w:pPr>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5" w:type="dxa"/>
        <w:tblLook w:val="04A0" w:firstRow="1" w:lastRow="0" w:firstColumn="1" w:lastColumn="0" w:noHBand="0" w:noVBand="1"/>
      </w:tblPr>
      <w:tblGrid>
        <w:gridCol w:w="4202"/>
        <w:gridCol w:w="4093"/>
      </w:tblGrid>
      <w:tr w:rsidR="00D84914" w14:paraId="2F28A276" w14:textId="77777777">
        <w:tc>
          <w:tcPr>
            <w:tcW w:w="4202" w:type="dxa"/>
          </w:tcPr>
          <w:p w14:paraId="316F1F3D" w14:textId="77777777" w:rsidR="00D84914" w:rsidRDefault="00000000">
            <w:pPr>
              <w:rPr>
                <w:kern w:val="0"/>
                <w:sz w:val="20"/>
              </w:rPr>
            </w:pPr>
            <w:r>
              <w:rPr>
                <w:kern w:val="0"/>
                <w:sz w:val="20"/>
              </w:rPr>
              <w:t xml:space="preserve">errors n. </w:t>
            </w:r>
            <w:r>
              <w:rPr>
                <w:kern w:val="0"/>
                <w:sz w:val="20"/>
              </w:rPr>
              <w:t>错误</w:t>
            </w:r>
          </w:p>
        </w:tc>
        <w:tc>
          <w:tcPr>
            <w:tcW w:w="4093" w:type="dxa"/>
          </w:tcPr>
          <w:p w14:paraId="0F0E358A" w14:textId="77777777" w:rsidR="00D84914" w:rsidRDefault="00000000">
            <w:pPr>
              <w:rPr>
                <w:kern w:val="0"/>
                <w:sz w:val="20"/>
              </w:rPr>
            </w:pPr>
            <w:r>
              <w:rPr>
                <w:kern w:val="0"/>
                <w:sz w:val="20"/>
              </w:rPr>
              <w:t xml:space="preserve">mariners n. </w:t>
            </w:r>
            <w:r>
              <w:rPr>
                <w:kern w:val="0"/>
                <w:sz w:val="20"/>
              </w:rPr>
              <w:t>水手</w:t>
            </w:r>
          </w:p>
        </w:tc>
      </w:tr>
      <w:tr w:rsidR="00D84914" w14:paraId="50FDA83E" w14:textId="77777777">
        <w:tc>
          <w:tcPr>
            <w:tcW w:w="4202" w:type="dxa"/>
          </w:tcPr>
          <w:p w14:paraId="44ED4C9A" w14:textId="77777777" w:rsidR="00D84914" w:rsidRDefault="00000000">
            <w:pPr>
              <w:rPr>
                <w:kern w:val="0"/>
                <w:sz w:val="20"/>
              </w:rPr>
            </w:pPr>
            <w:r>
              <w:rPr>
                <w:kern w:val="0"/>
                <w:sz w:val="20"/>
              </w:rPr>
              <w:t xml:space="preserve">voyage n. </w:t>
            </w:r>
            <w:r>
              <w:rPr>
                <w:kern w:val="0"/>
                <w:sz w:val="20"/>
              </w:rPr>
              <w:t>航行</w:t>
            </w:r>
          </w:p>
        </w:tc>
        <w:tc>
          <w:tcPr>
            <w:tcW w:w="4093" w:type="dxa"/>
          </w:tcPr>
          <w:p w14:paraId="5EA09193" w14:textId="77777777" w:rsidR="00D84914" w:rsidRDefault="00000000">
            <w:pPr>
              <w:rPr>
                <w:kern w:val="0"/>
                <w:sz w:val="20"/>
              </w:rPr>
            </w:pPr>
            <w:r>
              <w:rPr>
                <w:kern w:val="0"/>
                <w:sz w:val="20"/>
              </w:rPr>
              <w:t xml:space="preserve">promote v. </w:t>
            </w:r>
            <w:r>
              <w:rPr>
                <w:kern w:val="0"/>
                <w:sz w:val="20"/>
              </w:rPr>
              <w:t>促进</w:t>
            </w:r>
          </w:p>
        </w:tc>
      </w:tr>
      <w:tr w:rsidR="00D84914" w14:paraId="1FCC292C" w14:textId="77777777">
        <w:tc>
          <w:tcPr>
            <w:tcW w:w="4202" w:type="dxa"/>
          </w:tcPr>
          <w:p w14:paraId="2E2C2552" w14:textId="77777777" w:rsidR="00D84914" w:rsidRDefault="00000000">
            <w:pPr>
              <w:rPr>
                <w:kern w:val="0"/>
                <w:sz w:val="20"/>
              </w:rPr>
            </w:pPr>
            <w:r>
              <w:rPr>
                <w:kern w:val="0"/>
                <w:sz w:val="20"/>
              </w:rPr>
              <w:t xml:space="preserve">expedition n. </w:t>
            </w:r>
            <w:r>
              <w:rPr>
                <w:kern w:val="0"/>
                <w:sz w:val="20"/>
              </w:rPr>
              <w:t>远足，远征</w:t>
            </w:r>
          </w:p>
        </w:tc>
        <w:tc>
          <w:tcPr>
            <w:tcW w:w="4093" w:type="dxa"/>
          </w:tcPr>
          <w:p w14:paraId="6EA0899C" w14:textId="77777777" w:rsidR="00D84914" w:rsidRDefault="00000000">
            <w:pPr>
              <w:rPr>
                <w:kern w:val="0"/>
                <w:sz w:val="20"/>
              </w:rPr>
            </w:pPr>
            <w:r>
              <w:rPr>
                <w:kern w:val="0"/>
                <w:sz w:val="20"/>
              </w:rPr>
              <w:t xml:space="preserve">on the basis of </w:t>
            </w:r>
            <w:r>
              <w:rPr>
                <w:kern w:val="0"/>
                <w:sz w:val="20"/>
              </w:rPr>
              <w:t>基于</w:t>
            </w:r>
          </w:p>
        </w:tc>
      </w:tr>
      <w:tr w:rsidR="00D84914" w14:paraId="29C52BF0" w14:textId="77777777">
        <w:tc>
          <w:tcPr>
            <w:tcW w:w="4202" w:type="dxa"/>
          </w:tcPr>
          <w:p w14:paraId="76544E6E" w14:textId="77777777" w:rsidR="00D84914" w:rsidRDefault="00000000">
            <w:pPr>
              <w:rPr>
                <w:kern w:val="0"/>
                <w:sz w:val="20"/>
              </w:rPr>
            </w:pPr>
            <w:r>
              <w:rPr>
                <w:kern w:val="0"/>
                <w:sz w:val="20"/>
              </w:rPr>
              <w:t xml:space="preserve">logically adv. </w:t>
            </w:r>
            <w:r>
              <w:rPr>
                <w:kern w:val="0"/>
                <w:sz w:val="20"/>
              </w:rPr>
              <w:t>符合逻辑地</w:t>
            </w:r>
          </w:p>
        </w:tc>
        <w:tc>
          <w:tcPr>
            <w:tcW w:w="4093" w:type="dxa"/>
          </w:tcPr>
          <w:p w14:paraId="1B51BCD0" w14:textId="77777777" w:rsidR="00D84914" w:rsidRDefault="00000000">
            <w:pPr>
              <w:rPr>
                <w:kern w:val="0"/>
                <w:sz w:val="20"/>
              </w:rPr>
            </w:pPr>
            <w:r>
              <w:rPr>
                <w:kern w:val="0"/>
                <w:sz w:val="20"/>
              </w:rPr>
              <w:t xml:space="preserve">succeed v. </w:t>
            </w:r>
            <w:r>
              <w:rPr>
                <w:kern w:val="0"/>
                <w:sz w:val="20"/>
              </w:rPr>
              <w:t>成果，继承</w:t>
            </w:r>
          </w:p>
        </w:tc>
      </w:tr>
    </w:tbl>
    <w:p w14:paraId="0C336EC2" w14:textId="77777777" w:rsidR="00D84914" w:rsidRDefault="00D84914">
      <w:pPr>
        <w:spacing w:line="360" w:lineRule="auto"/>
        <w:rPr>
          <w:rFonts w:ascii="Times New Roman" w:eastAsia="宋体" w:hAnsi="Times New Roman" w:cs="Times New Roman"/>
        </w:rPr>
      </w:pPr>
    </w:p>
    <w:p w14:paraId="2C2CB06A" w14:textId="77777777" w:rsidR="00D84914" w:rsidRDefault="00000000">
      <w:pPr>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5" w:type="dxa"/>
        <w:tblLook w:val="04A0" w:firstRow="1" w:lastRow="0" w:firstColumn="1" w:lastColumn="0" w:noHBand="0" w:noVBand="1"/>
      </w:tblPr>
      <w:tblGrid>
        <w:gridCol w:w="4202"/>
        <w:gridCol w:w="4093"/>
      </w:tblGrid>
      <w:tr w:rsidR="00D84914" w14:paraId="04174825" w14:textId="77777777">
        <w:tc>
          <w:tcPr>
            <w:tcW w:w="4202" w:type="dxa"/>
          </w:tcPr>
          <w:p w14:paraId="4978A53A" w14:textId="77777777" w:rsidR="00D84914" w:rsidRDefault="00000000">
            <w:pPr>
              <w:rPr>
                <w:kern w:val="0"/>
                <w:sz w:val="20"/>
              </w:rPr>
            </w:pPr>
            <w:bookmarkStart w:id="205" w:name="OLE_LINK166"/>
            <w:bookmarkStart w:id="206" w:name="OLE_LINK165"/>
            <w:r>
              <w:rPr>
                <w:kern w:val="0"/>
                <w:sz w:val="20"/>
              </w:rPr>
              <w:t xml:space="preserve">to his credit </w:t>
            </w:r>
            <w:bookmarkEnd w:id="205"/>
            <w:bookmarkEnd w:id="206"/>
            <w:r>
              <w:rPr>
                <w:kern w:val="0"/>
                <w:sz w:val="20"/>
              </w:rPr>
              <w:t>他的功劳</w:t>
            </w:r>
          </w:p>
        </w:tc>
        <w:tc>
          <w:tcPr>
            <w:tcW w:w="4093" w:type="dxa"/>
          </w:tcPr>
          <w:p w14:paraId="3467904A" w14:textId="77777777" w:rsidR="00D84914" w:rsidRDefault="00000000">
            <w:pPr>
              <w:rPr>
                <w:kern w:val="0"/>
                <w:sz w:val="20"/>
              </w:rPr>
            </w:pPr>
            <w:r>
              <w:rPr>
                <w:kern w:val="0"/>
                <w:sz w:val="20"/>
              </w:rPr>
              <w:t xml:space="preserve">excellent adj. </w:t>
            </w:r>
            <w:r>
              <w:rPr>
                <w:kern w:val="0"/>
                <w:sz w:val="20"/>
              </w:rPr>
              <w:t>杰出的</w:t>
            </w:r>
          </w:p>
        </w:tc>
      </w:tr>
      <w:tr w:rsidR="00D84914" w14:paraId="60300B49" w14:textId="77777777">
        <w:tc>
          <w:tcPr>
            <w:tcW w:w="4202" w:type="dxa"/>
          </w:tcPr>
          <w:p w14:paraId="0C375E14" w14:textId="77777777" w:rsidR="00D84914" w:rsidRDefault="00000000">
            <w:pPr>
              <w:rPr>
                <w:kern w:val="0"/>
                <w:sz w:val="20"/>
              </w:rPr>
            </w:pPr>
            <w:r>
              <w:rPr>
                <w:kern w:val="0"/>
                <w:sz w:val="20"/>
              </w:rPr>
              <w:t xml:space="preserve">standard n. </w:t>
            </w:r>
            <w:r>
              <w:rPr>
                <w:kern w:val="0"/>
                <w:sz w:val="20"/>
              </w:rPr>
              <w:t>标准</w:t>
            </w:r>
          </w:p>
        </w:tc>
        <w:tc>
          <w:tcPr>
            <w:tcW w:w="4093" w:type="dxa"/>
          </w:tcPr>
          <w:p w14:paraId="4320E64E" w14:textId="77777777" w:rsidR="00D84914" w:rsidRDefault="00000000">
            <w:pPr>
              <w:rPr>
                <w:kern w:val="0"/>
                <w:sz w:val="20"/>
              </w:rPr>
            </w:pPr>
            <w:bookmarkStart w:id="207" w:name="OLE_LINK167"/>
            <w:bookmarkStart w:id="208" w:name="OLE_LINK168"/>
            <w:r>
              <w:rPr>
                <w:kern w:val="0"/>
                <w:sz w:val="20"/>
              </w:rPr>
              <w:t>gridded coordinate system</w:t>
            </w:r>
            <w:bookmarkEnd w:id="207"/>
            <w:bookmarkEnd w:id="208"/>
            <w:r>
              <w:rPr>
                <w:kern w:val="0"/>
                <w:sz w:val="20"/>
              </w:rPr>
              <w:t xml:space="preserve"> </w:t>
            </w:r>
            <w:r>
              <w:rPr>
                <w:kern w:val="0"/>
                <w:sz w:val="20"/>
              </w:rPr>
              <w:t>格网系统</w:t>
            </w:r>
          </w:p>
        </w:tc>
      </w:tr>
      <w:tr w:rsidR="00D84914" w14:paraId="1BD1F99B" w14:textId="77777777">
        <w:tc>
          <w:tcPr>
            <w:tcW w:w="4202" w:type="dxa"/>
          </w:tcPr>
          <w:p w14:paraId="2E2DDE44" w14:textId="77777777" w:rsidR="00D84914" w:rsidRDefault="00000000">
            <w:pPr>
              <w:rPr>
                <w:kern w:val="0"/>
                <w:sz w:val="20"/>
              </w:rPr>
            </w:pPr>
            <w:r>
              <w:rPr>
                <w:kern w:val="0"/>
                <w:sz w:val="20"/>
              </w:rPr>
              <w:t xml:space="preserve">latitude n. </w:t>
            </w:r>
            <w:r>
              <w:rPr>
                <w:kern w:val="0"/>
                <w:sz w:val="20"/>
              </w:rPr>
              <w:t>纬度</w:t>
            </w:r>
          </w:p>
        </w:tc>
        <w:tc>
          <w:tcPr>
            <w:tcW w:w="4093" w:type="dxa"/>
          </w:tcPr>
          <w:p w14:paraId="30B49C03" w14:textId="77777777" w:rsidR="00D84914" w:rsidRDefault="00000000">
            <w:pPr>
              <w:rPr>
                <w:kern w:val="0"/>
                <w:sz w:val="20"/>
              </w:rPr>
            </w:pPr>
            <w:r>
              <w:rPr>
                <w:kern w:val="0"/>
                <w:sz w:val="20"/>
              </w:rPr>
              <w:t xml:space="preserve">scale n. </w:t>
            </w:r>
            <w:r>
              <w:rPr>
                <w:kern w:val="0"/>
                <w:sz w:val="20"/>
              </w:rPr>
              <w:t>比例</w:t>
            </w:r>
          </w:p>
        </w:tc>
      </w:tr>
      <w:tr w:rsidR="00D84914" w14:paraId="5D99DA12" w14:textId="77777777">
        <w:tc>
          <w:tcPr>
            <w:tcW w:w="4202" w:type="dxa"/>
          </w:tcPr>
          <w:p w14:paraId="616172F8" w14:textId="77777777" w:rsidR="00D84914" w:rsidRDefault="00000000">
            <w:pPr>
              <w:rPr>
                <w:kern w:val="0"/>
                <w:sz w:val="20"/>
              </w:rPr>
            </w:pPr>
            <w:r>
              <w:rPr>
                <w:kern w:val="0"/>
                <w:sz w:val="20"/>
              </w:rPr>
              <w:t xml:space="preserve">distorted adj. </w:t>
            </w:r>
            <w:r>
              <w:rPr>
                <w:kern w:val="0"/>
                <w:sz w:val="20"/>
              </w:rPr>
              <w:t>扭曲的</w:t>
            </w:r>
          </w:p>
        </w:tc>
        <w:tc>
          <w:tcPr>
            <w:tcW w:w="4093" w:type="dxa"/>
          </w:tcPr>
          <w:p w14:paraId="72846EC1" w14:textId="77777777" w:rsidR="00D84914" w:rsidRDefault="00000000">
            <w:pPr>
              <w:rPr>
                <w:kern w:val="0"/>
                <w:sz w:val="20"/>
              </w:rPr>
            </w:pPr>
            <w:r>
              <w:rPr>
                <w:kern w:val="0"/>
                <w:sz w:val="20"/>
              </w:rPr>
              <w:t xml:space="preserve">enlarge v. </w:t>
            </w:r>
            <w:r>
              <w:rPr>
                <w:kern w:val="0"/>
                <w:sz w:val="20"/>
              </w:rPr>
              <w:t>放大</w:t>
            </w:r>
          </w:p>
        </w:tc>
      </w:tr>
      <w:tr w:rsidR="00D84914" w14:paraId="3B3CE2C5" w14:textId="77777777">
        <w:tc>
          <w:tcPr>
            <w:tcW w:w="4202" w:type="dxa"/>
          </w:tcPr>
          <w:p w14:paraId="724FDD65" w14:textId="77777777" w:rsidR="00D84914" w:rsidRDefault="00000000">
            <w:pPr>
              <w:rPr>
                <w:kern w:val="0"/>
                <w:sz w:val="20"/>
              </w:rPr>
            </w:pPr>
            <w:r>
              <w:rPr>
                <w:kern w:val="0"/>
                <w:sz w:val="20"/>
              </w:rPr>
              <w:t xml:space="preserve">adopt v. </w:t>
            </w:r>
            <w:r>
              <w:rPr>
                <w:kern w:val="0"/>
                <w:sz w:val="20"/>
              </w:rPr>
              <w:t>采用</w:t>
            </w:r>
          </w:p>
        </w:tc>
        <w:tc>
          <w:tcPr>
            <w:tcW w:w="4093" w:type="dxa"/>
          </w:tcPr>
          <w:p w14:paraId="7CED6B5E" w14:textId="77777777" w:rsidR="00D84914" w:rsidRDefault="00000000">
            <w:pPr>
              <w:rPr>
                <w:kern w:val="0"/>
                <w:sz w:val="20"/>
              </w:rPr>
            </w:pPr>
            <w:r>
              <w:rPr>
                <w:kern w:val="0"/>
                <w:sz w:val="20"/>
              </w:rPr>
              <w:t xml:space="preserve">approach n. </w:t>
            </w:r>
            <w:r>
              <w:rPr>
                <w:kern w:val="0"/>
                <w:sz w:val="20"/>
              </w:rPr>
              <w:t>方法</w:t>
            </w:r>
          </w:p>
        </w:tc>
      </w:tr>
    </w:tbl>
    <w:p w14:paraId="29D46F84" w14:textId="77777777" w:rsidR="00D84914" w:rsidRDefault="00D84914">
      <w:pPr>
        <w:spacing w:line="360" w:lineRule="auto"/>
        <w:rPr>
          <w:rFonts w:ascii="Times New Roman" w:eastAsia="宋体" w:hAnsi="Times New Roman" w:cs="Times New Roman"/>
        </w:rPr>
      </w:pPr>
    </w:p>
    <w:p w14:paraId="55C6ED86" w14:textId="77777777" w:rsidR="00D84914" w:rsidRDefault="00000000">
      <w:pPr>
        <w:rPr>
          <w:rFonts w:ascii="Times New Roman" w:eastAsia="宋体" w:hAnsi="Times New Roman" w:cs="Times New Roman"/>
        </w:rPr>
      </w:pPr>
      <w:r>
        <w:rPr>
          <w:rFonts w:ascii="Times New Roman" w:eastAsia="宋体" w:hAnsi="Times New Roman" w:cs="Times New Roman"/>
        </w:rPr>
        <w:t>第五段</w:t>
      </w:r>
    </w:p>
    <w:tbl>
      <w:tblPr>
        <w:tblStyle w:val="ab"/>
        <w:tblW w:w="0" w:type="auto"/>
        <w:tblInd w:w="-5" w:type="dxa"/>
        <w:tblLook w:val="04A0" w:firstRow="1" w:lastRow="0" w:firstColumn="1" w:lastColumn="0" w:noHBand="0" w:noVBand="1"/>
      </w:tblPr>
      <w:tblGrid>
        <w:gridCol w:w="4202"/>
        <w:gridCol w:w="4093"/>
      </w:tblGrid>
      <w:tr w:rsidR="00D84914" w14:paraId="79B537E5" w14:textId="77777777">
        <w:tc>
          <w:tcPr>
            <w:tcW w:w="4202" w:type="dxa"/>
          </w:tcPr>
          <w:p w14:paraId="4B930DF6" w14:textId="77777777" w:rsidR="00D84914" w:rsidRDefault="00000000">
            <w:pPr>
              <w:rPr>
                <w:kern w:val="0"/>
                <w:sz w:val="20"/>
              </w:rPr>
            </w:pPr>
            <w:r>
              <w:rPr>
                <w:kern w:val="0"/>
                <w:sz w:val="20"/>
              </w:rPr>
              <w:t xml:space="preserve">proliferate v. </w:t>
            </w:r>
            <w:r>
              <w:rPr>
                <w:kern w:val="0"/>
                <w:sz w:val="20"/>
              </w:rPr>
              <w:t>激增</w:t>
            </w:r>
          </w:p>
        </w:tc>
        <w:tc>
          <w:tcPr>
            <w:tcW w:w="4093" w:type="dxa"/>
          </w:tcPr>
          <w:p w14:paraId="638B7FDD" w14:textId="77777777" w:rsidR="00D84914" w:rsidRDefault="00000000">
            <w:pPr>
              <w:rPr>
                <w:kern w:val="0"/>
                <w:sz w:val="20"/>
              </w:rPr>
            </w:pPr>
            <w:r>
              <w:rPr>
                <w:kern w:val="0"/>
                <w:sz w:val="20"/>
              </w:rPr>
              <w:t xml:space="preserve">exploration n. </w:t>
            </w:r>
            <w:r>
              <w:rPr>
                <w:kern w:val="0"/>
                <w:sz w:val="20"/>
              </w:rPr>
              <w:t>探险旅行</w:t>
            </w:r>
          </w:p>
        </w:tc>
      </w:tr>
      <w:tr w:rsidR="00D84914" w14:paraId="01C5D0D5" w14:textId="77777777">
        <w:tc>
          <w:tcPr>
            <w:tcW w:w="4202" w:type="dxa"/>
          </w:tcPr>
          <w:p w14:paraId="382E3AA3" w14:textId="77777777" w:rsidR="00D84914" w:rsidRDefault="00000000">
            <w:pPr>
              <w:rPr>
                <w:kern w:val="0"/>
                <w:sz w:val="20"/>
              </w:rPr>
            </w:pPr>
            <w:r>
              <w:rPr>
                <w:kern w:val="0"/>
                <w:sz w:val="20"/>
              </w:rPr>
              <w:t xml:space="preserve">cautiously adv. </w:t>
            </w:r>
            <w:r>
              <w:rPr>
                <w:kern w:val="0"/>
                <w:sz w:val="20"/>
              </w:rPr>
              <w:t>谨慎地</w:t>
            </w:r>
          </w:p>
        </w:tc>
        <w:tc>
          <w:tcPr>
            <w:tcW w:w="4093" w:type="dxa"/>
          </w:tcPr>
          <w:p w14:paraId="608C4F29" w14:textId="77777777" w:rsidR="00D84914" w:rsidRDefault="00000000">
            <w:pPr>
              <w:rPr>
                <w:kern w:val="0"/>
                <w:sz w:val="20"/>
              </w:rPr>
            </w:pPr>
            <w:r>
              <w:rPr>
                <w:kern w:val="0"/>
                <w:sz w:val="20"/>
              </w:rPr>
              <w:t xml:space="preserve">*Universalis Cosmographia </w:t>
            </w:r>
            <w:r>
              <w:rPr>
                <w:kern w:val="0"/>
                <w:sz w:val="20"/>
              </w:rPr>
              <w:t>宇宙志</w:t>
            </w:r>
          </w:p>
        </w:tc>
      </w:tr>
    </w:tbl>
    <w:p w14:paraId="1CE9354D" w14:textId="77777777" w:rsidR="00D84914" w:rsidRDefault="00D84914">
      <w:pPr>
        <w:spacing w:line="360" w:lineRule="auto"/>
        <w:rPr>
          <w:rFonts w:ascii="Times New Roman" w:eastAsia="宋体" w:hAnsi="Times New Roman" w:cs="Times New Roman"/>
        </w:rPr>
      </w:pPr>
    </w:p>
    <w:p w14:paraId="39AE8E1D" w14:textId="77777777" w:rsidR="00D84914" w:rsidRDefault="00000000">
      <w:pPr>
        <w:rPr>
          <w:rFonts w:ascii="Times New Roman" w:eastAsia="宋体" w:hAnsi="Times New Roman" w:cs="Times New Roman"/>
        </w:rPr>
      </w:pPr>
      <w:r>
        <w:rPr>
          <w:rFonts w:ascii="Times New Roman" w:eastAsia="宋体" w:hAnsi="Times New Roman" w:cs="Times New Roman"/>
        </w:rPr>
        <w:t>第六段</w:t>
      </w:r>
    </w:p>
    <w:tbl>
      <w:tblPr>
        <w:tblStyle w:val="ab"/>
        <w:tblW w:w="0" w:type="auto"/>
        <w:tblInd w:w="-5" w:type="dxa"/>
        <w:tblLook w:val="04A0" w:firstRow="1" w:lastRow="0" w:firstColumn="1" w:lastColumn="0" w:noHBand="0" w:noVBand="1"/>
      </w:tblPr>
      <w:tblGrid>
        <w:gridCol w:w="4202"/>
        <w:gridCol w:w="4093"/>
      </w:tblGrid>
      <w:tr w:rsidR="00D84914" w14:paraId="55E702BB" w14:textId="77777777">
        <w:tc>
          <w:tcPr>
            <w:tcW w:w="4202" w:type="dxa"/>
          </w:tcPr>
          <w:p w14:paraId="788EAF6C" w14:textId="77777777" w:rsidR="00D84914" w:rsidRDefault="00000000">
            <w:pPr>
              <w:rPr>
                <w:kern w:val="0"/>
                <w:sz w:val="20"/>
              </w:rPr>
            </w:pPr>
            <w:r>
              <w:rPr>
                <w:kern w:val="0"/>
                <w:sz w:val="20"/>
              </w:rPr>
              <w:t xml:space="preserve">innovative adj. </w:t>
            </w:r>
            <w:r>
              <w:rPr>
                <w:kern w:val="0"/>
                <w:sz w:val="20"/>
              </w:rPr>
              <w:t>革新的</w:t>
            </w:r>
          </w:p>
        </w:tc>
        <w:tc>
          <w:tcPr>
            <w:tcW w:w="4093" w:type="dxa"/>
          </w:tcPr>
          <w:p w14:paraId="14ECA79E" w14:textId="77777777" w:rsidR="00D84914" w:rsidRDefault="00000000">
            <w:pPr>
              <w:rPr>
                <w:kern w:val="0"/>
                <w:sz w:val="20"/>
              </w:rPr>
            </w:pPr>
            <w:bookmarkStart w:id="209" w:name="OLE_LINK170"/>
            <w:bookmarkStart w:id="210" w:name="OLE_LINK169"/>
            <w:r>
              <w:rPr>
                <w:kern w:val="0"/>
                <w:sz w:val="20"/>
              </w:rPr>
              <w:t>grid system</w:t>
            </w:r>
            <w:bookmarkEnd w:id="209"/>
            <w:bookmarkEnd w:id="210"/>
            <w:r>
              <w:rPr>
                <w:kern w:val="0"/>
                <w:sz w:val="20"/>
              </w:rPr>
              <w:t xml:space="preserve"> n. </w:t>
            </w:r>
            <w:r>
              <w:rPr>
                <w:kern w:val="0"/>
                <w:sz w:val="20"/>
              </w:rPr>
              <w:t>坐标制</w:t>
            </w:r>
          </w:p>
        </w:tc>
      </w:tr>
      <w:tr w:rsidR="00D84914" w14:paraId="3C393E3D" w14:textId="77777777">
        <w:tc>
          <w:tcPr>
            <w:tcW w:w="4202" w:type="dxa"/>
          </w:tcPr>
          <w:p w14:paraId="1A60B1D4" w14:textId="77777777" w:rsidR="00D84914" w:rsidRDefault="00000000">
            <w:pPr>
              <w:rPr>
                <w:kern w:val="0"/>
                <w:sz w:val="20"/>
              </w:rPr>
            </w:pPr>
            <w:r>
              <w:rPr>
                <w:kern w:val="0"/>
                <w:sz w:val="20"/>
              </w:rPr>
              <w:t xml:space="preserve">atlas n. </w:t>
            </w:r>
            <w:r>
              <w:rPr>
                <w:kern w:val="0"/>
                <w:sz w:val="20"/>
              </w:rPr>
              <w:t>地图集</w:t>
            </w:r>
          </w:p>
        </w:tc>
        <w:tc>
          <w:tcPr>
            <w:tcW w:w="4093" w:type="dxa"/>
          </w:tcPr>
          <w:p w14:paraId="0A92C917" w14:textId="77777777" w:rsidR="00D84914" w:rsidRDefault="00000000">
            <w:pPr>
              <w:rPr>
                <w:kern w:val="0"/>
                <w:sz w:val="20"/>
              </w:rPr>
            </w:pPr>
            <w:r>
              <w:rPr>
                <w:kern w:val="0"/>
                <w:sz w:val="20"/>
              </w:rPr>
              <w:t xml:space="preserve">geographic adj. </w:t>
            </w:r>
            <w:r>
              <w:rPr>
                <w:kern w:val="0"/>
                <w:sz w:val="20"/>
              </w:rPr>
              <w:t>地理的</w:t>
            </w:r>
          </w:p>
        </w:tc>
      </w:tr>
      <w:tr w:rsidR="00D84914" w14:paraId="4C859E47" w14:textId="77777777">
        <w:tc>
          <w:tcPr>
            <w:tcW w:w="4202" w:type="dxa"/>
          </w:tcPr>
          <w:p w14:paraId="7B157D8D" w14:textId="77777777" w:rsidR="00D84914" w:rsidRDefault="00000000">
            <w:pPr>
              <w:rPr>
                <w:kern w:val="0"/>
                <w:sz w:val="20"/>
              </w:rPr>
            </w:pPr>
            <w:r>
              <w:rPr>
                <w:kern w:val="0"/>
                <w:sz w:val="20"/>
              </w:rPr>
              <w:t xml:space="preserve">remaining adj. </w:t>
            </w:r>
            <w:r>
              <w:rPr>
                <w:kern w:val="0"/>
                <w:sz w:val="20"/>
              </w:rPr>
              <w:t>剩下的</w:t>
            </w:r>
          </w:p>
        </w:tc>
        <w:tc>
          <w:tcPr>
            <w:tcW w:w="4093" w:type="dxa"/>
          </w:tcPr>
          <w:p w14:paraId="027E90CC" w14:textId="77777777" w:rsidR="00D84914" w:rsidRDefault="00000000">
            <w:pPr>
              <w:rPr>
                <w:kern w:val="0"/>
                <w:sz w:val="20"/>
              </w:rPr>
            </w:pPr>
            <w:r>
              <w:rPr>
                <w:kern w:val="0"/>
                <w:sz w:val="20"/>
              </w:rPr>
              <w:t xml:space="preserve">traits n. </w:t>
            </w:r>
            <w:r>
              <w:rPr>
                <w:kern w:val="0"/>
                <w:sz w:val="20"/>
              </w:rPr>
              <w:t>特性</w:t>
            </w:r>
          </w:p>
        </w:tc>
      </w:tr>
      <w:tr w:rsidR="00D84914" w14:paraId="064F275A" w14:textId="77777777">
        <w:tc>
          <w:tcPr>
            <w:tcW w:w="4202" w:type="dxa"/>
          </w:tcPr>
          <w:p w14:paraId="3D15DE2A" w14:textId="77777777" w:rsidR="00D84914" w:rsidRDefault="00000000">
            <w:pPr>
              <w:rPr>
                <w:kern w:val="0"/>
                <w:sz w:val="20"/>
              </w:rPr>
            </w:pPr>
            <w:r>
              <w:rPr>
                <w:kern w:val="0"/>
                <w:sz w:val="20"/>
              </w:rPr>
              <w:t xml:space="preserve">accuracy n. </w:t>
            </w:r>
            <w:r>
              <w:rPr>
                <w:kern w:val="0"/>
                <w:sz w:val="20"/>
              </w:rPr>
              <w:t>精确性</w:t>
            </w:r>
          </w:p>
        </w:tc>
        <w:tc>
          <w:tcPr>
            <w:tcW w:w="4093" w:type="dxa"/>
          </w:tcPr>
          <w:p w14:paraId="0AF8CFF9" w14:textId="77777777" w:rsidR="00D84914" w:rsidRDefault="00000000">
            <w:pPr>
              <w:rPr>
                <w:kern w:val="0"/>
                <w:sz w:val="20"/>
              </w:rPr>
            </w:pPr>
            <w:r>
              <w:rPr>
                <w:kern w:val="0"/>
                <w:sz w:val="20"/>
              </w:rPr>
              <w:t xml:space="preserve">retain v. </w:t>
            </w:r>
            <w:r>
              <w:rPr>
                <w:kern w:val="0"/>
                <w:sz w:val="20"/>
              </w:rPr>
              <w:t>保持</w:t>
            </w:r>
          </w:p>
        </w:tc>
      </w:tr>
      <w:tr w:rsidR="00D84914" w14:paraId="259FDC18" w14:textId="77777777">
        <w:tc>
          <w:tcPr>
            <w:tcW w:w="4202" w:type="dxa"/>
          </w:tcPr>
          <w:p w14:paraId="25A55B66" w14:textId="77777777" w:rsidR="00D84914" w:rsidRDefault="00000000">
            <w:pPr>
              <w:rPr>
                <w:kern w:val="0"/>
                <w:sz w:val="20"/>
              </w:rPr>
            </w:pPr>
            <w:r>
              <w:rPr>
                <w:kern w:val="0"/>
                <w:sz w:val="20"/>
              </w:rPr>
              <w:t xml:space="preserve">presence n. </w:t>
            </w:r>
            <w:r>
              <w:rPr>
                <w:kern w:val="0"/>
                <w:sz w:val="20"/>
              </w:rPr>
              <w:t>存在</w:t>
            </w:r>
          </w:p>
        </w:tc>
        <w:tc>
          <w:tcPr>
            <w:tcW w:w="4093" w:type="dxa"/>
          </w:tcPr>
          <w:p w14:paraId="53B01844" w14:textId="77777777" w:rsidR="00D84914" w:rsidRDefault="00000000">
            <w:pPr>
              <w:rPr>
                <w:kern w:val="0"/>
                <w:sz w:val="20"/>
              </w:rPr>
            </w:pPr>
            <w:r>
              <w:rPr>
                <w:kern w:val="0"/>
                <w:sz w:val="20"/>
              </w:rPr>
              <w:t xml:space="preserve">belief n. </w:t>
            </w:r>
            <w:r>
              <w:rPr>
                <w:kern w:val="0"/>
                <w:sz w:val="20"/>
              </w:rPr>
              <w:t>信仰</w:t>
            </w:r>
          </w:p>
        </w:tc>
      </w:tr>
      <w:tr w:rsidR="00D84914" w14:paraId="23807576" w14:textId="77777777">
        <w:tc>
          <w:tcPr>
            <w:tcW w:w="4202" w:type="dxa"/>
          </w:tcPr>
          <w:p w14:paraId="00CB5412" w14:textId="77777777" w:rsidR="00D84914" w:rsidRDefault="00000000">
            <w:pPr>
              <w:rPr>
                <w:kern w:val="0"/>
                <w:sz w:val="20"/>
              </w:rPr>
            </w:pPr>
            <w:r>
              <w:rPr>
                <w:kern w:val="0"/>
                <w:sz w:val="20"/>
              </w:rPr>
              <w:t xml:space="preserve">concept n. </w:t>
            </w:r>
            <w:r>
              <w:rPr>
                <w:kern w:val="0"/>
                <w:sz w:val="20"/>
              </w:rPr>
              <w:t>原则</w:t>
            </w:r>
          </w:p>
        </w:tc>
        <w:tc>
          <w:tcPr>
            <w:tcW w:w="4093" w:type="dxa"/>
          </w:tcPr>
          <w:p w14:paraId="1364F7BB" w14:textId="77777777" w:rsidR="00D84914" w:rsidRDefault="00000000">
            <w:pPr>
              <w:rPr>
                <w:kern w:val="0"/>
                <w:sz w:val="20"/>
              </w:rPr>
            </w:pPr>
            <w:r>
              <w:rPr>
                <w:kern w:val="0"/>
                <w:sz w:val="20"/>
              </w:rPr>
              <w:t xml:space="preserve">symmetry n. </w:t>
            </w:r>
            <w:r>
              <w:rPr>
                <w:kern w:val="0"/>
                <w:sz w:val="20"/>
              </w:rPr>
              <w:t>对称</w:t>
            </w:r>
          </w:p>
        </w:tc>
      </w:tr>
      <w:tr w:rsidR="00D84914" w14:paraId="0E916AB6" w14:textId="77777777">
        <w:tc>
          <w:tcPr>
            <w:tcW w:w="4202" w:type="dxa"/>
          </w:tcPr>
          <w:p w14:paraId="1226FB83" w14:textId="77777777" w:rsidR="00D84914" w:rsidRDefault="00000000">
            <w:pPr>
              <w:rPr>
                <w:kern w:val="0"/>
                <w:sz w:val="20"/>
              </w:rPr>
            </w:pPr>
            <w:r>
              <w:rPr>
                <w:kern w:val="0"/>
                <w:sz w:val="20"/>
              </w:rPr>
              <w:t xml:space="preserve">smoothly adv. </w:t>
            </w:r>
            <w:r>
              <w:rPr>
                <w:kern w:val="0"/>
                <w:sz w:val="20"/>
              </w:rPr>
              <w:t>平稳地，平滑地</w:t>
            </w:r>
          </w:p>
        </w:tc>
        <w:tc>
          <w:tcPr>
            <w:tcW w:w="4093" w:type="dxa"/>
          </w:tcPr>
          <w:p w14:paraId="7C8B7EEE" w14:textId="77777777" w:rsidR="00D84914" w:rsidRDefault="00D84914">
            <w:pPr>
              <w:rPr>
                <w:kern w:val="0"/>
                <w:sz w:val="20"/>
              </w:rPr>
            </w:pPr>
          </w:p>
        </w:tc>
      </w:tr>
    </w:tbl>
    <w:p w14:paraId="7BB775BF" w14:textId="77777777" w:rsidR="00D84914" w:rsidRDefault="00D84914">
      <w:pPr>
        <w:spacing w:line="360" w:lineRule="auto"/>
        <w:rPr>
          <w:rFonts w:ascii="Times New Roman" w:eastAsia="宋体" w:hAnsi="Times New Roman" w:cs="Times New Roman"/>
        </w:rPr>
      </w:pPr>
    </w:p>
    <w:p w14:paraId="482D11FA" w14:textId="77777777" w:rsidR="00D84914" w:rsidRDefault="00000000">
      <w:pPr>
        <w:pStyle w:val="2"/>
        <w:rPr>
          <w:rFonts w:ascii="Times New Roman" w:eastAsia="宋体" w:hAnsi="Times New Roman"/>
        </w:rPr>
      </w:pPr>
      <w:bookmarkStart w:id="211" w:name="_Toc89272673"/>
      <w:r>
        <w:rPr>
          <w:rFonts w:ascii="Times New Roman" w:eastAsia="宋体" w:hAnsi="Times New Roman" w:hint="eastAsia"/>
        </w:rPr>
        <w:t>词汇测试</w:t>
      </w:r>
      <w:bookmarkEnd w:id="211"/>
    </w:p>
    <w:p w14:paraId="04178BC0"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1</w:t>
      </w:r>
    </w:p>
    <w:p w14:paraId="1658F5C2"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Claudius Ptolemy, who lived from approximately 85 to 168 A.D. was an ancient mapmaker whose works were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Europe after being lost until the fifteenth century. He lived in Alexandria, Egypt, where he used Alexandria's famous library to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existing knowledge of astronomy</w:t>
      </w:r>
      <w:r>
        <w:rPr>
          <w:rFonts w:ascii="Times New Roman" w:eastAsia="宋体" w:hAnsi="Times New Roman" w:cs="Times New Roman"/>
          <w:szCs w:val="21"/>
        </w:rPr>
        <w:t>，</w:t>
      </w:r>
      <w:r>
        <w:rPr>
          <w:rFonts w:ascii="Times New Roman" w:eastAsia="宋体" w:hAnsi="Times New Roman" w:cs="Times New Roman"/>
          <w:szCs w:val="21"/>
        </w:rPr>
        <w:t>geography, and astrology into three treatises. The astronomy and geography treatises had a long-l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influence, but they both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serious errors that went u</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 about 1.300 years. Ptolemy's astronomy treatise, Almagest, rejected the theory earlier proposed by Aristarchus (approximately 230 BC) that Earth revolves around the Sun. Ptolemy's geocentric idea-that Earth was the center of the universe -accepted the ideas of Aristotle and formed the main thesis of his treatise. When Ptolemy's works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the fifteenth century, they were accepted as g</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ancient </w:t>
      </w:r>
      <w:r>
        <w:rPr>
          <w:rFonts w:ascii="Times New Roman" w:eastAsia="宋体" w:hAnsi="Times New Roman" w:cs="Times New Roman"/>
          <w:szCs w:val="21"/>
        </w:rPr>
        <w:lastRenderedPageBreak/>
        <w:t>wisdom, and few had the nerve or the authority to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them. Likewise, any sixteenth century maps that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Ptolemy map were regarded with suspicion.</w:t>
      </w:r>
    </w:p>
    <w:p w14:paraId="6DD8BF02" w14:textId="77777777" w:rsidR="00D84914" w:rsidRPr="001B15EA" w:rsidRDefault="00D84914">
      <w:pPr>
        <w:spacing w:line="360" w:lineRule="auto"/>
        <w:rPr>
          <w:rFonts w:ascii="Times New Roman" w:eastAsia="宋体" w:hAnsi="Times New Roman" w:cs="Times New Roman"/>
          <w:szCs w:val="21"/>
          <w:lang w:eastAsia="zh-TW"/>
        </w:rPr>
      </w:pPr>
    </w:p>
    <w:p w14:paraId="2F249E06" w14:textId="77777777" w:rsidR="00D84914" w:rsidRPr="001B15EA" w:rsidRDefault="00D84914">
      <w:pPr>
        <w:spacing w:line="360" w:lineRule="auto"/>
        <w:rPr>
          <w:rFonts w:ascii="Times New Roman" w:eastAsia="宋体" w:hAnsi="Times New Roman" w:cs="Times New Roman"/>
          <w:szCs w:val="21"/>
          <w:lang w:eastAsia="zh-TW"/>
        </w:rPr>
      </w:pPr>
    </w:p>
    <w:p w14:paraId="2ACF0E0B"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2</w:t>
      </w:r>
    </w:p>
    <w:p w14:paraId="645A88D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In his other influential treatise, </w:t>
      </w:r>
      <w:proofErr w:type="spellStart"/>
      <w:r>
        <w:rPr>
          <w:rFonts w:ascii="Times New Roman" w:eastAsia="宋体" w:hAnsi="Times New Roman" w:cs="Times New Roman"/>
          <w:szCs w:val="21"/>
        </w:rPr>
        <w:t>Geographia</w:t>
      </w:r>
      <w:proofErr w:type="spellEnd"/>
      <w:r>
        <w:rPr>
          <w:rFonts w:ascii="Times New Roman" w:eastAsia="宋体" w:hAnsi="Times New Roman" w:cs="Times New Roman"/>
          <w:szCs w:val="21"/>
        </w:rPr>
        <w:t>, Ptolemy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nearly correct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the distance around Earth-Earth’s circumference-made by Eratosthenes in approximately 240 BC Rather, he chose an erroneous and much smaller distance (about 75 percent of the actual size). Ptolemy did not make any measurements himself, as Eratosthenes had done, but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compiled other information that was known at the time. The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he chose came from the Greek astronomer </w:t>
      </w:r>
      <w:proofErr w:type="spellStart"/>
      <w:r>
        <w:rPr>
          <w:rFonts w:ascii="Times New Roman" w:eastAsia="宋体" w:hAnsi="Times New Roman" w:cs="Times New Roman"/>
          <w:szCs w:val="21"/>
        </w:rPr>
        <w:t>Poseidonius</w:t>
      </w:r>
      <w:proofErr w:type="spellEnd"/>
      <w:r>
        <w:rPr>
          <w:rFonts w:ascii="Times New Roman" w:eastAsia="宋体" w:hAnsi="Times New Roman" w:cs="Times New Roman"/>
          <w:szCs w:val="21"/>
        </w:rPr>
        <w:t>.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however, his choices became known as Ptolemaic ideas and were considered </w:t>
      </w:r>
      <w:proofErr w:type="spellStart"/>
      <w:r>
        <w:rPr>
          <w:rFonts w:ascii="Times New Roman" w:eastAsia="宋体" w:hAnsi="Times New Roman" w:cs="Times New Roman"/>
          <w:szCs w:val="21"/>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Also, Ptolemy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that the known world’s land surface covered 180 degrees of longitude ranging from the Canary Islands in the west to the easternmost part of Asia (about 20 degrees of longitude too much). This error on his map showed the Atlantic Ocean much too n</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connecting western Europe and east Asia, without the American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between. This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understanding of the world for 1.300 years.</w:t>
      </w:r>
    </w:p>
    <w:p w14:paraId="0041BACB" w14:textId="77777777" w:rsidR="00D84914" w:rsidRPr="001B15EA" w:rsidRDefault="00D84914">
      <w:pPr>
        <w:spacing w:line="360" w:lineRule="auto"/>
        <w:rPr>
          <w:rFonts w:ascii="Times New Roman" w:eastAsia="宋体" w:hAnsi="Times New Roman" w:cs="Times New Roman"/>
          <w:szCs w:val="21"/>
          <w:lang w:eastAsia="zh-TW"/>
        </w:rPr>
      </w:pPr>
    </w:p>
    <w:p w14:paraId="74A7A0CF"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3</w:t>
      </w:r>
    </w:p>
    <w:p w14:paraId="5DD125B4"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The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these two errors-Earth’s circumference too small and land area too large-e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mariners of the fifteenth century to assume that a relatively short voyage across the Atlantic Ocean would take them to Asia. Columbus was the first to promote an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the basis of these errors. When Columbus reached land, he had traveled as far as he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travel to reach Asia and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assumed that he had succeeded.</w:t>
      </w:r>
    </w:p>
    <w:p w14:paraId="3BA04009" w14:textId="77777777" w:rsidR="00D84914" w:rsidRDefault="00D84914">
      <w:pPr>
        <w:spacing w:line="360" w:lineRule="auto"/>
        <w:rPr>
          <w:rFonts w:ascii="Times New Roman" w:eastAsia="宋体" w:hAnsi="Times New Roman" w:cs="Times New Roman"/>
          <w:szCs w:val="21"/>
        </w:rPr>
      </w:pPr>
    </w:p>
    <w:p w14:paraId="0DC5645A"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4</w:t>
      </w:r>
    </w:p>
    <w:p w14:paraId="68A78452"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To his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Ptolemy’s map introduced some excellent standard to mapmaking, despite the errors. Though he was not the first to use his idea of a gridded coordinate system, his method of showing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became a standard for </w:t>
      </w:r>
      <w:r>
        <w:rPr>
          <w:rFonts w:ascii="Times New Roman" w:eastAsia="宋体" w:hAnsi="Times New Roman" w:cs="Times New Roman"/>
          <w:szCs w:val="21"/>
        </w:rPr>
        <w:lastRenderedPageBreak/>
        <w:t>future maps. Also Ptolemy insisted that maps should be drawn to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Many maps of his time were distorted by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better known places in order to include all the known information. Unfortunately, many mapmakers of his time failed to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his practical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scale and location.</w:t>
      </w:r>
    </w:p>
    <w:p w14:paraId="7D8C1D65" w14:textId="77777777" w:rsidR="00D84914" w:rsidRDefault="00D84914">
      <w:pPr>
        <w:spacing w:line="360" w:lineRule="auto"/>
        <w:rPr>
          <w:rFonts w:ascii="Times New Roman" w:eastAsia="宋体" w:hAnsi="Times New Roman" w:cs="Times New Roman"/>
          <w:szCs w:val="21"/>
        </w:rPr>
      </w:pPr>
    </w:p>
    <w:p w14:paraId="0350A335"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5</w:t>
      </w:r>
    </w:p>
    <w:p w14:paraId="4791D0F1"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Maps began </w:t>
      </w:r>
      <w:proofErr w:type="spellStart"/>
      <w:r>
        <w:rPr>
          <w:rFonts w:ascii="Times New Roman" w:eastAsia="宋体" w:hAnsi="Times New Roman" w:cs="Times New Roman"/>
          <w:szCs w:val="21"/>
        </w:rPr>
        <w:t>to p</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the sixteenth century. Each voyage of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discovery provided new information that had to be mapped. In 1507, a German mapmaker, Martin </w:t>
      </w:r>
      <w:proofErr w:type="spellStart"/>
      <w:r>
        <w:rPr>
          <w:rFonts w:ascii="Times New Roman" w:eastAsia="宋体" w:hAnsi="Times New Roman" w:cs="Times New Roman"/>
          <w:szCs w:val="21"/>
        </w:rPr>
        <w:t>Waldseemoler</w:t>
      </w:r>
      <w:proofErr w:type="spellEnd"/>
      <w:r>
        <w:rPr>
          <w:rFonts w:ascii="Times New Roman" w:eastAsia="宋体" w:hAnsi="Times New Roman" w:cs="Times New Roman"/>
          <w:szCs w:val="21"/>
        </w:rPr>
        <w:t>, produced a map of the world, Universalis Cosmographia, which was the first to show Columbus’s discovery as a separate continent. But he cautiously made the new continent very narrow-just a long</w:t>
      </w:r>
      <w:r>
        <w:rPr>
          <w:rFonts w:ascii="Times New Roman" w:eastAsia="宋体" w:hAnsi="Times New Roman" w:cs="Times New Roman"/>
          <w:szCs w:val="21"/>
        </w:rPr>
        <w:t>，</w:t>
      </w:r>
      <w:r>
        <w:rPr>
          <w:rFonts w:ascii="Times New Roman" w:eastAsia="宋体" w:hAnsi="Times New Roman" w:cs="Times New Roman"/>
          <w:szCs w:val="21"/>
        </w:rPr>
        <w:t>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island-rather than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Ptolemy’s erroneous circumference of Earth. By the middle of the sixteenth century, enough voyages had been made, including </w:t>
      </w:r>
      <w:proofErr w:type="spellStart"/>
      <w:r>
        <w:rPr>
          <w:rFonts w:ascii="Times New Roman" w:eastAsia="宋体" w:hAnsi="Times New Roman" w:cs="Times New Roman"/>
          <w:szCs w:val="21"/>
        </w:rPr>
        <w:t>Magelan’s</w:t>
      </w:r>
      <w:proofErr w:type="spellEnd"/>
      <w:r>
        <w:rPr>
          <w:rFonts w:ascii="Times New Roman" w:eastAsia="宋体" w:hAnsi="Times New Roman" w:cs="Times New Roman"/>
          <w:szCs w:val="21"/>
        </w:rPr>
        <w:t xml:space="preserve"> trip around the world, that most mapmakers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that Earth’s circumference as shown on Ptolemy’s map was wrong.</w:t>
      </w:r>
    </w:p>
    <w:p w14:paraId="4009793B" w14:textId="77777777" w:rsidR="00D84914" w:rsidRDefault="00D84914">
      <w:pPr>
        <w:spacing w:line="360" w:lineRule="auto"/>
        <w:rPr>
          <w:rFonts w:ascii="Times New Roman" w:eastAsia="宋体" w:hAnsi="Times New Roman" w:cs="Times New Roman"/>
          <w:szCs w:val="21"/>
        </w:rPr>
      </w:pPr>
    </w:p>
    <w:p w14:paraId="467CA872"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6</w:t>
      </w:r>
    </w:p>
    <w:p w14:paraId="3756F95A"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In 1569, the Flemish mapmaker, Gerardus Mercator, made a map of the world showing all the known lands using his now famous innovative grid system of latitude and longitude. In 1570, Abraham </w:t>
      </w:r>
      <w:proofErr w:type="spellStart"/>
      <w:r>
        <w:rPr>
          <w:rFonts w:ascii="Times New Roman" w:eastAsia="宋体" w:hAnsi="Times New Roman" w:cs="Times New Roman"/>
          <w:szCs w:val="21"/>
        </w:rPr>
        <w:t>Ortelus</w:t>
      </w:r>
      <w:proofErr w:type="spellEnd"/>
      <w:r>
        <w:rPr>
          <w:rFonts w:ascii="Times New Roman" w:eastAsia="宋体" w:hAnsi="Times New Roman" w:cs="Times New Roman"/>
          <w:szCs w:val="21"/>
        </w:rPr>
        <w:t>, a Belgian mapmaker, made the first known atlas of the world in an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compile the rapidly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geographic knowledge. Although these maps still had some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traits of the Ptolemy map, they showed great improvements in detail and accuracy. A major feature retained from the Ptolemy map was the presence of a very large continent in the Antarctic-large enough to counterbalance the weight of the Northern Hemisphere land. This b</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was based on the Greek concept of symmetry, as well as the idea that Earth needed to be balanced to turn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w:t>
      </w:r>
    </w:p>
    <w:p w14:paraId="1EA8C6AB" w14:textId="77777777" w:rsidR="00D84914" w:rsidRDefault="00D84914">
      <w:pPr>
        <w:spacing w:line="360" w:lineRule="auto"/>
        <w:rPr>
          <w:rFonts w:ascii="Times New Roman" w:eastAsia="宋体" w:hAnsi="Times New Roman" w:cs="Times New Roman"/>
          <w:szCs w:val="21"/>
        </w:rPr>
      </w:pPr>
    </w:p>
    <w:p w14:paraId="4BDA40D9" w14:textId="77777777" w:rsidR="00D84914" w:rsidRDefault="00000000">
      <w:pPr>
        <w:pStyle w:val="2"/>
        <w:rPr>
          <w:rFonts w:ascii="Times New Roman" w:eastAsia="宋体" w:hAnsi="Times New Roman"/>
        </w:rPr>
      </w:pPr>
      <w:bookmarkStart w:id="212" w:name="_Toc89272674"/>
      <w:r>
        <w:rPr>
          <w:rFonts w:ascii="Times New Roman" w:eastAsia="宋体" w:hAnsi="Times New Roman"/>
        </w:rPr>
        <w:t>长难句</w:t>
      </w:r>
      <w:r>
        <w:rPr>
          <w:rFonts w:ascii="Times New Roman" w:eastAsia="宋体" w:hAnsi="Times New Roman" w:hint="eastAsia"/>
        </w:rPr>
        <w:t>练习</w:t>
      </w:r>
      <w:bookmarkEnd w:id="212"/>
    </w:p>
    <w:p w14:paraId="0EF69D8D" w14:textId="77777777" w:rsidR="00D84914" w:rsidRDefault="00000000">
      <w:pPr>
        <w:pStyle w:val="af0"/>
        <w:numPr>
          <w:ilvl w:val="0"/>
          <w:numId w:val="26"/>
        </w:numPr>
        <w:spacing w:line="360" w:lineRule="auto"/>
        <w:ind w:firstLineChars="0"/>
        <w:rPr>
          <w:rFonts w:ascii="Times New Roman" w:eastAsia="宋体" w:hAnsi="Times New Roman" w:cs="Times New Roman"/>
          <w:b/>
          <w:bCs/>
          <w:szCs w:val="21"/>
        </w:rPr>
      </w:pPr>
      <w:r>
        <w:rPr>
          <w:rFonts w:ascii="Times New Roman" w:eastAsia="宋体" w:hAnsi="Times New Roman" w:cs="Times New Roman"/>
          <w:szCs w:val="21"/>
        </w:rPr>
        <w:t xml:space="preserve">When Ptolemy's works resurfaced in the fifteenth century, they were accepted as gems of </w:t>
      </w:r>
      <w:r>
        <w:rPr>
          <w:rFonts w:ascii="Times New Roman" w:eastAsia="宋体" w:hAnsi="Times New Roman" w:cs="Times New Roman"/>
          <w:szCs w:val="21"/>
        </w:rPr>
        <w:lastRenderedPageBreak/>
        <w:t>ancient wisdom, and few had the nerve or the authority to challenge them.</w:t>
      </w:r>
    </w:p>
    <w:p w14:paraId="2606E019"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70CFE98F" w14:textId="77777777" w:rsidR="00D84914" w:rsidRDefault="00D84914">
      <w:pPr>
        <w:pStyle w:val="af0"/>
        <w:spacing w:line="360" w:lineRule="auto"/>
        <w:ind w:left="360" w:firstLineChars="0" w:firstLine="0"/>
        <w:rPr>
          <w:rFonts w:ascii="Times New Roman" w:eastAsia="宋体" w:hAnsi="Times New Roman" w:cs="Times New Roman"/>
          <w:b/>
          <w:bCs/>
          <w:szCs w:val="21"/>
        </w:rPr>
      </w:pPr>
    </w:p>
    <w:p w14:paraId="734001EA" w14:textId="77777777" w:rsidR="00D84914" w:rsidRDefault="00000000">
      <w:pPr>
        <w:pStyle w:val="af0"/>
        <w:numPr>
          <w:ilvl w:val="0"/>
          <w:numId w:val="26"/>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By the middle of the sixteenth century, enough voyages had been made, including </w:t>
      </w:r>
      <w:proofErr w:type="spellStart"/>
      <w:r>
        <w:rPr>
          <w:rFonts w:ascii="Times New Roman" w:eastAsia="宋体" w:hAnsi="Times New Roman" w:cs="Times New Roman"/>
          <w:szCs w:val="21"/>
        </w:rPr>
        <w:t>Magelan’s</w:t>
      </w:r>
      <w:proofErr w:type="spellEnd"/>
      <w:r>
        <w:rPr>
          <w:rFonts w:ascii="Times New Roman" w:eastAsia="宋体" w:hAnsi="Times New Roman" w:cs="Times New Roman"/>
          <w:szCs w:val="21"/>
        </w:rPr>
        <w:t xml:space="preserve"> trip around the world, that most mapmakers recognized that Earth’s circumference as shown on Ptolemy’s map was wrong.</w:t>
      </w:r>
    </w:p>
    <w:p w14:paraId="79966EA8"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1B201E97" w14:textId="77777777" w:rsidR="00D84914" w:rsidRDefault="00D84914">
      <w:pPr>
        <w:pStyle w:val="af0"/>
        <w:spacing w:line="360" w:lineRule="auto"/>
        <w:ind w:left="360" w:firstLineChars="0" w:firstLine="0"/>
        <w:rPr>
          <w:rFonts w:ascii="Times New Roman" w:eastAsia="宋体" w:hAnsi="Times New Roman" w:cs="Times New Roman"/>
          <w:szCs w:val="21"/>
        </w:rPr>
      </w:pPr>
    </w:p>
    <w:p w14:paraId="3A424E90" w14:textId="77777777" w:rsidR="00D84914" w:rsidRDefault="00000000">
      <w:pPr>
        <w:pStyle w:val="af0"/>
        <w:numPr>
          <w:ilvl w:val="0"/>
          <w:numId w:val="26"/>
        </w:numPr>
        <w:spacing w:line="360" w:lineRule="auto"/>
        <w:ind w:firstLineChars="0"/>
        <w:rPr>
          <w:rFonts w:ascii="Times New Roman" w:eastAsia="宋体" w:hAnsi="Times New Roman" w:cs="Times New Roman"/>
          <w:b/>
          <w:bCs/>
          <w:szCs w:val="21"/>
        </w:rPr>
      </w:pPr>
      <w:r>
        <w:rPr>
          <w:rFonts w:ascii="Times New Roman" w:eastAsia="宋体" w:hAnsi="Times New Roman" w:cs="Times New Roman"/>
          <w:szCs w:val="21"/>
        </w:rPr>
        <w:t>A major feature retained from the Ptolemy map was the presence of a very large continent in the Antarctic-large enough to counterbalance the weight of the Northern Hemisphere land.</w:t>
      </w:r>
    </w:p>
    <w:p w14:paraId="1CCCBDA3"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7593C917" w14:textId="77777777" w:rsidR="00D84914" w:rsidRDefault="00D84914">
      <w:pPr>
        <w:spacing w:line="360" w:lineRule="auto"/>
        <w:rPr>
          <w:rFonts w:ascii="Times New Roman" w:eastAsia="宋体" w:hAnsi="Times New Roman" w:cs="Times New Roman"/>
        </w:rPr>
      </w:pPr>
    </w:p>
    <w:p w14:paraId="41965E02" w14:textId="77777777" w:rsidR="00D84914" w:rsidRDefault="00000000">
      <w:pPr>
        <w:spacing w:line="360" w:lineRule="auto"/>
        <w:rPr>
          <w:rFonts w:ascii="Times New Roman" w:eastAsia="宋体" w:hAnsi="Times New Roman" w:cs="Times New Roman"/>
          <w:b/>
          <w:bCs/>
          <w:kern w:val="44"/>
          <w:lang w:eastAsia="zh-Hans"/>
        </w:rPr>
      </w:pPr>
      <w:r>
        <w:rPr>
          <w:rFonts w:ascii="Times New Roman" w:eastAsia="宋体" w:hAnsi="Times New Roman" w:cs="Times New Roman"/>
          <w:lang w:eastAsia="zh-Hans"/>
        </w:rPr>
        <w:br w:type="page"/>
      </w:r>
    </w:p>
    <w:p w14:paraId="40A146DF" w14:textId="77777777" w:rsidR="00D84914" w:rsidRDefault="00000000">
      <w:pPr>
        <w:pStyle w:val="1"/>
        <w:spacing w:line="360" w:lineRule="auto"/>
        <w:rPr>
          <w:rFonts w:ascii="Times New Roman" w:eastAsia="宋体" w:hAnsi="Times New Roman" w:cs="Times New Roman"/>
          <w:sz w:val="24"/>
          <w:szCs w:val="24"/>
          <w:lang w:eastAsia="zh-Hans"/>
        </w:rPr>
      </w:pPr>
      <w:bookmarkStart w:id="213" w:name="_Toc89272675"/>
      <w:r>
        <w:rPr>
          <w:rFonts w:ascii="Times New Roman" w:eastAsia="宋体" w:hAnsi="Times New Roman" w:cs="Times New Roman"/>
          <w:sz w:val="24"/>
          <w:szCs w:val="24"/>
        </w:rPr>
        <w:lastRenderedPageBreak/>
        <w:t>第五套</w:t>
      </w:r>
      <w:bookmarkEnd w:id="213"/>
    </w:p>
    <w:p w14:paraId="0628B22E" w14:textId="77777777" w:rsidR="00D84914" w:rsidRDefault="00000000">
      <w:pPr>
        <w:pStyle w:val="2"/>
        <w:spacing w:line="360" w:lineRule="auto"/>
        <w:rPr>
          <w:rFonts w:ascii="Times New Roman" w:eastAsia="宋体" w:hAnsi="Times New Roman" w:cs="Times New Roman"/>
          <w:sz w:val="24"/>
          <w:szCs w:val="24"/>
          <w:lang w:eastAsia="zh-Hans"/>
        </w:rPr>
      </w:pPr>
      <w:bookmarkStart w:id="214" w:name="_Toc89272676"/>
      <w:r>
        <w:rPr>
          <w:rFonts w:ascii="Times New Roman" w:eastAsia="宋体" w:hAnsi="Times New Roman" w:cs="Times New Roman"/>
          <w:sz w:val="24"/>
          <w:szCs w:val="24"/>
          <w:lang w:eastAsia="zh-Hans"/>
        </w:rPr>
        <w:t>Agriculture and Religion</w:t>
      </w:r>
      <w:bookmarkEnd w:id="214"/>
    </w:p>
    <w:p w14:paraId="6248480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t>Paragraph 1</w:t>
      </w:r>
    </w:p>
    <w:p w14:paraId="0A00330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highlight w:val="lightGray"/>
          <w:lang w:eastAsia="zh-Hans"/>
        </w:rPr>
        <w:t>For hundreds of thousands of years, humans managed to survive by moving seasonally from place to place gathering edible plants and hunting, until about 10,000 years ago when, probably as a result of a fortuitous accident of dropping seeds on fertile ground, the rudiments of agriculture were discovered.</w:t>
      </w:r>
      <w:r>
        <w:rPr>
          <w:rFonts w:ascii="Times New Roman" w:eastAsia="宋体" w:hAnsi="Times New Roman" w:cs="Times New Roman"/>
          <w:lang w:eastAsia="zh-Hans"/>
        </w:rPr>
        <w:t xml:space="preserve"> The stages of the transition from hunting and gathering to an agrarian economy and society can be reconstructed from the archaeological record. The record indicates that after the introduction of agriculture in the Near East, irrigation was developed as a means to ensure higher crop yields. A limited number of crops (various grains) and animals (mainly sheep and goats) were domesticated. Certain nomadic or seminomadic groups then became sedentary, settling more or less permanently in villages, which were often surrounded by earthen stone walls. Sometimes, these villages were quite large. </w:t>
      </w:r>
      <w:bookmarkStart w:id="215" w:name="OLE_LINK171"/>
      <w:bookmarkStart w:id="216" w:name="OLE_LINK172"/>
      <w:r>
        <w:rPr>
          <w:rFonts w:ascii="Times New Roman" w:eastAsia="宋体" w:hAnsi="Times New Roman" w:cs="Times New Roman"/>
          <w:lang w:eastAsia="zh-Hans"/>
        </w:rPr>
        <w:t>For example</w:t>
      </w:r>
      <w:bookmarkEnd w:id="215"/>
      <w:bookmarkEnd w:id="216"/>
      <w:r>
        <w:rPr>
          <w:rFonts w:ascii="Times New Roman" w:eastAsia="宋体" w:hAnsi="Times New Roman" w:cs="Times New Roman"/>
          <w:lang w:eastAsia="zh-Hans"/>
        </w:rPr>
        <w:t xml:space="preserve">, the ruins of </w:t>
      </w:r>
      <w:proofErr w:type="spellStart"/>
      <w:r>
        <w:rPr>
          <w:rFonts w:ascii="Times New Roman" w:eastAsia="宋体" w:hAnsi="Times New Roman" w:cs="Times New Roman"/>
          <w:lang w:eastAsia="zh-Hans"/>
        </w:rPr>
        <w:t>Catalhöyük</w:t>
      </w:r>
      <w:proofErr w:type="spellEnd"/>
      <w:r>
        <w:rPr>
          <w:rFonts w:ascii="Times New Roman" w:eastAsia="宋体" w:hAnsi="Times New Roman" w:cs="Times New Roman"/>
          <w:lang w:eastAsia="zh-Hans"/>
        </w:rPr>
        <w:t xml:space="preserve"> in Anatolia, built around 7000 B.C. by a group of Neolithic cattle breeders, give evidence of what can almost be termed a town. The settlement was inhabited for two thousand years before being deserted for unknown reasons, but during the period of its occupation 10,000 people at a time lived there. Sculpture and gaily colored frescoes (paintings done on plaster walls or ceilings) indicate that the residents of </w:t>
      </w:r>
      <w:proofErr w:type="spellStart"/>
      <w:r>
        <w:rPr>
          <w:rFonts w:ascii="Times New Roman" w:eastAsia="宋体" w:hAnsi="Times New Roman" w:cs="Times New Roman"/>
          <w:lang w:eastAsia="zh-Hans"/>
        </w:rPr>
        <w:t>Catalhöyük</w:t>
      </w:r>
      <w:proofErr w:type="spellEnd"/>
      <w:r>
        <w:rPr>
          <w:rFonts w:ascii="Times New Roman" w:eastAsia="宋体" w:hAnsi="Times New Roman" w:cs="Times New Roman"/>
          <w:lang w:eastAsia="zh-Hans"/>
        </w:rPr>
        <w:t xml:space="preserve"> had thoughts that went beyond everyday concerns for physical survival.</w:t>
      </w:r>
    </w:p>
    <w:p w14:paraId="44B23808" w14:textId="77777777" w:rsidR="00D84914" w:rsidRDefault="00D84914">
      <w:pPr>
        <w:spacing w:line="360" w:lineRule="auto"/>
        <w:rPr>
          <w:rFonts w:ascii="Times New Roman" w:eastAsia="宋体" w:hAnsi="Times New Roman" w:cs="Times New Roman"/>
          <w:lang w:eastAsia="zh-Hans"/>
        </w:rPr>
      </w:pPr>
    </w:p>
    <w:p w14:paraId="041C765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1. Which of the sentences below best expresses the essential information in the highlighted sentence in the passage? Incorrect choices change the meaning in important ways or leave out essential information.</w:t>
      </w:r>
    </w:p>
    <w:p w14:paraId="52F546A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For hundreds of thousands of years, humans managed to survive gathering edible plants and hunting.</w:t>
      </w:r>
    </w:p>
    <w:p w14:paraId="26A4DE2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 rudiments of agriculture were discovered about 10.000 years ago following hundreds of thousands of years during which humans survived by moving seasonally to hunt and find edible plants.</w:t>
      </w:r>
    </w:p>
    <w:p w14:paraId="1DEB0AF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C. A fortuitous accident of dropping seeds on fertile ground about 10,000 years ago led to the </w:t>
      </w:r>
      <w:r>
        <w:rPr>
          <w:rFonts w:ascii="Times New Roman" w:eastAsia="宋体" w:hAnsi="Times New Roman" w:cs="Times New Roman"/>
          <w:lang w:eastAsia="zh-Hans"/>
        </w:rPr>
        <w:lastRenderedPageBreak/>
        <w:t>discovery of the rudiments of agriculture.</w:t>
      </w:r>
    </w:p>
    <w:p w14:paraId="5D111B5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Humans continued to survive by gathering edible plants and hunting for tens of thousands of years after the accidental discovery of the rudiments of agriculture.</w:t>
      </w:r>
    </w:p>
    <w:p w14:paraId="7452E8D7" w14:textId="77777777" w:rsidR="00D84914" w:rsidRDefault="00D84914">
      <w:pPr>
        <w:spacing w:line="360" w:lineRule="auto"/>
        <w:rPr>
          <w:rFonts w:ascii="Times New Roman" w:eastAsia="宋体" w:hAnsi="Times New Roman" w:cs="Times New Roman"/>
          <w:lang w:eastAsia="zh-Hans"/>
        </w:rPr>
      </w:pPr>
    </w:p>
    <w:p w14:paraId="2BBB7332"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2. The word </w:t>
      </w:r>
      <w:r>
        <w:rPr>
          <w:rFonts w:ascii="Times New Roman" w:eastAsia="宋体" w:hAnsi="Times New Roman" w:cs="Times New Roman"/>
          <w:b/>
          <w:bCs/>
          <w:highlight w:val="lightGray"/>
          <w:lang w:eastAsia="zh-Hans"/>
        </w:rPr>
        <w:t>“ensure"</w:t>
      </w:r>
      <w:r>
        <w:rPr>
          <w:rFonts w:ascii="Times New Roman" w:eastAsia="宋体" w:hAnsi="Times New Roman" w:cs="Times New Roman"/>
          <w:b/>
          <w:bCs/>
          <w:lang w:eastAsia="zh-Hans"/>
        </w:rPr>
        <w:t xml:space="preserve"> in the passage is closest in meaning to</w:t>
      </w:r>
    </w:p>
    <w:p w14:paraId="513F1F0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collect</w:t>
      </w:r>
    </w:p>
    <w:p w14:paraId="7D953B0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maintain</w:t>
      </w:r>
    </w:p>
    <w:p w14:paraId="6106A1A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produce</w:t>
      </w:r>
    </w:p>
    <w:p w14:paraId="56749EB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guarantee</w:t>
      </w:r>
    </w:p>
    <w:p w14:paraId="52F8E562" w14:textId="77777777" w:rsidR="00D84914" w:rsidRDefault="00D84914">
      <w:pPr>
        <w:spacing w:line="360" w:lineRule="auto"/>
        <w:rPr>
          <w:rFonts w:ascii="Times New Roman" w:eastAsia="宋体" w:hAnsi="Times New Roman" w:cs="Times New Roman"/>
          <w:lang w:eastAsia="zh-Hans"/>
        </w:rPr>
      </w:pPr>
    </w:p>
    <w:p w14:paraId="3184CED3"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3, According to paragraph1, which of the following is a correct ordering of stages in the transition from hunting and gathering to an agrarian economy?</w:t>
      </w:r>
    </w:p>
    <w:p w14:paraId="4EFF2F8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Building of walled villages, domestication of cattle, irrigation for higher yields</w:t>
      </w:r>
    </w:p>
    <w:p w14:paraId="2ECFDED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First growing of crops, irrigation for higher yields, permanent settlement</w:t>
      </w:r>
    </w:p>
    <w:p w14:paraId="77A55EF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Discovery of agriculture, permanent settlements, irrigation for higher yields</w:t>
      </w:r>
    </w:p>
    <w:p w14:paraId="1E38D05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D. Founding of </w:t>
      </w:r>
      <w:proofErr w:type="spellStart"/>
      <w:r>
        <w:rPr>
          <w:rFonts w:ascii="Times New Roman" w:eastAsia="宋体" w:hAnsi="Times New Roman" w:cs="Times New Roman"/>
          <w:lang w:eastAsia="zh-Hans"/>
        </w:rPr>
        <w:t>Catalhöyük</w:t>
      </w:r>
      <w:proofErr w:type="spellEnd"/>
      <w:r>
        <w:rPr>
          <w:rFonts w:ascii="Times New Roman" w:eastAsia="宋体" w:hAnsi="Times New Roman" w:cs="Times New Roman"/>
          <w:lang w:eastAsia="zh-Hans"/>
        </w:rPr>
        <w:t>, domestication of grains and sheep, domestication of cattle</w:t>
      </w:r>
    </w:p>
    <w:p w14:paraId="049CA240" w14:textId="77777777" w:rsidR="00D84914" w:rsidRDefault="00D84914">
      <w:pPr>
        <w:spacing w:line="360" w:lineRule="auto"/>
        <w:rPr>
          <w:rFonts w:ascii="Times New Roman" w:eastAsia="宋体" w:hAnsi="Times New Roman" w:cs="Times New Roman"/>
          <w:lang w:eastAsia="zh-Hans"/>
        </w:rPr>
      </w:pPr>
    </w:p>
    <w:p w14:paraId="0809172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t>Paragraph 2</w:t>
      </w:r>
    </w:p>
    <w:p w14:paraId="5FCA7CA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Where conditions for agriculture were particularly favorable, complex societies and specialized forms of organization developed. River valleys led the way in this development: In </w:t>
      </w:r>
      <w:r>
        <w:rPr>
          <w:rFonts w:ascii="Times New Roman" w:eastAsia="宋体" w:hAnsi="Times New Roman" w:cs="Times New Roman"/>
          <w:highlight w:val="lightGray"/>
          <w:lang w:eastAsia="zh-Hans"/>
        </w:rPr>
        <w:t>Egypt</w:t>
      </w:r>
      <w:r>
        <w:rPr>
          <w:rFonts w:ascii="Times New Roman" w:eastAsia="宋体" w:hAnsi="Times New Roman" w:cs="Times New Roman"/>
          <w:lang w:eastAsia="zh-Hans"/>
        </w:rPr>
        <w:t xml:space="preserve">, the Nile River flooded annually, leaving a narrow strip of fertile mud in the desert that supported a rich harvest and a vibrant civilization. In </w:t>
      </w:r>
      <w:r>
        <w:rPr>
          <w:rFonts w:ascii="Times New Roman" w:eastAsia="宋体" w:hAnsi="Times New Roman" w:cs="Times New Roman"/>
          <w:highlight w:val="lightGray"/>
          <w:lang w:eastAsia="zh-Hans"/>
        </w:rPr>
        <w:t>Mesopotamia</w:t>
      </w:r>
      <w:r>
        <w:rPr>
          <w:rFonts w:ascii="Times New Roman" w:eastAsia="宋体" w:hAnsi="Times New Roman" w:cs="Times New Roman"/>
          <w:lang w:eastAsia="zh-Hans"/>
        </w:rPr>
        <w:t xml:space="preserve"> (modern Iraq), the land between the Tigris and Euphrates rivers was another center in which important civilizations arose. The Tigris and the Euphrates river system not only provided plenty of water for irrigation, but it also allowed for transport between the two emerging food-producing areas of the Near </w:t>
      </w:r>
      <w:proofErr w:type="spellStart"/>
      <w:r>
        <w:rPr>
          <w:rFonts w:ascii="Times New Roman" w:eastAsia="宋体" w:hAnsi="Times New Roman" w:cs="Times New Roman"/>
          <w:lang w:eastAsia="zh-Hans"/>
        </w:rPr>
        <w:t>Eastnorthern</w:t>
      </w:r>
      <w:proofErr w:type="spellEnd"/>
      <w:r>
        <w:rPr>
          <w:rFonts w:ascii="Times New Roman" w:eastAsia="宋体" w:hAnsi="Times New Roman" w:cs="Times New Roman"/>
          <w:lang w:eastAsia="zh-Hans"/>
        </w:rPr>
        <w:t xml:space="preserve"> Syria and the southern region of Mesopotamia.</w:t>
      </w:r>
    </w:p>
    <w:p w14:paraId="761CD6B3" w14:textId="77777777" w:rsidR="00D84914" w:rsidRDefault="00D84914">
      <w:pPr>
        <w:spacing w:line="360" w:lineRule="auto"/>
        <w:rPr>
          <w:rFonts w:ascii="Times New Roman" w:eastAsia="宋体" w:hAnsi="Times New Roman" w:cs="Times New Roman"/>
          <w:lang w:eastAsia="zh-Hans"/>
        </w:rPr>
      </w:pPr>
    </w:p>
    <w:p w14:paraId="4B658E88"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4, Why does the author discuss </w:t>
      </w:r>
      <w:r>
        <w:rPr>
          <w:rFonts w:ascii="Times New Roman" w:eastAsia="宋体" w:hAnsi="Times New Roman" w:cs="Times New Roman"/>
          <w:b/>
          <w:bCs/>
          <w:highlight w:val="lightGray"/>
          <w:lang w:eastAsia="zh-Hans"/>
        </w:rPr>
        <w:t xml:space="preserve">"Egypt" </w:t>
      </w:r>
      <w:r>
        <w:rPr>
          <w:rFonts w:ascii="Times New Roman" w:eastAsia="宋体" w:hAnsi="Times New Roman" w:cs="Times New Roman"/>
          <w:b/>
          <w:bCs/>
          <w:lang w:eastAsia="zh-Hans"/>
        </w:rPr>
        <w:t xml:space="preserve">and </w:t>
      </w:r>
      <w:r>
        <w:rPr>
          <w:rFonts w:ascii="Times New Roman" w:eastAsia="宋体" w:hAnsi="Times New Roman" w:cs="Times New Roman"/>
          <w:b/>
          <w:bCs/>
          <w:highlight w:val="lightGray"/>
          <w:lang w:eastAsia="zh-Hans"/>
        </w:rPr>
        <w:t>"Mesopotamia"</w:t>
      </w:r>
      <w:r>
        <w:rPr>
          <w:rFonts w:ascii="Times New Roman" w:eastAsia="宋体" w:hAnsi="Times New Roman" w:cs="Times New Roman"/>
          <w:b/>
          <w:bCs/>
          <w:lang w:eastAsia="zh-Hans"/>
        </w:rPr>
        <w:t xml:space="preserve"> in the passage?</w:t>
      </w:r>
    </w:p>
    <w:p w14:paraId="1219DAD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To support the claim that complex societies developed where river valleys made conditions for agriculture favorable</w:t>
      </w:r>
    </w:p>
    <w:p w14:paraId="04ED1F0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B. To identify two river valleys where frequent flooding initially prevented the societies founded there from flourishing</w:t>
      </w:r>
    </w:p>
    <w:p w14:paraId="17CB4C59"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Priests maintained their status as administrators of the religion by virtue of heredity</w:t>
      </w:r>
    </w:p>
    <w:p w14:paraId="6D3CA3C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To contrast the different irrigation methods of two major civilizations</w:t>
      </w:r>
    </w:p>
    <w:p w14:paraId="4A642B5D" w14:textId="77777777" w:rsidR="00D84914" w:rsidRDefault="00D84914">
      <w:pPr>
        <w:spacing w:line="360" w:lineRule="auto"/>
        <w:rPr>
          <w:rFonts w:ascii="Times New Roman" w:eastAsia="宋体" w:hAnsi="Times New Roman" w:cs="Times New Roman"/>
          <w:lang w:eastAsia="zh-Hans"/>
        </w:rPr>
      </w:pPr>
    </w:p>
    <w:p w14:paraId="7FE0646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t>Paragraph 3</w:t>
      </w:r>
    </w:p>
    <w:p w14:paraId="5E799B0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Soon communities sprang up that based their prosperity both on agriculture and on the manufacture of products necessary for survival such as tools and weapons made of stone and, later, of bronze, and pottery for cooking and storage of grain. These communities also made luxury items, such as costly textiles, artful metalwork, and jewelry set with precious stones. Trade networks developed to distribute these various kinds of goods. Rivers played a significant role in the trade routes, but there were also overland routes on which camels and donkeys were used.</w:t>
      </w:r>
    </w:p>
    <w:p w14:paraId="7A3DA8C5" w14:textId="77777777" w:rsidR="00D84914" w:rsidRDefault="00D84914">
      <w:pPr>
        <w:spacing w:line="360" w:lineRule="auto"/>
        <w:rPr>
          <w:rFonts w:ascii="Times New Roman" w:eastAsia="宋体" w:hAnsi="Times New Roman" w:cs="Times New Roman"/>
          <w:lang w:eastAsia="zh-Hans"/>
        </w:rPr>
      </w:pPr>
    </w:p>
    <w:p w14:paraId="2A807B1D"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5, Paragraph 3 supports which of the following claims about economic development in societies that adopted agriculture?</w:t>
      </w:r>
    </w:p>
    <w:p w14:paraId="1DFFD09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Manufacturing quickly became economically more important than farming.</w:t>
      </w:r>
    </w:p>
    <w:p w14:paraId="79F20E8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A middle class emerged that had sufficient wealth to buy luxury goods.</w:t>
      </w:r>
    </w:p>
    <w:p w14:paraId="5623B9B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There was a diversification and specialization of non-agricultural crafts.</w:t>
      </w:r>
    </w:p>
    <w:p w14:paraId="3399752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Economic development depended on the domestication of camels and donkeys</w:t>
      </w:r>
    </w:p>
    <w:p w14:paraId="212F5B4A" w14:textId="77777777" w:rsidR="00D84914" w:rsidRDefault="00D84914">
      <w:pPr>
        <w:spacing w:line="360" w:lineRule="auto"/>
        <w:rPr>
          <w:rFonts w:ascii="Times New Roman" w:eastAsia="宋体" w:hAnsi="Times New Roman" w:cs="Times New Roman"/>
          <w:lang w:eastAsia="zh-Hans"/>
        </w:rPr>
      </w:pPr>
    </w:p>
    <w:p w14:paraId="30CDF9B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t>Paragraph 4</w:t>
      </w:r>
    </w:p>
    <w:p w14:paraId="68F23839"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These agricultural civilizations were extremely dependent on water and other natural resources, and this dependence led to an interest in the heavenly bodies that were systematically associated with the agricultural cycle of the year. The relationship between agriculturally important variables and the regular movements of the Sun, Moon, stars, and planets could not as yet be analyzed scientifically, but in the minds of the ancient farmers, the heavenly bodies were important forces.</w:t>
      </w:r>
    </w:p>
    <w:p w14:paraId="2F63D2E0" w14:textId="77777777" w:rsidR="00D84914" w:rsidRDefault="00D84914">
      <w:pPr>
        <w:spacing w:line="360" w:lineRule="auto"/>
        <w:rPr>
          <w:rFonts w:ascii="Times New Roman" w:eastAsia="宋体" w:hAnsi="Times New Roman" w:cs="Times New Roman"/>
          <w:b/>
          <w:bCs/>
          <w:lang w:eastAsia="zh-Hans"/>
        </w:rPr>
      </w:pPr>
    </w:p>
    <w:p w14:paraId="239DB1FF"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6, Paragraph 4 provides the answer to which of the following questions?</w:t>
      </w:r>
    </w:p>
    <w:p w14:paraId="73C2363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Why were the movements of the heavenly bodies important to ancient agricultural civilizations?</w:t>
      </w:r>
    </w:p>
    <w:p w14:paraId="7CA6A6C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What actions did people take in response to the observed movements of the heavenly bodies?</w:t>
      </w:r>
    </w:p>
    <w:p w14:paraId="2058451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C. How were the movements of the heavenly bodies explained?</w:t>
      </w:r>
    </w:p>
    <w:p w14:paraId="755FF48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Which heavenly bodies did ancient farmers consider the most influential?</w:t>
      </w:r>
    </w:p>
    <w:p w14:paraId="7D359398" w14:textId="77777777" w:rsidR="00D84914" w:rsidRDefault="00D84914">
      <w:pPr>
        <w:spacing w:line="360" w:lineRule="auto"/>
        <w:rPr>
          <w:rFonts w:ascii="Times New Roman" w:eastAsia="宋体" w:hAnsi="Times New Roman" w:cs="Times New Roman"/>
          <w:lang w:eastAsia="zh-Hans"/>
        </w:rPr>
      </w:pPr>
    </w:p>
    <w:p w14:paraId="0B6C2E6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t>Paragraph 5</w:t>
      </w:r>
    </w:p>
    <w:p w14:paraId="503DB6F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In this situation religions came into existence which worshipped the forces of nature and the heavenly bodies as gods. It was not long before those who purported to have knowledge of these gods' activities and the power to influence them were especially honored. These priests served as intermediaries between the divine and the human worlds. Thus, in the hope that they would gain the gods favor, farmers gave the priests some of their surplus production Frequently. a well-defined caste of priests developed with hereditary claims to power. In these early religions, people expressed their relationship to the unknown and </w:t>
      </w:r>
      <w:r>
        <w:rPr>
          <w:rFonts w:ascii="Times New Roman" w:eastAsia="宋体" w:hAnsi="Times New Roman" w:cs="Times New Roman"/>
          <w:highlight w:val="lightGray"/>
          <w:lang w:eastAsia="zh-Hans"/>
        </w:rPr>
        <w:t>incomprehensible</w:t>
      </w:r>
      <w:r>
        <w:rPr>
          <w:rFonts w:ascii="Times New Roman" w:eastAsia="宋体" w:hAnsi="Times New Roman" w:cs="Times New Roman"/>
          <w:lang w:eastAsia="zh-Hans"/>
        </w:rPr>
        <w:t xml:space="preserve"> features of their existence by creating gods. At first the gods were imagined as animals, reflecting the worldview of a pastoralist-nomadic society. Later, images of gods with human forms were made in the developing urban agricultural communities. Deities were worshipped in ever more elaborately built cult sites, often centered around mountain-like structures reaching up to the heavens, where these gods supposedly lived. The faithful went to the temples with their gifts of grain or cattle, and from the temples the priests exercised a growing power over society.</w:t>
      </w:r>
    </w:p>
    <w:p w14:paraId="6AA19B8A" w14:textId="77777777" w:rsidR="00D84914" w:rsidRDefault="00D84914">
      <w:pPr>
        <w:spacing w:line="360" w:lineRule="auto"/>
        <w:rPr>
          <w:rFonts w:ascii="Times New Roman" w:eastAsia="宋体" w:hAnsi="Times New Roman" w:cs="Times New Roman"/>
          <w:lang w:eastAsia="zh-Hans"/>
        </w:rPr>
      </w:pPr>
    </w:p>
    <w:p w14:paraId="54D8ED99"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7. The word </w:t>
      </w:r>
      <w:r>
        <w:rPr>
          <w:rFonts w:ascii="Times New Roman" w:eastAsia="宋体" w:hAnsi="Times New Roman" w:cs="Times New Roman"/>
          <w:b/>
          <w:bCs/>
          <w:highlight w:val="lightGray"/>
          <w:lang w:eastAsia="zh-Hans"/>
        </w:rPr>
        <w:t>"incomprehensible"</w:t>
      </w:r>
      <w:r>
        <w:rPr>
          <w:rFonts w:ascii="Times New Roman" w:eastAsia="宋体" w:hAnsi="Times New Roman" w:cs="Times New Roman"/>
          <w:b/>
          <w:bCs/>
          <w:lang w:eastAsia="zh-Hans"/>
        </w:rPr>
        <w:t xml:space="preserve"> in the passage is closest in meaning to</w:t>
      </w:r>
    </w:p>
    <w:p w14:paraId="211FF91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A. disturbing </w:t>
      </w:r>
    </w:p>
    <w:p w14:paraId="62A3165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overly complex</w:t>
      </w:r>
    </w:p>
    <w:p w14:paraId="259D93B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impossible to understand</w:t>
      </w:r>
    </w:p>
    <w:p w14:paraId="2938106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uncontrollable</w:t>
      </w:r>
    </w:p>
    <w:p w14:paraId="66DAC344" w14:textId="77777777" w:rsidR="00D84914" w:rsidRDefault="00D84914">
      <w:pPr>
        <w:spacing w:line="360" w:lineRule="auto"/>
        <w:rPr>
          <w:rFonts w:ascii="Times New Roman" w:eastAsia="宋体" w:hAnsi="Times New Roman" w:cs="Times New Roman"/>
          <w:b/>
          <w:bCs/>
          <w:lang w:eastAsia="zh-Hans"/>
        </w:rPr>
      </w:pPr>
    </w:p>
    <w:p w14:paraId="71820535"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8. According to paragraph 5, how did farmers attempt to earn divine help with their harvests?</w:t>
      </w:r>
    </w:p>
    <w:p w14:paraId="240EA59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By studying the heavenly bodies</w:t>
      </w:r>
    </w:p>
    <w:p w14:paraId="60F4261D"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By becoming intermediaries to the divine world</w:t>
      </w:r>
    </w:p>
    <w:p w14:paraId="11671B9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By giving part of their harvests to the priests</w:t>
      </w:r>
    </w:p>
    <w:p w14:paraId="3B99A59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By helping the priests build elaborate temples</w:t>
      </w:r>
    </w:p>
    <w:p w14:paraId="1072DE90" w14:textId="77777777" w:rsidR="00D84914" w:rsidRDefault="00D84914">
      <w:pPr>
        <w:spacing w:line="360" w:lineRule="auto"/>
        <w:rPr>
          <w:rFonts w:ascii="Times New Roman" w:eastAsia="宋体" w:hAnsi="Times New Roman" w:cs="Times New Roman"/>
          <w:lang w:eastAsia="zh-Hans"/>
        </w:rPr>
      </w:pPr>
    </w:p>
    <w:p w14:paraId="21D0F715"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lastRenderedPageBreak/>
        <w:t>Paragraph 5</w:t>
      </w:r>
    </w:p>
    <w:p w14:paraId="68A3A00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In this situation religions came into existence which worshipped the forces of nature and the heavenly bodies as gods. </w:t>
      </w:r>
      <w:r>
        <w:rPr>
          <w:rFonts w:ascii="Times New Roman" w:eastAsia="宋体" w:hAnsi="Times New Roman" w:cs="Times New Roman"/>
          <w:b/>
          <w:bCs/>
        </w:rPr>
        <w:t>■</w:t>
      </w:r>
      <w:r>
        <w:rPr>
          <w:rFonts w:ascii="Times New Roman" w:eastAsia="宋体" w:hAnsi="Times New Roman" w:cs="Times New Roman"/>
          <w:lang w:eastAsia="zh-Hans"/>
        </w:rPr>
        <w:t xml:space="preserve">It was not long before those who purported to have knowledge of these gods' activities and the power to influence them were especially honored. </w:t>
      </w:r>
      <w:r>
        <w:rPr>
          <w:rFonts w:ascii="Times New Roman" w:eastAsia="宋体" w:hAnsi="Times New Roman" w:cs="Times New Roman"/>
          <w:b/>
          <w:bCs/>
        </w:rPr>
        <w:t>■</w:t>
      </w:r>
      <w:r>
        <w:rPr>
          <w:rFonts w:ascii="Times New Roman" w:eastAsia="宋体" w:hAnsi="Times New Roman" w:cs="Times New Roman"/>
          <w:lang w:eastAsia="zh-Hans"/>
        </w:rPr>
        <w:t xml:space="preserve">These priests served as intermediaries between the divine and the human worlds. </w:t>
      </w:r>
      <w:r>
        <w:rPr>
          <w:rFonts w:ascii="Times New Roman" w:eastAsia="宋体" w:hAnsi="Times New Roman" w:cs="Times New Roman"/>
          <w:b/>
          <w:bCs/>
        </w:rPr>
        <w:t>■</w:t>
      </w:r>
      <w:r>
        <w:rPr>
          <w:rFonts w:ascii="Times New Roman" w:eastAsia="宋体" w:hAnsi="Times New Roman" w:cs="Times New Roman"/>
          <w:lang w:eastAsia="zh-Hans"/>
        </w:rPr>
        <w:t xml:space="preserve">Thus, in the hope that they would gain the gods favor, farmers gave the priests some of their surplus production </w:t>
      </w:r>
      <w:r>
        <w:rPr>
          <w:rFonts w:ascii="Times New Roman" w:eastAsia="宋体" w:hAnsi="Times New Roman" w:cs="Times New Roman"/>
          <w:b/>
          <w:bCs/>
        </w:rPr>
        <w:t>■</w:t>
      </w:r>
      <w:r>
        <w:rPr>
          <w:rFonts w:ascii="Times New Roman" w:eastAsia="宋体" w:hAnsi="Times New Roman" w:cs="Times New Roman"/>
          <w:lang w:eastAsia="zh-Hans"/>
        </w:rPr>
        <w:t>Frequently. a well-defined caste of priests developed with hereditary claims to power. In these early religions, people expressed their relationship to the unknown and incomprehensible features of their existence by creating gods. At first the gods were imagined as animals, reflecting the worldview of a pastoralist-nomadic society. Later, images of gods with human forms were made in the developing urban agricultural communities. Deities were worshipped in ever more elaborately built cult sites, often centered around mountain-like structures reaching up to the heavens, where these gods supposedly lived. The faithful went to the temples with their gifts of grain or cattle, and from the temples the priests exercised a growing power over society.</w:t>
      </w:r>
    </w:p>
    <w:p w14:paraId="683EACEA" w14:textId="77777777" w:rsidR="00D84914" w:rsidRDefault="00D84914">
      <w:pPr>
        <w:spacing w:line="360" w:lineRule="auto"/>
        <w:rPr>
          <w:rFonts w:ascii="Times New Roman" w:eastAsia="宋体" w:hAnsi="Times New Roman" w:cs="Times New Roman"/>
          <w:lang w:eastAsia="zh-Hans"/>
        </w:rPr>
      </w:pPr>
    </w:p>
    <w:p w14:paraId="477C89B0"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9, Look at the four squares </w:t>
      </w:r>
      <w:r>
        <w:rPr>
          <w:rFonts w:ascii="Times New Roman" w:eastAsia="宋体" w:hAnsi="Times New Roman" w:cs="Times New Roman"/>
          <w:b/>
          <w:bCs/>
        </w:rPr>
        <w:t>■</w:t>
      </w:r>
      <w:r>
        <w:rPr>
          <w:rFonts w:ascii="Times New Roman" w:eastAsia="宋体" w:hAnsi="Times New Roman" w:cs="Times New Roman"/>
          <w:b/>
          <w:bCs/>
          <w:lang w:eastAsia="zh-Hans"/>
        </w:rPr>
        <w:t>that indicate where the following sentence could be added to the passage.</w:t>
      </w:r>
    </w:p>
    <w:p w14:paraId="0FBB085F" w14:textId="77777777" w:rsidR="00D84914" w:rsidRDefault="00000000">
      <w:pPr>
        <w:spacing w:line="360" w:lineRule="auto"/>
        <w:rPr>
          <w:rFonts w:ascii="Times New Roman" w:eastAsia="宋体" w:hAnsi="Times New Roman" w:cs="Times New Roman"/>
          <w:b/>
          <w:bCs/>
          <w:color w:val="000000" w:themeColor="text1"/>
          <w:shd w:val="pct10" w:color="auto" w:fill="FFFFFF"/>
          <w:lang w:eastAsia="zh-Hans"/>
        </w:rPr>
      </w:pPr>
      <w:r>
        <w:rPr>
          <w:rFonts w:ascii="Times New Roman" w:eastAsia="宋体" w:hAnsi="Times New Roman" w:cs="Times New Roman"/>
          <w:b/>
          <w:bCs/>
          <w:color w:val="000000" w:themeColor="text1"/>
          <w:shd w:val="pct10" w:color="auto" w:fill="FFFFFF"/>
          <w:lang w:eastAsia="zh-Hans"/>
        </w:rPr>
        <w:t>In practice this meant that to influence the gods, one first had to influence the priests</w:t>
      </w:r>
    </w:p>
    <w:p w14:paraId="153CD96A"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Where would the sentence best fit? Click on a square </w:t>
      </w:r>
      <w:r>
        <w:rPr>
          <w:rFonts w:ascii="Times New Roman" w:eastAsia="宋体" w:hAnsi="Times New Roman" w:cs="Times New Roman"/>
          <w:b/>
          <w:bCs/>
        </w:rPr>
        <w:t>■</w:t>
      </w:r>
      <w:r>
        <w:rPr>
          <w:rFonts w:ascii="Times New Roman" w:eastAsia="宋体" w:hAnsi="Times New Roman" w:cs="Times New Roman"/>
          <w:b/>
          <w:bCs/>
          <w:lang w:eastAsia="zh-Hans"/>
        </w:rPr>
        <w:t>to add the sentence to the passage.</w:t>
      </w:r>
    </w:p>
    <w:p w14:paraId="5A6D7420" w14:textId="77777777" w:rsidR="00D84914" w:rsidRDefault="00D84914">
      <w:pPr>
        <w:spacing w:line="360" w:lineRule="auto"/>
        <w:rPr>
          <w:rFonts w:ascii="Times New Roman" w:eastAsia="宋体" w:hAnsi="Times New Roman" w:cs="Times New Roman"/>
          <w:lang w:eastAsia="zh-Hans"/>
        </w:rPr>
      </w:pPr>
    </w:p>
    <w:p w14:paraId="340CC771"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10, Directions:</w:t>
      </w:r>
      <w:r>
        <w:rPr>
          <w:rFonts w:ascii="Times New Roman" w:eastAsia="宋体" w:hAnsi="Times New Roman" w:cs="Times New Roman"/>
          <w:lang w:eastAsia="zh-Hans"/>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lang w:eastAsia="zh-Hans"/>
        </w:rPr>
        <w:t>This question is worth 2 points</w:t>
      </w:r>
    </w:p>
    <w:p w14:paraId="694C0F64"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The adoption of agriculture provided the economic foundation for the development of complex societies in the ancient Near East.</w:t>
      </w:r>
    </w:p>
    <w:p w14:paraId="25F76B43"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1FDAAD74"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233CF2E4"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743ECDB2" w14:textId="77777777" w:rsidR="00D84914" w:rsidRDefault="00D84914">
      <w:pPr>
        <w:spacing w:line="360" w:lineRule="auto"/>
        <w:rPr>
          <w:rFonts w:ascii="Times New Roman" w:eastAsia="宋体" w:hAnsi="Times New Roman" w:cs="Times New Roman"/>
          <w:lang w:eastAsia="zh-Hans"/>
        </w:rPr>
      </w:pPr>
    </w:p>
    <w:p w14:paraId="286620B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 xml:space="preserve">A. </w:t>
      </w:r>
      <w:proofErr w:type="spellStart"/>
      <w:r>
        <w:rPr>
          <w:rFonts w:ascii="Times New Roman" w:eastAsia="宋体" w:hAnsi="Times New Roman" w:cs="Times New Roman"/>
          <w:lang w:eastAsia="zh-Hans"/>
        </w:rPr>
        <w:t>Catalhöyük</w:t>
      </w:r>
      <w:proofErr w:type="spellEnd"/>
      <w:r>
        <w:rPr>
          <w:rFonts w:ascii="Times New Roman" w:eastAsia="宋体" w:hAnsi="Times New Roman" w:cs="Times New Roman"/>
          <w:lang w:eastAsia="zh-Hans"/>
        </w:rPr>
        <w:t xml:space="preserve"> in Anatolia was a Neolithic town with a population </w:t>
      </w:r>
      <w:proofErr w:type="spellStart"/>
      <w:r>
        <w:rPr>
          <w:rFonts w:ascii="Times New Roman" w:eastAsia="宋体" w:hAnsi="Times New Roman" w:cs="Times New Roman"/>
          <w:lang w:eastAsia="zh-Hans"/>
        </w:rPr>
        <w:t>o</w:t>
      </w:r>
      <w:proofErr w:type="spellEnd"/>
      <w:r>
        <w:rPr>
          <w:rFonts w:ascii="Times New Roman" w:eastAsia="宋体" w:hAnsi="Times New Roman" w:cs="Times New Roman"/>
          <w:lang w:eastAsia="zh-Hans"/>
        </w:rPr>
        <w:t xml:space="preserve"> 10,000 whose inhabitants, as shown by the town's ruins, had interests beyond the means of their subsistence</w:t>
      </w:r>
    </w:p>
    <w:p w14:paraId="7101306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Gradually, trade routes along rivers using boats and barges began to replace overland routes using camels and donkeys.</w:t>
      </w:r>
    </w:p>
    <w:p w14:paraId="55AA637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 priests who served as intermediaries between the divine and human worlds gradually lost power when the images of gods were given human forms.</w:t>
      </w:r>
    </w:p>
    <w:p w14:paraId="04B69EE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 Nile River in Egypt and the Tigris and Euphrates Rivers in Mesopotamia supported prosperous agricultural societies by providing fertile soil, irrigation, and transportation</w:t>
      </w:r>
    </w:p>
    <w:p w14:paraId="6CF9DEA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E. As agriculture produced surpluses, societies began to invest in the production of non-agricultural goods, including luxury items, which were traded throughout the Near East</w:t>
      </w:r>
    </w:p>
    <w:p w14:paraId="48DE858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F. In ancient agricultural societies heavily dependent on nature heavenly bodies came to be regarded as gods who could be influenced through religious rituals.</w:t>
      </w:r>
    </w:p>
    <w:p w14:paraId="1BB47690" w14:textId="77777777" w:rsidR="00D84914" w:rsidRDefault="00D84914">
      <w:pPr>
        <w:spacing w:line="360" w:lineRule="auto"/>
        <w:rPr>
          <w:rFonts w:ascii="Times New Roman" w:eastAsia="宋体" w:hAnsi="Times New Roman" w:cs="Times New Roman"/>
          <w:lang w:eastAsia="zh-Hans"/>
        </w:rPr>
      </w:pPr>
    </w:p>
    <w:p w14:paraId="75353DD6" w14:textId="77777777" w:rsidR="00D84914" w:rsidRDefault="00000000">
      <w:pPr>
        <w:pStyle w:val="2"/>
        <w:rPr>
          <w:rFonts w:ascii="Times New Roman" w:eastAsia="宋体" w:hAnsi="Times New Roman"/>
        </w:rPr>
      </w:pPr>
      <w:bookmarkStart w:id="217" w:name="_Toc89272677"/>
      <w:r>
        <w:rPr>
          <w:rFonts w:ascii="Times New Roman" w:eastAsia="宋体" w:hAnsi="Times New Roman"/>
        </w:rPr>
        <w:t>词汇伴侣</w:t>
      </w:r>
      <w:bookmarkEnd w:id="217"/>
    </w:p>
    <w:p w14:paraId="16923E8B" w14:textId="77777777" w:rsidR="00D84914" w:rsidRDefault="00000000">
      <w:pPr>
        <w:rPr>
          <w:rFonts w:ascii="Times New Roman" w:eastAsia="宋体" w:hAnsi="Times New Roman" w:cs="Times New Roman"/>
        </w:rPr>
      </w:pPr>
      <w:r>
        <w:rPr>
          <w:rFonts w:ascii="Times New Roman" w:eastAsia="宋体" w:hAnsi="Times New Roman" w:cs="Times New Roman"/>
        </w:rPr>
        <w:t>第一段</w:t>
      </w:r>
    </w:p>
    <w:tbl>
      <w:tblPr>
        <w:tblStyle w:val="ab"/>
        <w:tblW w:w="0" w:type="auto"/>
        <w:tblInd w:w="108" w:type="dxa"/>
        <w:tblLook w:val="04A0" w:firstRow="1" w:lastRow="0" w:firstColumn="1" w:lastColumn="0" w:noHBand="0" w:noVBand="1"/>
      </w:tblPr>
      <w:tblGrid>
        <w:gridCol w:w="4089"/>
        <w:gridCol w:w="4093"/>
      </w:tblGrid>
      <w:tr w:rsidR="00D84914" w14:paraId="7F20E5F2" w14:textId="77777777">
        <w:tc>
          <w:tcPr>
            <w:tcW w:w="4089" w:type="dxa"/>
          </w:tcPr>
          <w:p w14:paraId="03762175" w14:textId="77777777" w:rsidR="00D84914" w:rsidRDefault="00000000">
            <w:pPr>
              <w:rPr>
                <w:kern w:val="0"/>
                <w:sz w:val="20"/>
              </w:rPr>
            </w:pPr>
            <w:r>
              <w:rPr>
                <w:kern w:val="0"/>
                <w:sz w:val="20"/>
              </w:rPr>
              <w:t xml:space="preserve">edible adj. </w:t>
            </w:r>
            <w:r>
              <w:rPr>
                <w:kern w:val="0"/>
                <w:sz w:val="20"/>
              </w:rPr>
              <w:t>可食用的</w:t>
            </w:r>
          </w:p>
        </w:tc>
        <w:tc>
          <w:tcPr>
            <w:tcW w:w="4093" w:type="dxa"/>
          </w:tcPr>
          <w:p w14:paraId="65EE3981" w14:textId="77777777" w:rsidR="00D84914" w:rsidRDefault="00000000">
            <w:pPr>
              <w:rPr>
                <w:kern w:val="0"/>
                <w:sz w:val="20"/>
              </w:rPr>
            </w:pPr>
            <w:bookmarkStart w:id="218" w:name="OLE_LINK185"/>
            <w:bookmarkStart w:id="219" w:name="OLE_LINK186"/>
            <w:r>
              <w:rPr>
                <w:kern w:val="0"/>
                <w:sz w:val="20"/>
              </w:rPr>
              <w:t xml:space="preserve">fortuitous </w:t>
            </w:r>
            <w:bookmarkEnd w:id="218"/>
            <w:bookmarkEnd w:id="219"/>
            <w:r>
              <w:rPr>
                <w:kern w:val="0"/>
                <w:sz w:val="20"/>
              </w:rPr>
              <w:t xml:space="preserve">adj. </w:t>
            </w:r>
            <w:r>
              <w:rPr>
                <w:kern w:val="0"/>
                <w:sz w:val="20"/>
              </w:rPr>
              <w:t>偶然的</w:t>
            </w:r>
          </w:p>
        </w:tc>
      </w:tr>
      <w:tr w:rsidR="00D84914" w14:paraId="0403B434" w14:textId="77777777">
        <w:tc>
          <w:tcPr>
            <w:tcW w:w="4089" w:type="dxa"/>
          </w:tcPr>
          <w:p w14:paraId="2C227E2F" w14:textId="77777777" w:rsidR="00D84914" w:rsidRDefault="00000000">
            <w:pPr>
              <w:rPr>
                <w:kern w:val="0"/>
                <w:sz w:val="20"/>
              </w:rPr>
            </w:pPr>
            <w:r>
              <w:rPr>
                <w:kern w:val="0"/>
                <w:sz w:val="20"/>
              </w:rPr>
              <w:t>fertile adj.</w:t>
            </w:r>
            <w:r>
              <w:rPr>
                <w:kern w:val="0"/>
                <w:sz w:val="20"/>
              </w:rPr>
              <w:t>肥沃的</w:t>
            </w:r>
          </w:p>
        </w:tc>
        <w:tc>
          <w:tcPr>
            <w:tcW w:w="4093" w:type="dxa"/>
          </w:tcPr>
          <w:p w14:paraId="424FA1EC" w14:textId="77777777" w:rsidR="00D84914" w:rsidRDefault="00000000">
            <w:pPr>
              <w:rPr>
                <w:kern w:val="0"/>
                <w:sz w:val="20"/>
              </w:rPr>
            </w:pPr>
            <w:r>
              <w:rPr>
                <w:kern w:val="0"/>
                <w:sz w:val="20"/>
              </w:rPr>
              <w:t xml:space="preserve">rudiments n. </w:t>
            </w:r>
            <w:r>
              <w:rPr>
                <w:kern w:val="0"/>
                <w:sz w:val="20"/>
              </w:rPr>
              <w:t>初步，入门</w:t>
            </w:r>
          </w:p>
        </w:tc>
      </w:tr>
      <w:tr w:rsidR="00D84914" w14:paraId="77FE0974" w14:textId="77777777">
        <w:tc>
          <w:tcPr>
            <w:tcW w:w="4089" w:type="dxa"/>
          </w:tcPr>
          <w:p w14:paraId="1D24DDB9" w14:textId="77777777" w:rsidR="00D84914" w:rsidRDefault="00000000">
            <w:pPr>
              <w:rPr>
                <w:kern w:val="0"/>
                <w:sz w:val="20"/>
              </w:rPr>
            </w:pPr>
            <w:r>
              <w:rPr>
                <w:kern w:val="0"/>
                <w:sz w:val="20"/>
              </w:rPr>
              <w:t xml:space="preserve">stages n. </w:t>
            </w:r>
            <w:r>
              <w:rPr>
                <w:kern w:val="0"/>
                <w:sz w:val="20"/>
              </w:rPr>
              <w:t>阶段</w:t>
            </w:r>
          </w:p>
        </w:tc>
        <w:tc>
          <w:tcPr>
            <w:tcW w:w="4093" w:type="dxa"/>
          </w:tcPr>
          <w:p w14:paraId="2A5AC9D7" w14:textId="77777777" w:rsidR="00D84914" w:rsidRDefault="00000000">
            <w:pPr>
              <w:rPr>
                <w:kern w:val="0"/>
                <w:sz w:val="20"/>
              </w:rPr>
            </w:pPr>
            <w:r>
              <w:rPr>
                <w:kern w:val="0"/>
                <w:sz w:val="20"/>
              </w:rPr>
              <w:t xml:space="preserve">transition n. </w:t>
            </w:r>
            <w:r>
              <w:rPr>
                <w:kern w:val="0"/>
                <w:sz w:val="20"/>
              </w:rPr>
              <w:t>转变</w:t>
            </w:r>
          </w:p>
        </w:tc>
      </w:tr>
      <w:tr w:rsidR="00D84914" w14:paraId="1FE41993" w14:textId="77777777">
        <w:tc>
          <w:tcPr>
            <w:tcW w:w="4089" w:type="dxa"/>
          </w:tcPr>
          <w:p w14:paraId="67BDAADD" w14:textId="77777777" w:rsidR="00D84914" w:rsidRDefault="00000000">
            <w:pPr>
              <w:rPr>
                <w:kern w:val="0"/>
                <w:sz w:val="20"/>
              </w:rPr>
            </w:pPr>
            <w:r>
              <w:rPr>
                <w:kern w:val="0"/>
                <w:sz w:val="20"/>
              </w:rPr>
              <w:t xml:space="preserve">agrarian adj. </w:t>
            </w:r>
            <w:r>
              <w:rPr>
                <w:kern w:val="0"/>
                <w:sz w:val="20"/>
              </w:rPr>
              <w:t>农业的</w:t>
            </w:r>
          </w:p>
        </w:tc>
        <w:tc>
          <w:tcPr>
            <w:tcW w:w="4093" w:type="dxa"/>
          </w:tcPr>
          <w:p w14:paraId="7250C6B6" w14:textId="77777777" w:rsidR="00D84914" w:rsidRDefault="00000000">
            <w:pPr>
              <w:rPr>
                <w:kern w:val="0"/>
                <w:sz w:val="20"/>
              </w:rPr>
            </w:pPr>
            <w:r>
              <w:rPr>
                <w:kern w:val="0"/>
                <w:sz w:val="20"/>
              </w:rPr>
              <w:t xml:space="preserve">reconstruct v. </w:t>
            </w:r>
            <w:r>
              <w:rPr>
                <w:kern w:val="0"/>
                <w:sz w:val="20"/>
              </w:rPr>
              <w:t>重建</w:t>
            </w:r>
          </w:p>
        </w:tc>
      </w:tr>
      <w:tr w:rsidR="00D84914" w14:paraId="79394C98" w14:textId="77777777">
        <w:tc>
          <w:tcPr>
            <w:tcW w:w="4089" w:type="dxa"/>
          </w:tcPr>
          <w:p w14:paraId="0CB5CDC9" w14:textId="77777777" w:rsidR="00D84914" w:rsidRDefault="00000000">
            <w:pPr>
              <w:rPr>
                <w:kern w:val="0"/>
                <w:sz w:val="20"/>
              </w:rPr>
            </w:pPr>
            <w:r>
              <w:rPr>
                <w:kern w:val="0"/>
                <w:sz w:val="20"/>
              </w:rPr>
              <w:t>archaeological adj.</w:t>
            </w:r>
            <w:r>
              <w:rPr>
                <w:kern w:val="0"/>
                <w:sz w:val="20"/>
              </w:rPr>
              <w:t>考古学的</w:t>
            </w:r>
          </w:p>
        </w:tc>
        <w:tc>
          <w:tcPr>
            <w:tcW w:w="4093" w:type="dxa"/>
          </w:tcPr>
          <w:p w14:paraId="35A44008" w14:textId="77777777" w:rsidR="00D84914" w:rsidRDefault="00000000">
            <w:pPr>
              <w:rPr>
                <w:kern w:val="0"/>
                <w:sz w:val="20"/>
              </w:rPr>
            </w:pPr>
            <w:r>
              <w:rPr>
                <w:kern w:val="0"/>
                <w:sz w:val="20"/>
              </w:rPr>
              <w:t xml:space="preserve">irrigation n. </w:t>
            </w:r>
            <w:r>
              <w:rPr>
                <w:kern w:val="0"/>
                <w:sz w:val="20"/>
              </w:rPr>
              <w:t>灌溉</w:t>
            </w:r>
          </w:p>
        </w:tc>
      </w:tr>
      <w:tr w:rsidR="00D84914" w14:paraId="271552ED" w14:textId="77777777">
        <w:tc>
          <w:tcPr>
            <w:tcW w:w="4089" w:type="dxa"/>
          </w:tcPr>
          <w:p w14:paraId="263C4D52" w14:textId="77777777" w:rsidR="00D84914" w:rsidRDefault="00000000">
            <w:pPr>
              <w:rPr>
                <w:kern w:val="0"/>
                <w:sz w:val="20"/>
              </w:rPr>
            </w:pPr>
            <w:r>
              <w:rPr>
                <w:kern w:val="0"/>
                <w:sz w:val="20"/>
              </w:rPr>
              <w:t xml:space="preserve">crop yields  </w:t>
            </w:r>
            <w:r>
              <w:rPr>
                <w:kern w:val="0"/>
                <w:sz w:val="20"/>
              </w:rPr>
              <w:t>庄稼产量</w:t>
            </w:r>
          </w:p>
        </w:tc>
        <w:tc>
          <w:tcPr>
            <w:tcW w:w="4093" w:type="dxa"/>
          </w:tcPr>
          <w:p w14:paraId="726EFE0E" w14:textId="77777777" w:rsidR="00D84914" w:rsidRDefault="00000000">
            <w:pPr>
              <w:rPr>
                <w:kern w:val="0"/>
                <w:sz w:val="20"/>
              </w:rPr>
            </w:pPr>
            <w:r>
              <w:rPr>
                <w:kern w:val="0"/>
                <w:sz w:val="20"/>
              </w:rPr>
              <w:t xml:space="preserve">grains n. </w:t>
            </w:r>
            <w:r>
              <w:rPr>
                <w:kern w:val="0"/>
                <w:sz w:val="20"/>
              </w:rPr>
              <w:t>谷物</w:t>
            </w:r>
          </w:p>
        </w:tc>
      </w:tr>
      <w:tr w:rsidR="00D84914" w14:paraId="0A650A86" w14:textId="77777777">
        <w:tc>
          <w:tcPr>
            <w:tcW w:w="4089" w:type="dxa"/>
          </w:tcPr>
          <w:p w14:paraId="781B210A" w14:textId="77777777" w:rsidR="00D84914" w:rsidRDefault="00000000">
            <w:pPr>
              <w:rPr>
                <w:kern w:val="0"/>
                <w:sz w:val="20"/>
              </w:rPr>
            </w:pPr>
            <w:r>
              <w:rPr>
                <w:kern w:val="0"/>
                <w:sz w:val="20"/>
              </w:rPr>
              <w:t>domesticated adj.</w:t>
            </w:r>
            <w:r>
              <w:rPr>
                <w:kern w:val="0"/>
                <w:sz w:val="20"/>
              </w:rPr>
              <w:t>驯化的</w:t>
            </w:r>
          </w:p>
        </w:tc>
        <w:tc>
          <w:tcPr>
            <w:tcW w:w="4093" w:type="dxa"/>
          </w:tcPr>
          <w:p w14:paraId="43CF7FC2" w14:textId="77777777" w:rsidR="00D84914" w:rsidRDefault="00000000">
            <w:pPr>
              <w:rPr>
                <w:kern w:val="0"/>
                <w:sz w:val="20"/>
              </w:rPr>
            </w:pPr>
            <w:r>
              <w:rPr>
                <w:kern w:val="0"/>
                <w:sz w:val="20"/>
              </w:rPr>
              <w:t xml:space="preserve">nomadic adj. </w:t>
            </w:r>
            <w:r>
              <w:rPr>
                <w:kern w:val="0"/>
                <w:sz w:val="20"/>
              </w:rPr>
              <w:t>游牧的</w:t>
            </w:r>
          </w:p>
        </w:tc>
      </w:tr>
      <w:tr w:rsidR="00D84914" w14:paraId="16CCC335" w14:textId="77777777">
        <w:tc>
          <w:tcPr>
            <w:tcW w:w="4089" w:type="dxa"/>
          </w:tcPr>
          <w:p w14:paraId="6151705F" w14:textId="77777777" w:rsidR="00D84914" w:rsidRDefault="00000000">
            <w:pPr>
              <w:rPr>
                <w:kern w:val="0"/>
                <w:sz w:val="20"/>
              </w:rPr>
            </w:pPr>
            <w:r>
              <w:rPr>
                <w:kern w:val="0"/>
                <w:sz w:val="20"/>
              </w:rPr>
              <w:t>seminomadic adj.</w:t>
            </w:r>
            <w:r>
              <w:rPr>
                <w:kern w:val="0"/>
                <w:sz w:val="20"/>
              </w:rPr>
              <w:t>半游牧的</w:t>
            </w:r>
          </w:p>
        </w:tc>
        <w:tc>
          <w:tcPr>
            <w:tcW w:w="4093" w:type="dxa"/>
          </w:tcPr>
          <w:p w14:paraId="0C50E779" w14:textId="77777777" w:rsidR="00D84914" w:rsidRDefault="00000000">
            <w:pPr>
              <w:rPr>
                <w:kern w:val="0"/>
                <w:sz w:val="20"/>
              </w:rPr>
            </w:pPr>
            <w:proofErr w:type="spellStart"/>
            <w:r>
              <w:rPr>
                <w:kern w:val="0"/>
                <w:sz w:val="20"/>
              </w:rPr>
              <w:t>sendatary</w:t>
            </w:r>
            <w:proofErr w:type="spellEnd"/>
            <w:r>
              <w:rPr>
                <w:kern w:val="0"/>
                <w:sz w:val="20"/>
              </w:rPr>
              <w:t xml:space="preserve"> adj. </w:t>
            </w:r>
            <w:r>
              <w:rPr>
                <w:kern w:val="0"/>
                <w:sz w:val="20"/>
              </w:rPr>
              <w:t>久坐不动的</w:t>
            </w:r>
          </w:p>
        </w:tc>
      </w:tr>
      <w:tr w:rsidR="00D84914" w14:paraId="08084D46" w14:textId="77777777">
        <w:tc>
          <w:tcPr>
            <w:tcW w:w="4089" w:type="dxa"/>
          </w:tcPr>
          <w:p w14:paraId="48698F36" w14:textId="77777777" w:rsidR="00D84914" w:rsidRDefault="00000000">
            <w:pPr>
              <w:rPr>
                <w:kern w:val="0"/>
                <w:sz w:val="20"/>
              </w:rPr>
            </w:pPr>
            <w:r>
              <w:rPr>
                <w:kern w:val="0"/>
                <w:sz w:val="20"/>
              </w:rPr>
              <w:t>ruins n.</w:t>
            </w:r>
            <w:r>
              <w:rPr>
                <w:kern w:val="0"/>
                <w:sz w:val="20"/>
              </w:rPr>
              <w:t>废墟，残骸</w:t>
            </w:r>
          </w:p>
        </w:tc>
        <w:tc>
          <w:tcPr>
            <w:tcW w:w="4093" w:type="dxa"/>
          </w:tcPr>
          <w:p w14:paraId="14A7E4FC" w14:textId="77777777" w:rsidR="00D84914" w:rsidRDefault="00000000">
            <w:pPr>
              <w:rPr>
                <w:kern w:val="0"/>
                <w:sz w:val="20"/>
              </w:rPr>
            </w:pPr>
            <w:bookmarkStart w:id="220" w:name="OLE_LINK188"/>
            <w:bookmarkStart w:id="221" w:name="OLE_LINK187"/>
            <w:r>
              <w:rPr>
                <w:kern w:val="0"/>
                <w:sz w:val="20"/>
              </w:rPr>
              <w:t>cattle breeder</w:t>
            </w:r>
            <w:bookmarkEnd w:id="220"/>
            <w:bookmarkEnd w:id="221"/>
            <w:r>
              <w:rPr>
                <w:kern w:val="0"/>
                <w:sz w:val="20"/>
              </w:rPr>
              <w:t xml:space="preserve">  </w:t>
            </w:r>
            <w:r>
              <w:rPr>
                <w:kern w:val="0"/>
                <w:sz w:val="20"/>
              </w:rPr>
              <w:t>牛饲养员</w:t>
            </w:r>
          </w:p>
        </w:tc>
      </w:tr>
      <w:tr w:rsidR="00D84914" w14:paraId="79D6C8CC" w14:textId="77777777">
        <w:tc>
          <w:tcPr>
            <w:tcW w:w="4089" w:type="dxa"/>
          </w:tcPr>
          <w:p w14:paraId="418932F9" w14:textId="77777777" w:rsidR="00D84914" w:rsidRDefault="00000000">
            <w:pPr>
              <w:rPr>
                <w:kern w:val="0"/>
                <w:sz w:val="20"/>
              </w:rPr>
            </w:pPr>
            <w:r>
              <w:rPr>
                <w:kern w:val="0"/>
                <w:sz w:val="20"/>
              </w:rPr>
              <w:t xml:space="preserve">*Neolithic </w:t>
            </w:r>
            <w:r>
              <w:rPr>
                <w:kern w:val="0"/>
                <w:sz w:val="20"/>
              </w:rPr>
              <w:t>新石器时期的</w:t>
            </w:r>
          </w:p>
        </w:tc>
        <w:tc>
          <w:tcPr>
            <w:tcW w:w="4093" w:type="dxa"/>
          </w:tcPr>
          <w:p w14:paraId="47754B4E" w14:textId="77777777" w:rsidR="00D84914" w:rsidRDefault="00000000">
            <w:pPr>
              <w:rPr>
                <w:kern w:val="0"/>
                <w:sz w:val="20"/>
              </w:rPr>
            </w:pPr>
            <w:r>
              <w:rPr>
                <w:kern w:val="0"/>
                <w:sz w:val="20"/>
              </w:rPr>
              <w:t xml:space="preserve">term v. </w:t>
            </w:r>
            <w:r>
              <w:rPr>
                <w:kern w:val="0"/>
                <w:sz w:val="20"/>
              </w:rPr>
              <w:t>把</w:t>
            </w:r>
            <w:r>
              <w:rPr>
                <w:kern w:val="0"/>
                <w:sz w:val="20"/>
              </w:rPr>
              <w:t xml:space="preserve">…… </w:t>
            </w:r>
            <w:r>
              <w:rPr>
                <w:kern w:val="0"/>
                <w:sz w:val="20"/>
              </w:rPr>
              <w:t>叫做</w:t>
            </w:r>
          </w:p>
        </w:tc>
      </w:tr>
      <w:tr w:rsidR="00D84914" w14:paraId="6026A056" w14:textId="77777777">
        <w:tc>
          <w:tcPr>
            <w:tcW w:w="4089" w:type="dxa"/>
          </w:tcPr>
          <w:p w14:paraId="3FE235AB" w14:textId="77777777" w:rsidR="00D84914" w:rsidRDefault="00000000">
            <w:pPr>
              <w:rPr>
                <w:kern w:val="0"/>
                <w:sz w:val="20"/>
              </w:rPr>
            </w:pPr>
            <w:r>
              <w:rPr>
                <w:kern w:val="0"/>
                <w:sz w:val="20"/>
              </w:rPr>
              <w:t xml:space="preserve">settlement n. </w:t>
            </w:r>
            <w:r>
              <w:rPr>
                <w:kern w:val="0"/>
                <w:sz w:val="20"/>
              </w:rPr>
              <w:t>村庄，定居</w:t>
            </w:r>
          </w:p>
        </w:tc>
        <w:tc>
          <w:tcPr>
            <w:tcW w:w="4093" w:type="dxa"/>
          </w:tcPr>
          <w:p w14:paraId="6431A8D3" w14:textId="77777777" w:rsidR="00D84914" w:rsidRDefault="00000000">
            <w:pPr>
              <w:rPr>
                <w:kern w:val="0"/>
                <w:sz w:val="20"/>
              </w:rPr>
            </w:pPr>
            <w:r>
              <w:rPr>
                <w:kern w:val="0"/>
                <w:sz w:val="20"/>
              </w:rPr>
              <w:t xml:space="preserve">inhabit v.  </w:t>
            </w:r>
            <w:r>
              <w:rPr>
                <w:kern w:val="0"/>
                <w:sz w:val="20"/>
              </w:rPr>
              <w:t>居住</w:t>
            </w:r>
          </w:p>
        </w:tc>
      </w:tr>
      <w:tr w:rsidR="00D84914" w14:paraId="14DB543D" w14:textId="77777777">
        <w:tc>
          <w:tcPr>
            <w:tcW w:w="4089" w:type="dxa"/>
          </w:tcPr>
          <w:p w14:paraId="44E1DC7B" w14:textId="77777777" w:rsidR="00D84914" w:rsidRDefault="00000000">
            <w:pPr>
              <w:rPr>
                <w:kern w:val="0"/>
                <w:sz w:val="20"/>
              </w:rPr>
            </w:pPr>
            <w:r>
              <w:rPr>
                <w:kern w:val="0"/>
                <w:sz w:val="20"/>
              </w:rPr>
              <w:t xml:space="preserve">desert v. </w:t>
            </w:r>
            <w:r>
              <w:rPr>
                <w:kern w:val="0"/>
                <w:sz w:val="20"/>
              </w:rPr>
              <w:t>遗弃</w:t>
            </w:r>
          </w:p>
        </w:tc>
        <w:tc>
          <w:tcPr>
            <w:tcW w:w="4093" w:type="dxa"/>
          </w:tcPr>
          <w:p w14:paraId="27D44156" w14:textId="77777777" w:rsidR="00D84914" w:rsidRDefault="00000000">
            <w:pPr>
              <w:rPr>
                <w:kern w:val="0"/>
                <w:sz w:val="20"/>
              </w:rPr>
            </w:pPr>
            <w:r>
              <w:rPr>
                <w:kern w:val="0"/>
                <w:sz w:val="20"/>
              </w:rPr>
              <w:t>occupation n.</w:t>
            </w:r>
            <w:r>
              <w:rPr>
                <w:kern w:val="0"/>
                <w:sz w:val="20"/>
              </w:rPr>
              <w:t>占据，占领</w:t>
            </w:r>
          </w:p>
        </w:tc>
      </w:tr>
      <w:tr w:rsidR="00D84914" w14:paraId="56E4F632" w14:textId="77777777">
        <w:tc>
          <w:tcPr>
            <w:tcW w:w="4089" w:type="dxa"/>
          </w:tcPr>
          <w:p w14:paraId="3D3B7363" w14:textId="77777777" w:rsidR="00D84914" w:rsidRDefault="00000000">
            <w:pPr>
              <w:rPr>
                <w:kern w:val="0"/>
                <w:sz w:val="20"/>
              </w:rPr>
            </w:pPr>
            <w:r>
              <w:rPr>
                <w:kern w:val="0"/>
                <w:sz w:val="20"/>
              </w:rPr>
              <w:t xml:space="preserve">sculpture n. </w:t>
            </w:r>
            <w:r>
              <w:rPr>
                <w:kern w:val="0"/>
                <w:sz w:val="20"/>
              </w:rPr>
              <w:t>雕塑</w:t>
            </w:r>
          </w:p>
        </w:tc>
        <w:tc>
          <w:tcPr>
            <w:tcW w:w="4093" w:type="dxa"/>
          </w:tcPr>
          <w:p w14:paraId="2CC684E4" w14:textId="77777777" w:rsidR="00D84914" w:rsidRDefault="00000000">
            <w:pPr>
              <w:rPr>
                <w:kern w:val="0"/>
                <w:sz w:val="20"/>
              </w:rPr>
            </w:pPr>
            <w:r>
              <w:rPr>
                <w:kern w:val="0"/>
                <w:sz w:val="20"/>
              </w:rPr>
              <w:t xml:space="preserve">*gaily adv. </w:t>
            </w:r>
            <w:r>
              <w:rPr>
                <w:kern w:val="0"/>
                <w:sz w:val="20"/>
              </w:rPr>
              <w:t>快乐地</w:t>
            </w:r>
          </w:p>
        </w:tc>
      </w:tr>
      <w:tr w:rsidR="00D84914" w14:paraId="7706583F" w14:textId="77777777">
        <w:tc>
          <w:tcPr>
            <w:tcW w:w="4089" w:type="dxa"/>
          </w:tcPr>
          <w:p w14:paraId="28C5AE10" w14:textId="77777777" w:rsidR="00D84914" w:rsidRDefault="00000000">
            <w:pPr>
              <w:rPr>
                <w:kern w:val="0"/>
                <w:sz w:val="20"/>
              </w:rPr>
            </w:pPr>
            <w:r>
              <w:rPr>
                <w:kern w:val="0"/>
                <w:sz w:val="20"/>
              </w:rPr>
              <w:t xml:space="preserve">frescoes n. </w:t>
            </w:r>
            <w:r>
              <w:rPr>
                <w:kern w:val="0"/>
                <w:sz w:val="20"/>
              </w:rPr>
              <w:t>湿壁画</w:t>
            </w:r>
          </w:p>
        </w:tc>
        <w:tc>
          <w:tcPr>
            <w:tcW w:w="4093" w:type="dxa"/>
          </w:tcPr>
          <w:p w14:paraId="42B363BE" w14:textId="77777777" w:rsidR="00D84914" w:rsidRDefault="00000000">
            <w:pPr>
              <w:rPr>
                <w:kern w:val="0"/>
                <w:sz w:val="20"/>
              </w:rPr>
            </w:pPr>
            <w:r>
              <w:rPr>
                <w:kern w:val="0"/>
                <w:sz w:val="20"/>
              </w:rPr>
              <w:t xml:space="preserve">residents n. </w:t>
            </w:r>
            <w:r>
              <w:rPr>
                <w:kern w:val="0"/>
                <w:sz w:val="20"/>
              </w:rPr>
              <w:t>居民</w:t>
            </w:r>
          </w:p>
        </w:tc>
      </w:tr>
      <w:tr w:rsidR="00D84914" w14:paraId="496A3B97" w14:textId="77777777">
        <w:tc>
          <w:tcPr>
            <w:tcW w:w="4089" w:type="dxa"/>
          </w:tcPr>
          <w:p w14:paraId="49745C20" w14:textId="77777777" w:rsidR="00D84914" w:rsidRDefault="00000000">
            <w:pPr>
              <w:rPr>
                <w:kern w:val="0"/>
                <w:sz w:val="20"/>
              </w:rPr>
            </w:pPr>
            <w:bookmarkStart w:id="222" w:name="_Hlk72588415"/>
            <w:r>
              <w:rPr>
                <w:kern w:val="0"/>
                <w:sz w:val="20"/>
              </w:rPr>
              <w:t xml:space="preserve">everyday concern </w:t>
            </w:r>
            <w:r>
              <w:rPr>
                <w:kern w:val="0"/>
                <w:sz w:val="20"/>
              </w:rPr>
              <w:t>日常事务</w:t>
            </w:r>
          </w:p>
        </w:tc>
        <w:tc>
          <w:tcPr>
            <w:tcW w:w="4093" w:type="dxa"/>
          </w:tcPr>
          <w:p w14:paraId="0FFF1F8E" w14:textId="77777777" w:rsidR="00D84914" w:rsidRDefault="00D84914">
            <w:pPr>
              <w:rPr>
                <w:kern w:val="0"/>
                <w:sz w:val="20"/>
              </w:rPr>
            </w:pPr>
          </w:p>
        </w:tc>
      </w:tr>
      <w:bookmarkEnd w:id="222"/>
    </w:tbl>
    <w:p w14:paraId="0B7CE1C1" w14:textId="77777777" w:rsidR="00D84914" w:rsidRDefault="00D84914">
      <w:pPr>
        <w:spacing w:line="360" w:lineRule="auto"/>
        <w:rPr>
          <w:rFonts w:ascii="Times New Roman" w:eastAsia="宋体" w:hAnsi="Times New Roman" w:cs="Times New Roman"/>
          <w:lang w:eastAsia="zh-Hans"/>
        </w:rPr>
      </w:pPr>
    </w:p>
    <w:p w14:paraId="50ED710B" w14:textId="77777777" w:rsidR="00D84914" w:rsidRDefault="00000000">
      <w:pPr>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108" w:type="dxa"/>
        <w:tblLook w:val="04A0" w:firstRow="1" w:lastRow="0" w:firstColumn="1" w:lastColumn="0" w:noHBand="0" w:noVBand="1"/>
      </w:tblPr>
      <w:tblGrid>
        <w:gridCol w:w="4089"/>
        <w:gridCol w:w="4093"/>
      </w:tblGrid>
      <w:tr w:rsidR="00D84914" w14:paraId="43FC89E8" w14:textId="77777777">
        <w:tc>
          <w:tcPr>
            <w:tcW w:w="4089" w:type="dxa"/>
          </w:tcPr>
          <w:p w14:paraId="40169B39" w14:textId="77777777" w:rsidR="00D84914" w:rsidRDefault="00000000">
            <w:pPr>
              <w:rPr>
                <w:kern w:val="0"/>
                <w:sz w:val="20"/>
              </w:rPr>
            </w:pPr>
            <w:r>
              <w:rPr>
                <w:kern w:val="0"/>
                <w:sz w:val="20"/>
              </w:rPr>
              <w:t xml:space="preserve">specialized adj. </w:t>
            </w:r>
            <w:r>
              <w:rPr>
                <w:kern w:val="0"/>
                <w:sz w:val="20"/>
              </w:rPr>
              <w:t>专门的</w:t>
            </w:r>
          </w:p>
        </w:tc>
        <w:tc>
          <w:tcPr>
            <w:tcW w:w="4093" w:type="dxa"/>
          </w:tcPr>
          <w:p w14:paraId="3E4DA695" w14:textId="77777777" w:rsidR="00D84914" w:rsidRDefault="00000000">
            <w:pPr>
              <w:rPr>
                <w:kern w:val="0"/>
                <w:sz w:val="20"/>
              </w:rPr>
            </w:pPr>
            <w:r>
              <w:rPr>
                <w:kern w:val="0"/>
                <w:sz w:val="20"/>
              </w:rPr>
              <w:t xml:space="preserve">valley n. </w:t>
            </w:r>
            <w:r>
              <w:rPr>
                <w:kern w:val="0"/>
                <w:sz w:val="20"/>
              </w:rPr>
              <w:t>峡谷</w:t>
            </w:r>
          </w:p>
        </w:tc>
      </w:tr>
      <w:tr w:rsidR="00D84914" w14:paraId="1DCFAD29" w14:textId="77777777">
        <w:tc>
          <w:tcPr>
            <w:tcW w:w="4089" w:type="dxa"/>
          </w:tcPr>
          <w:p w14:paraId="4A4352B6" w14:textId="77777777" w:rsidR="00D84914" w:rsidRDefault="00000000">
            <w:pPr>
              <w:rPr>
                <w:kern w:val="0"/>
                <w:sz w:val="20"/>
              </w:rPr>
            </w:pPr>
            <w:r>
              <w:rPr>
                <w:kern w:val="0"/>
                <w:sz w:val="20"/>
              </w:rPr>
              <w:t xml:space="preserve">annually adv. </w:t>
            </w:r>
            <w:r>
              <w:rPr>
                <w:kern w:val="0"/>
                <w:sz w:val="20"/>
              </w:rPr>
              <w:t>每年的</w:t>
            </w:r>
          </w:p>
        </w:tc>
        <w:tc>
          <w:tcPr>
            <w:tcW w:w="4093" w:type="dxa"/>
          </w:tcPr>
          <w:p w14:paraId="13C8EA42" w14:textId="77777777" w:rsidR="00D84914" w:rsidRDefault="00000000">
            <w:pPr>
              <w:rPr>
                <w:kern w:val="0"/>
                <w:sz w:val="20"/>
              </w:rPr>
            </w:pPr>
            <w:r>
              <w:rPr>
                <w:kern w:val="0"/>
                <w:sz w:val="20"/>
              </w:rPr>
              <w:t xml:space="preserve">strip n. </w:t>
            </w:r>
            <w:r>
              <w:rPr>
                <w:kern w:val="0"/>
                <w:sz w:val="20"/>
              </w:rPr>
              <w:t>条状</w:t>
            </w:r>
          </w:p>
        </w:tc>
      </w:tr>
      <w:tr w:rsidR="00D84914" w14:paraId="69204031" w14:textId="77777777">
        <w:tc>
          <w:tcPr>
            <w:tcW w:w="4089" w:type="dxa"/>
          </w:tcPr>
          <w:p w14:paraId="4332C6CD" w14:textId="77777777" w:rsidR="00D84914" w:rsidRDefault="00000000">
            <w:pPr>
              <w:rPr>
                <w:kern w:val="0"/>
                <w:sz w:val="20"/>
              </w:rPr>
            </w:pPr>
            <w:r>
              <w:rPr>
                <w:kern w:val="0"/>
                <w:sz w:val="20"/>
              </w:rPr>
              <w:lastRenderedPageBreak/>
              <w:t xml:space="preserve">vibrant adj. </w:t>
            </w:r>
            <w:r>
              <w:rPr>
                <w:kern w:val="0"/>
                <w:sz w:val="20"/>
              </w:rPr>
              <w:t>充满生机的</w:t>
            </w:r>
          </w:p>
        </w:tc>
        <w:tc>
          <w:tcPr>
            <w:tcW w:w="4093" w:type="dxa"/>
          </w:tcPr>
          <w:p w14:paraId="0E017633" w14:textId="77777777" w:rsidR="00D84914" w:rsidRDefault="00000000">
            <w:pPr>
              <w:rPr>
                <w:kern w:val="0"/>
                <w:sz w:val="20"/>
              </w:rPr>
            </w:pPr>
            <w:r>
              <w:rPr>
                <w:kern w:val="0"/>
                <w:sz w:val="20"/>
              </w:rPr>
              <w:t xml:space="preserve">emerge v. </w:t>
            </w:r>
            <w:r>
              <w:rPr>
                <w:kern w:val="0"/>
                <w:sz w:val="20"/>
              </w:rPr>
              <w:t>出现，浮现</w:t>
            </w:r>
          </w:p>
        </w:tc>
      </w:tr>
    </w:tbl>
    <w:p w14:paraId="154B8473" w14:textId="77777777" w:rsidR="00D84914" w:rsidRDefault="00D84914">
      <w:pPr>
        <w:spacing w:line="360" w:lineRule="auto"/>
        <w:rPr>
          <w:rFonts w:ascii="Times New Roman" w:eastAsia="宋体" w:hAnsi="Times New Roman" w:cs="Times New Roman"/>
          <w:lang w:eastAsia="zh-Hans"/>
        </w:rPr>
      </w:pPr>
    </w:p>
    <w:p w14:paraId="0D24F1CB" w14:textId="77777777" w:rsidR="00D84914" w:rsidRDefault="00000000">
      <w:pPr>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108" w:type="dxa"/>
        <w:tblLook w:val="04A0" w:firstRow="1" w:lastRow="0" w:firstColumn="1" w:lastColumn="0" w:noHBand="0" w:noVBand="1"/>
      </w:tblPr>
      <w:tblGrid>
        <w:gridCol w:w="4089"/>
        <w:gridCol w:w="4093"/>
      </w:tblGrid>
      <w:tr w:rsidR="00D84914" w14:paraId="43D83B35" w14:textId="77777777">
        <w:tc>
          <w:tcPr>
            <w:tcW w:w="4089" w:type="dxa"/>
          </w:tcPr>
          <w:p w14:paraId="5D5CAD32" w14:textId="77777777" w:rsidR="00D84914" w:rsidRDefault="00000000">
            <w:pPr>
              <w:rPr>
                <w:kern w:val="0"/>
                <w:sz w:val="20"/>
              </w:rPr>
            </w:pPr>
            <w:r>
              <w:rPr>
                <w:kern w:val="0"/>
                <w:sz w:val="20"/>
              </w:rPr>
              <w:t xml:space="preserve">spring up </w:t>
            </w:r>
            <w:r>
              <w:rPr>
                <w:kern w:val="0"/>
                <w:sz w:val="20"/>
              </w:rPr>
              <w:t>出现，萌芽</w:t>
            </w:r>
          </w:p>
        </w:tc>
        <w:tc>
          <w:tcPr>
            <w:tcW w:w="4093" w:type="dxa"/>
          </w:tcPr>
          <w:p w14:paraId="476D36B3" w14:textId="77777777" w:rsidR="00D84914" w:rsidRDefault="00000000">
            <w:pPr>
              <w:rPr>
                <w:kern w:val="0"/>
                <w:sz w:val="20"/>
              </w:rPr>
            </w:pPr>
            <w:r>
              <w:rPr>
                <w:kern w:val="0"/>
                <w:sz w:val="20"/>
              </w:rPr>
              <w:t xml:space="preserve">prosperity n. </w:t>
            </w:r>
            <w:r>
              <w:rPr>
                <w:kern w:val="0"/>
                <w:sz w:val="20"/>
              </w:rPr>
              <w:t>繁荣</w:t>
            </w:r>
          </w:p>
        </w:tc>
      </w:tr>
      <w:tr w:rsidR="00D84914" w14:paraId="0F90A790" w14:textId="77777777">
        <w:tc>
          <w:tcPr>
            <w:tcW w:w="4089" w:type="dxa"/>
          </w:tcPr>
          <w:p w14:paraId="59643359" w14:textId="77777777" w:rsidR="00D84914" w:rsidRDefault="00000000">
            <w:pPr>
              <w:rPr>
                <w:kern w:val="0"/>
                <w:sz w:val="20"/>
              </w:rPr>
            </w:pPr>
            <w:r>
              <w:rPr>
                <w:kern w:val="0"/>
                <w:sz w:val="20"/>
              </w:rPr>
              <w:t xml:space="preserve">bronze n. </w:t>
            </w:r>
            <w:r>
              <w:rPr>
                <w:kern w:val="0"/>
                <w:sz w:val="20"/>
              </w:rPr>
              <w:t>青铜</w:t>
            </w:r>
          </w:p>
        </w:tc>
        <w:tc>
          <w:tcPr>
            <w:tcW w:w="4093" w:type="dxa"/>
          </w:tcPr>
          <w:p w14:paraId="7412C807" w14:textId="77777777" w:rsidR="00D84914" w:rsidRDefault="00000000">
            <w:pPr>
              <w:rPr>
                <w:kern w:val="0"/>
                <w:sz w:val="20"/>
              </w:rPr>
            </w:pPr>
            <w:r>
              <w:rPr>
                <w:kern w:val="0"/>
                <w:sz w:val="20"/>
              </w:rPr>
              <w:t xml:space="preserve">pottery n. </w:t>
            </w:r>
            <w:r>
              <w:rPr>
                <w:kern w:val="0"/>
                <w:sz w:val="20"/>
              </w:rPr>
              <w:t>陶器</w:t>
            </w:r>
          </w:p>
        </w:tc>
      </w:tr>
      <w:tr w:rsidR="00D84914" w14:paraId="48724189" w14:textId="77777777">
        <w:tc>
          <w:tcPr>
            <w:tcW w:w="4089" w:type="dxa"/>
          </w:tcPr>
          <w:p w14:paraId="3B78EBE5" w14:textId="77777777" w:rsidR="00D84914" w:rsidRDefault="00000000">
            <w:pPr>
              <w:rPr>
                <w:kern w:val="0"/>
                <w:sz w:val="20"/>
              </w:rPr>
            </w:pPr>
            <w:r>
              <w:rPr>
                <w:kern w:val="0"/>
                <w:sz w:val="20"/>
              </w:rPr>
              <w:t xml:space="preserve">storage n. </w:t>
            </w:r>
            <w:r>
              <w:rPr>
                <w:kern w:val="0"/>
                <w:sz w:val="20"/>
              </w:rPr>
              <w:t>存储</w:t>
            </w:r>
          </w:p>
        </w:tc>
        <w:tc>
          <w:tcPr>
            <w:tcW w:w="4093" w:type="dxa"/>
          </w:tcPr>
          <w:p w14:paraId="28FE8CF4" w14:textId="77777777" w:rsidR="00D84914" w:rsidRDefault="00000000">
            <w:pPr>
              <w:rPr>
                <w:kern w:val="0"/>
                <w:sz w:val="20"/>
              </w:rPr>
            </w:pPr>
            <w:r>
              <w:rPr>
                <w:kern w:val="0"/>
                <w:sz w:val="20"/>
              </w:rPr>
              <w:t xml:space="preserve">luxury adj. </w:t>
            </w:r>
            <w:r>
              <w:rPr>
                <w:kern w:val="0"/>
                <w:sz w:val="20"/>
              </w:rPr>
              <w:t>奢侈的</w:t>
            </w:r>
          </w:p>
        </w:tc>
      </w:tr>
      <w:tr w:rsidR="00D84914" w14:paraId="092D06A0" w14:textId="77777777">
        <w:tc>
          <w:tcPr>
            <w:tcW w:w="4089" w:type="dxa"/>
          </w:tcPr>
          <w:p w14:paraId="6248F6E4" w14:textId="77777777" w:rsidR="00D84914" w:rsidRDefault="00000000">
            <w:pPr>
              <w:rPr>
                <w:kern w:val="0"/>
                <w:sz w:val="20"/>
              </w:rPr>
            </w:pPr>
            <w:r>
              <w:rPr>
                <w:kern w:val="0"/>
                <w:sz w:val="20"/>
              </w:rPr>
              <w:t xml:space="preserve">jewelry n. </w:t>
            </w:r>
            <w:r>
              <w:rPr>
                <w:kern w:val="0"/>
                <w:sz w:val="20"/>
              </w:rPr>
              <w:t>珠宝</w:t>
            </w:r>
          </w:p>
        </w:tc>
        <w:tc>
          <w:tcPr>
            <w:tcW w:w="4093" w:type="dxa"/>
          </w:tcPr>
          <w:p w14:paraId="243465AB" w14:textId="77777777" w:rsidR="00D84914" w:rsidRDefault="00000000">
            <w:pPr>
              <w:rPr>
                <w:kern w:val="0"/>
                <w:sz w:val="20"/>
              </w:rPr>
            </w:pPr>
            <w:r>
              <w:rPr>
                <w:kern w:val="0"/>
                <w:sz w:val="20"/>
              </w:rPr>
              <w:t xml:space="preserve">costly textiles </w:t>
            </w:r>
            <w:r>
              <w:rPr>
                <w:kern w:val="0"/>
                <w:sz w:val="20"/>
              </w:rPr>
              <w:t>昂贵的纺织品</w:t>
            </w:r>
          </w:p>
        </w:tc>
      </w:tr>
      <w:tr w:rsidR="00D84914" w14:paraId="7ECD500F" w14:textId="77777777">
        <w:tc>
          <w:tcPr>
            <w:tcW w:w="4089" w:type="dxa"/>
          </w:tcPr>
          <w:p w14:paraId="1F63CFC4" w14:textId="77777777" w:rsidR="00D84914" w:rsidRDefault="00000000">
            <w:pPr>
              <w:rPr>
                <w:kern w:val="0"/>
                <w:sz w:val="20"/>
              </w:rPr>
            </w:pPr>
            <w:r>
              <w:rPr>
                <w:kern w:val="0"/>
                <w:sz w:val="20"/>
              </w:rPr>
              <w:t xml:space="preserve">distribute v. </w:t>
            </w:r>
            <w:r>
              <w:rPr>
                <w:kern w:val="0"/>
                <w:sz w:val="20"/>
              </w:rPr>
              <w:t>分配</w:t>
            </w:r>
          </w:p>
        </w:tc>
        <w:tc>
          <w:tcPr>
            <w:tcW w:w="4093" w:type="dxa"/>
          </w:tcPr>
          <w:p w14:paraId="5326490D" w14:textId="77777777" w:rsidR="00D84914" w:rsidRDefault="00000000">
            <w:pPr>
              <w:rPr>
                <w:kern w:val="0"/>
                <w:sz w:val="20"/>
              </w:rPr>
            </w:pPr>
            <w:r>
              <w:rPr>
                <w:kern w:val="0"/>
                <w:sz w:val="20"/>
              </w:rPr>
              <w:t xml:space="preserve">overland routes </w:t>
            </w:r>
            <w:r>
              <w:rPr>
                <w:kern w:val="0"/>
                <w:sz w:val="20"/>
              </w:rPr>
              <w:t>陆上路线</w:t>
            </w:r>
          </w:p>
        </w:tc>
      </w:tr>
      <w:tr w:rsidR="00D84914" w14:paraId="6FA7CF19" w14:textId="77777777">
        <w:tc>
          <w:tcPr>
            <w:tcW w:w="4089" w:type="dxa"/>
          </w:tcPr>
          <w:p w14:paraId="25855593" w14:textId="77777777" w:rsidR="00D84914" w:rsidRDefault="00000000">
            <w:pPr>
              <w:rPr>
                <w:kern w:val="0"/>
                <w:sz w:val="20"/>
              </w:rPr>
            </w:pPr>
            <w:r>
              <w:rPr>
                <w:kern w:val="0"/>
                <w:sz w:val="20"/>
              </w:rPr>
              <w:t xml:space="preserve">camels n. </w:t>
            </w:r>
            <w:r>
              <w:rPr>
                <w:kern w:val="0"/>
                <w:sz w:val="20"/>
              </w:rPr>
              <w:t>骆驼</w:t>
            </w:r>
          </w:p>
        </w:tc>
        <w:tc>
          <w:tcPr>
            <w:tcW w:w="4093" w:type="dxa"/>
          </w:tcPr>
          <w:p w14:paraId="0730A147" w14:textId="77777777" w:rsidR="00D84914" w:rsidRDefault="00000000">
            <w:pPr>
              <w:rPr>
                <w:kern w:val="0"/>
                <w:sz w:val="20"/>
              </w:rPr>
            </w:pPr>
            <w:proofErr w:type="spellStart"/>
            <w:r>
              <w:rPr>
                <w:kern w:val="0"/>
                <w:sz w:val="20"/>
              </w:rPr>
              <w:t>rade</w:t>
            </w:r>
            <w:proofErr w:type="spellEnd"/>
            <w:r>
              <w:rPr>
                <w:kern w:val="0"/>
                <w:sz w:val="20"/>
              </w:rPr>
              <w:t xml:space="preserve"> routes </w:t>
            </w:r>
            <w:r>
              <w:rPr>
                <w:kern w:val="0"/>
                <w:sz w:val="20"/>
              </w:rPr>
              <w:t>贸易路线</w:t>
            </w:r>
          </w:p>
        </w:tc>
      </w:tr>
    </w:tbl>
    <w:p w14:paraId="13C0D5AA" w14:textId="77777777" w:rsidR="00D84914" w:rsidRDefault="00D84914">
      <w:pPr>
        <w:spacing w:line="360" w:lineRule="auto"/>
        <w:rPr>
          <w:rFonts w:ascii="Times New Roman" w:eastAsia="宋体" w:hAnsi="Times New Roman" w:cs="Times New Roman"/>
          <w:lang w:eastAsia="zh-Hans"/>
        </w:rPr>
      </w:pPr>
    </w:p>
    <w:p w14:paraId="67D19DAB" w14:textId="77777777" w:rsidR="00D84914" w:rsidRDefault="00000000">
      <w:pPr>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108" w:type="dxa"/>
        <w:tblLook w:val="04A0" w:firstRow="1" w:lastRow="0" w:firstColumn="1" w:lastColumn="0" w:noHBand="0" w:noVBand="1"/>
      </w:tblPr>
      <w:tblGrid>
        <w:gridCol w:w="4089"/>
        <w:gridCol w:w="4093"/>
      </w:tblGrid>
      <w:tr w:rsidR="00D84914" w14:paraId="47406C9E" w14:textId="77777777">
        <w:tc>
          <w:tcPr>
            <w:tcW w:w="4089" w:type="dxa"/>
          </w:tcPr>
          <w:p w14:paraId="6F9A8AD3" w14:textId="77777777" w:rsidR="00D84914" w:rsidRDefault="00000000">
            <w:pPr>
              <w:rPr>
                <w:kern w:val="0"/>
                <w:sz w:val="20"/>
              </w:rPr>
            </w:pPr>
            <w:r>
              <w:rPr>
                <w:kern w:val="0"/>
                <w:sz w:val="20"/>
              </w:rPr>
              <w:t xml:space="preserve">extremely adv. </w:t>
            </w:r>
            <w:r>
              <w:rPr>
                <w:kern w:val="0"/>
                <w:sz w:val="20"/>
              </w:rPr>
              <w:t>极端地</w:t>
            </w:r>
          </w:p>
        </w:tc>
        <w:tc>
          <w:tcPr>
            <w:tcW w:w="4093" w:type="dxa"/>
          </w:tcPr>
          <w:p w14:paraId="16CCBB76" w14:textId="77777777" w:rsidR="00D84914" w:rsidRDefault="00000000">
            <w:pPr>
              <w:rPr>
                <w:kern w:val="0"/>
                <w:sz w:val="20"/>
              </w:rPr>
            </w:pPr>
            <w:r>
              <w:rPr>
                <w:kern w:val="0"/>
                <w:sz w:val="20"/>
              </w:rPr>
              <w:t xml:space="preserve">heavenly bodies </w:t>
            </w:r>
            <w:r>
              <w:rPr>
                <w:kern w:val="0"/>
                <w:sz w:val="20"/>
              </w:rPr>
              <w:t>天体</w:t>
            </w:r>
          </w:p>
        </w:tc>
      </w:tr>
      <w:tr w:rsidR="00D84914" w14:paraId="56059C20" w14:textId="77777777">
        <w:tc>
          <w:tcPr>
            <w:tcW w:w="4089" w:type="dxa"/>
          </w:tcPr>
          <w:p w14:paraId="0D93BF92" w14:textId="77777777" w:rsidR="00D84914" w:rsidRDefault="00000000">
            <w:pPr>
              <w:rPr>
                <w:kern w:val="0"/>
                <w:sz w:val="20"/>
              </w:rPr>
            </w:pPr>
            <w:r>
              <w:rPr>
                <w:kern w:val="0"/>
                <w:sz w:val="20"/>
              </w:rPr>
              <w:t xml:space="preserve">systematically adv. </w:t>
            </w:r>
            <w:r>
              <w:rPr>
                <w:kern w:val="0"/>
                <w:sz w:val="20"/>
              </w:rPr>
              <w:t>有系统地</w:t>
            </w:r>
          </w:p>
        </w:tc>
        <w:tc>
          <w:tcPr>
            <w:tcW w:w="4093" w:type="dxa"/>
          </w:tcPr>
          <w:p w14:paraId="7828F32A" w14:textId="77777777" w:rsidR="00D84914" w:rsidRDefault="00000000">
            <w:pPr>
              <w:rPr>
                <w:kern w:val="0"/>
                <w:sz w:val="20"/>
              </w:rPr>
            </w:pPr>
            <w:r>
              <w:rPr>
                <w:kern w:val="0"/>
                <w:sz w:val="20"/>
              </w:rPr>
              <w:t xml:space="preserve">be associated with  </w:t>
            </w:r>
            <w:r>
              <w:rPr>
                <w:kern w:val="0"/>
                <w:sz w:val="20"/>
              </w:rPr>
              <w:t>与</w:t>
            </w:r>
            <w:r>
              <w:rPr>
                <w:kern w:val="0"/>
                <w:sz w:val="20"/>
              </w:rPr>
              <w:t xml:space="preserve">…… </w:t>
            </w:r>
            <w:r>
              <w:rPr>
                <w:kern w:val="0"/>
                <w:sz w:val="20"/>
              </w:rPr>
              <w:t>有关</w:t>
            </w:r>
          </w:p>
        </w:tc>
      </w:tr>
      <w:tr w:rsidR="00D84914" w14:paraId="476BB210" w14:textId="77777777">
        <w:tc>
          <w:tcPr>
            <w:tcW w:w="4089" w:type="dxa"/>
          </w:tcPr>
          <w:p w14:paraId="304359DB" w14:textId="77777777" w:rsidR="00D84914" w:rsidRDefault="00000000">
            <w:pPr>
              <w:rPr>
                <w:kern w:val="0"/>
                <w:sz w:val="20"/>
              </w:rPr>
            </w:pPr>
            <w:r>
              <w:rPr>
                <w:kern w:val="0"/>
                <w:sz w:val="20"/>
              </w:rPr>
              <w:t xml:space="preserve">variables n. </w:t>
            </w:r>
            <w:r>
              <w:rPr>
                <w:kern w:val="0"/>
                <w:sz w:val="20"/>
              </w:rPr>
              <w:t>变量</w:t>
            </w:r>
          </w:p>
        </w:tc>
        <w:tc>
          <w:tcPr>
            <w:tcW w:w="4093" w:type="dxa"/>
          </w:tcPr>
          <w:p w14:paraId="22DB056B" w14:textId="77777777" w:rsidR="00D84914" w:rsidRDefault="00D84914">
            <w:pPr>
              <w:rPr>
                <w:kern w:val="0"/>
                <w:sz w:val="20"/>
              </w:rPr>
            </w:pPr>
          </w:p>
        </w:tc>
      </w:tr>
    </w:tbl>
    <w:p w14:paraId="099AE1A3" w14:textId="77777777" w:rsidR="00D84914" w:rsidRDefault="00D84914">
      <w:pPr>
        <w:spacing w:line="360" w:lineRule="auto"/>
        <w:rPr>
          <w:rFonts w:ascii="Times New Roman" w:eastAsia="宋体" w:hAnsi="Times New Roman" w:cs="Times New Roman"/>
          <w:lang w:eastAsia="zh-Hans"/>
        </w:rPr>
      </w:pPr>
    </w:p>
    <w:p w14:paraId="15CEEB2E" w14:textId="77777777" w:rsidR="00D84914" w:rsidRDefault="00000000">
      <w:pPr>
        <w:rPr>
          <w:rFonts w:ascii="Times New Roman" w:eastAsia="宋体" w:hAnsi="Times New Roman" w:cs="Times New Roman"/>
        </w:rPr>
      </w:pPr>
      <w:r>
        <w:rPr>
          <w:rFonts w:ascii="Times New Roman" w:eastAsia="宋体" w:hAnsi="Times New Roman" w:cs="Times New Roman"/>
        </w:rPr>
        <w:t>第五段</w:t>
      </w:r>
    </w:p>
    <w:tbl>
      <w:tblPr>
        <w:tblStyle w:val="ab"/>
        <w:tblW w:w="0" w:type="auto"/>
        <w:tblInd w:w="108" w:type="dxa"/>
        <w:tblLook w:val="04A0" w:firstRow="1" w:lastRow="0" w:firstColumn="1" w:lastColumn="0" w:noHBand="0" w:noVBand="1"/>
      </w:tblPr>
      <w:tblGrid>
        <w:gridCol w:w="4089"/>
        <w:gridCol w:w="4093"/>
      </w:tblGrid>
      <w:tr w:rsidR="00D84914" w14:paraId="36F53C8E" w14:textId="77777777">
        <w:tc>
          <w:tcPr>
            <w:tcW w:w="4089" w:type="dxa"/>
          </w:tcPr>
          <w:p w14:paraId="3E2109B2" w14:textId="77777777" w:rsidR="00D84914" w:rsidRDefault="00000000">
            <w:pPr>
              <w:rPr>
                <w:kern w:val="0"/>
                <w:sz w:val="20"/>
              </w:rPr>
            </w:pPr>
            <w:r>
              <w:rPr>
                <w:kern w:val="0"/>
                <w:sz w:val="20"/>
              </w:rPr>
              <w:t xml:space="preserve">religion n. </w:t>
            </w:r>
            <w:r>
              <w:rPr>
                <w:kern w:val="0"/>
                <w:sz w:val="20"/>
              </w:rPr>
              <w:t>宗教</w:t>
            </w:r>
          </w:p>
        </w:tc>
        <w:tc>
          <w:tcPr>
            <w:tcW w:w="4093" w:type="dxa"/>
          </w:tcPr>
          <w:p w14:paraId="147DBE2B" w14:textId="77777777" w:rsidR="00D84914" w:rsidRDefault="00000000">
            <w:pPr>
              <w:rPr>
                <w:kern w:val="0"/>
                <w:sz w:val="20"/>
              </w:rPr>
            </w:pPr>
            <w:bookmarkStart w:id="223" w:name="OLE_LINK190"/>
            <w:bookmarkStart w:id="224" w:name="OLE_LINK189"/>
            <w:r>
              <w:rPr>
                <w:kern w:val="0"/>
                <w:sz w:val="20"/>
              </w:rPr>
              <w:t xml:space="preserve">come into existence </w:t>
            </w:r>
            <w:bookmarkEnd w:id="223"/>
            <w:bookmarkEnd w:id="224"/>
            <w:r>
              <w:rPr>
                <w:kern w:val="0"/>
                <w:sz w:val="20"/>
              </w:rPr>
              <w:t>开始存在，成立</w:t>
            </w:r>
          </w:p>
        </w:tc>
      </w:tr>
      <w:tr w:rsidR="00D84914" w14:paraId="24B29A7C" w14:textId="77777777">
        <w:tc>
          <w:tcPr>
            <w:tcW w:w="4089" w:type="dxa"/>
          </w:tcPr>
          <w:p w14:paraId="7920F19E" w14:textId="77777777" w:rsidR="00D84914" w:rsidRDefault="00000000">
            <w:pPr>
              <w:rPr>
                <w:kern w:val="0"/>
                <w:sz w:val="20"/>
              </w:rPr>
            </w:pPr>
            <w:r>
              <w:rPr>
                <w:kern w:val="0"/>
                <w:sz w:val="20"/>
              </w:rPr>
              <w:t xml:space="preserve">worship v. </w:t>
            </w:r>
            <w:r>
              <w:rPr>
                <w:kern w:val="0"/>
                <w:sz w:val="20"/>
              </w:rPr>
              <w:t>崇拜</w:t>
            </w:r>
          </w:p>
        </w:tc>
        <w:tc>
          <w:tcPr>
            <w:tcW w:w="4093" w:type="dxa"/>
          </w:tcPr>
          <w:p w14:paraId="7FE23906" w14:textId="77777777" w:rsidR="00D84914" w:rsidRDefault="00000000">
            <w:pPr>
              <w:rPr>
                <w:kern w:val="0"/>
                <w:sz w:val="20"/>
              </w:rPr>
            </w:pPr>
            <w:r>
              <w:rPr>
                <w:kern w:val="0"/>
                <w:sz w:val="20"/>
              </w:rPr>
              <w:t xml:space="preserve">purport v. </w:t>
            </w:r>
            <w:r>
              <w:rPr>
                <w:kern w:val="0"/>
                <w:sz w:val="20"/>
              </w:rPr>
              <w:t>声称</w:t>
            </w:r>
          </w:p>
        </w:tc>
      </w:tr>
      <w:tr w:rsidR="00D84914" w14:paraId="07877C20" w14:textId="77777777">
        <w:tc>
          <w:tcPr>
            <w:tcW w:w="4089" w:type="dxa"/>
          </w:tcPr>
          <w:p w14:paraId="72DD51E6" w14:textId="77777777" w:rsidR="00D84914" w:rsidRDefault="00000000">
            <w:pPr>
              <w:rPr>
                <w:kern w:val="0"/>
                <w:sz w:val="20"/>
              </w:rPr>
            </w:pPr>
            <w:r>
              <w:rPr>
                <w:kern w:val="0"/>
                <w:sz w:val="20"/>
              </w:rPr>
              <w:t xml:space="preserve">honor v. </w:t>
            </w:r>
            <w:r>
              <w:rPr>
                <w:kern w:val="0"/>
                <w:sz w:val="20"/>
              </w:rPr>
              <w:t>尊敬</w:t>
            </w:r>
          </w:p>
        </w:tc>
        <w:tc>
          <w:tcPr>
            <w:tcW w:w="4093" w:type="dxa"/>
          </w:tcPr>
          <w:p w14:paraId="2F9BD001" w14:textId="77777777" w:rsidR="00D84914" w:rsidRDefault="00000000">
            <w:pPr>
              <w:rPr>
                <w:kern w:val="0"/>
                <w:sz w:val="20"/>
              </w:rPr>
            </w:pPr>
            <w:r>
              <w:rPr>
                <w:kern w:val="0"/>
                <w:sz w:val="20"/>
              </w:rPr>
              <w:t xml:space="preserve">priest n. </w:t>
            </w:r>
            <w:r>
              <w:rPr>
                <w:kern w:val="0"/>
                <w:sz w:val="20"/>
              </w:rPr>
              <w:t>牧师</w:t>
            </w:r>
          </w:p>
        </w:tc>
      </w:tr>
      <w:tr w:rsidR="00D84914" w14:paraId="3B73B65A" w14:textId="77777777">
        <w:tc>
          <w:tcPr>
            <w:tcW w:w="4089" w:type="dxa"/>
          </w:tcPr>
          <w:p w14:paraId="73B18F38" w14:textId="77777777" w:rsidR="00D84914" w:rsidRDefault="00000000">
            <w:pPr>
              <w:rPr>
                <w:kern w:val="0"/>
                <w:sz w:val="20"/>
              </w:rPr>
            </w:pPr>
            <w:r>
              <w:rPr>
                <w:kern w:val="0"/>
                <w:sz w:val="20"/>
              </w:rPr>
              <w:t xml:space="preserve">serve as </w:t>
            </w:r>
            <w:r>
              <w:rPr>
                <w:kern w:val="0"/>
                <w:sz w:val="20"/>
              </w:rPr>
              <w:t>起到</w:t>
            </w:r>
            <w:r>
              <w:rPr>
                <w:kern w:val="0"/>
                <w:sz w:val="20"/>
              </w:rPr>
              <w:t xml:space="preserve">…… </w:t>
            </w:r>
            <w:r>
              <w:rPr>
                <w:kern w:val="0"/>
                <w:sz w:val="20"/>
              </w:rPr>
              <w:t>作用</w:t>
            </w:r>
          </w:p>
        </w:tc>
        <w:tc>
          <w:tcPr>
            <w:tcW w:w="4093" w:type="dxa"/>
          </w:tcPr>
          <w:p w14:paraId="7DD04F00" w14:textId="77777777" w:rsidR="00D84914" w:rsidRDefault="00000000">
            <w:pPr>
              <w:rPr>
                <w:kern w:val="0"/>
                <w:sz w:val="20"/>
              </w:rPr>
            </w:pPr>
            <w:r>
              <w:rPr>
                <w:kern w:val="0"/>
                <w:sz w:val="20"/>
              </w:rPr>
              <w:t xml:space="preserve">intermediaries n. </w:t>
            </w:r>
            <w:r>
              <w:rPr>
                <w:kern w:val="0"/>
                <w:sz w:val="20"/>
              </w:rPr>
              <w:t>中间人</w:t>
            </w:r>
          </w:p>
        </w:tc>
      </w:tr>
      <w:tr w:rsidR="00D84914" w14:paraId="0017EE07" w14:textId="77777777">
        <w:tc>
          <w:tcPr>
            <w:tcW w:w="4089" w:type="dxa"/>
          </w:tcPr>
          <w:p w14:paraId="61275E34" w14:textId="77777777" w:rsidR="00D84914" w:rsidRDefault="00000000">
            <w:pPr>
              <w:rPr>
                <w:kern w:val="0"/>
                <w:sz w:val="20"/>
              </w:rPr>
            </w:pPr>
            <w:bookmarkStart w:id="225" w:name="OLE_LINK200"/>
            <w:bookmarkStart w:id="226" w:name="OLE_LINK199"/>
            <w:r>
              <w:rPr>
                <w:kern w:val="0"/>
                <w:sz w:val="20"/>
              </w:rPr>
              <w:t xml:space="preserve">divine </w:t>
            </w:r>
            <w:bookmarkEnd w:id="225"/>
            <w:bookmarkEnd w:id="226"/>
            <w:r>
              <w:rPr>
                <w:kern w:val="0"/>
                <w:sz w:val="20"/>
              </w:rPr>
              <w:t xml:space="preserve">n. </w:t>
            </w:r>
            <w:r>
              <w:rPr>
                <w:kern w:val="0"/>
                <w:sz w:val="20"/>
              </w:rPr>
              <w:t>神</w:t>
            </w:r>
          </w:p>
        </w:tc>
        <w:tc>
          <w:tcPr>
            <w:tcW w:w="4093" w:type="dxa"/>
          </w:tcPr>
          <w:p w14:paraId="3E55E3FB" w14:textId="77777777" w:rsidR="00D84914" w:rsidRDefault="00000000">
            <w:pPr>
              <w:rPr>
                <w:kern w:val="0"/>
                <w:sz w:val="20"/>
              </w:rPr>
            </w:pPr>
            <w:r>
              <w:rPr>
                <w:kern w:val="0"/>
                <w:sz w:val="20"/>
              </w:rPr>
              <w:t xml:space="preserve">surplus n. </w:t>
            </w:r>
            <w:r>
              <w:rPr>
                <w:kern w:val="0"/>
                <w:sz w:val="20"/>
              </w:rPr>
              <w:t>剩余</w:t>
            </w:r>
          </w:p>
        </w:tc>
      </w:tr>
      <w:tr w:rsidR="00D84914" w14:paraId="7F8B9F5A" w14:textId="77777777">
        <w:tc>
          <w:tcPr>
            <w:tcW w:w="4089" w:type="dxa"/>
          </w:tcPr>
          <w:p w14:paraId="31132DDA" w14:textId="77777777" w:rsidR="00D84914" w:rsidRDefault="00000000">
            <w:pPr>
              <w:rPr>
                <w:kern w:val="0"/>
                <w:sz w:val="20"/>
              </w:rPr>
            </w:pPr>
            <w:bookmarkStart w:id="227" w:name="OLE_LINK197"/>
            <w:bookmarkStart w:id="228" w:name="OLE_LINK198"/>
            <w:r>
              <w:rPr>
                <w:kern w:val="0"/>
                <w:sz w:val="20"/>
              </w:rPr>
              <w:t xml:space="preserve">hereditary </w:t>
            </w:r>
            <w:bookmarkEnd w:id="227"/>
            <w:bookmarkEnd w:id="228"/>
            <w:r>
              <w:rPr>
                <w:kern w:val="0"/>
                <w:sz w:val="20"/>
              </w:rPr>
              <w:t xml:space="preserve">n. </w:t>
            </w:r>
            <w:r>
              <w:rPr>
                <w:kern w:val="0"/>
                <w:sz w:val="20"/>
              </w:rPr>
              <w:t>世袭的</w:t>
            </w:r>
          </w:p>
        </w:tc>
        <w:tc>
          <w:tcPr>
            <w:tcW w:w="4093" w:type="dxa"/>
          </w:tcPr>
          <w:p w14:paraId="47D2DD96" w14:textId="77777777" w:rsidR="00D84914" w:rsidRDefault="00000000">
            <w:pPr>
              <w:rPr>
                <w:kern w:val="0"/>
                <w:sz w:val="20"/>
              </w:rPr>
            </w:pPr>
            <w:bookmarkStart w:id="229" w:name="OLE_LINK175"/>
            <w:bookmarkStart w:id="230" w:name="OLE_LINK176"/>
            <w:r>
              <w:rPr>
                <w:kern w:val="0"/>
                <w:sz w:val="20"/>
              </w:rPr>
              <w:t xml:space="preserve">a </w:t>
            </w:r>
            <w:bookmarkStart w:id="231" w:name="OLE_LINK178"/>
            <w:bookmarkStart w:id="232" w:name="OLE_LINK177"/>
            <w:r>
              <w:rPr>
                <w:kern w:val="0"/>
                <w:sz w:val="20"/>
              </w:rPr>
              <w:t>well-defined</w:t>
            </w:r>
            <w:bookmarkEnd w:id="231"/>
            <w:bookmarkEnd w:id="232"/>
            <w:r>
              <w:rPr>
                <w:kern w:val="0"/>
                <w:sz w:val="20"/>
              </w:rPr>
              <w:t xml:space="preserve"> caste of</w:t>
            </w:r>
            <w:bookmarkEnd w:id="229"/>
            <w:bookmarkEnd w:id="230"/>
            <w:r>
              <w:rPr>
                <w:kern w:val="0"/>
                <w:sz w:val="20"/>
              </w:rPr>
              <w:t>一个明确界定的种姓</w:t>
            </w:r>
          </w:p>
        </w:tc>
      </w:tr>
      <w:tr w:rsidR="00D84914" w14:paraId="68F00B9A" w14:textId="77777777">
        <w:tc>
          <w:tcPr>
            <w:tcW w:w="4089" w:type="dxa"/>
          </w:tcPr>
          <w:p w14:paraId="2A6D3410" w14:textId="77777777" w:rsidR="00D84914" w:rsidRDefault="00000000">
            <w:pPr>
              <w:rPr>
                <w:kern w:val="0"/>
                <w:sz w:val="20"/>
              </w:rPr>
            </w:pPr>
            <w:bookmarkStart w:id="233" w:name="OLE_LINK195"/>
            <w:bookmarkStart w:id="234" w:name="OLE_LINK196"/>
            <w:r>
              <w:rPr>
                <w:kern w:val="0"/>
                <w:sz w:val="20"/>
              </w:rPr>
              <w:t xml:space="preserve">incomprehensible </w:t>
            </w:r>
            <w:bookmarkEnd w:id="233"/>
            <w:bookmarkEnd w:id="234"/>
            <w:r>
              <w:rPr>
                <w:kern w:val="0"/>
                <w:sz w:val="20"/>
              </w:rPr>
              <w:t xml:space="preserve">adj. </w:t>
            </w:r>
            <w:r>
              <w:rPr>
                <w:kern w:val="0"/>
                <w:sz w:val="20"/>
              </w:rPr>
              <w:t>费解的</w:t>
            </w:r>
          </w:p>
        </w:tc>
        <w:tc>
          <w:tcPr>
            <w:tcW w:w="4093" w:type="dxa"/>
          </w:tcPr>
          <w:p w14:paraId="3A7300BC" w14:textId="77777777" w:rsidR="00D84914" w:rsidRDefault="00000000">
            <w:pPr>
              <w:rPr>
                <w:kern w:val="0"/>
                <w:sz w:val="20"/>
              </w:rPr>
            </w:pPr>
            <w:r>
              <w:rPr>
                <w:kern w:val="0"/>
                <w:sz w:val="20"/>
              </w:rPr>
              <w:t xml:space="preserve">features n. </w:t>
            </w:r>
            <w:r>
              <w:rPr>
                <w:kern w:val="0"/>
                <w:sz w:val="20"/>
              </w:rPr>
              <w:t>特征</w:t>
            </w:r>
          </w:p>
        </w:tc>
      </w:tr>
      <w:tr w:rsidR="00D84914" w14:paraId="0B449117" w14:textId="77777777">
        <w:tc>
          <w:tcPr>
            <w:tcW w:w="4089" w:type="dxa"/>
          </w:tcPr>
          <w:p w14:paraId="5BFA14F2" w14:textId="77777777" w:rsidR="00D84914" w:rsidRDefault="00000000">
            <w:pPr>
              <w:rPr>
                <w:kern w:val="0"/>
                <w:sz w:val="20"/>
              </w:rPr>
            </w:pPr>
            <w:r>
              <w:rPr>
                <w:kern w:val="0"/>
                <w:sz w:val="20"/>
              </w:rPr>
              <w:t xml:space="preserve">reflect v. </w:t>
            </w:r>
            <w:r>
              <w:rPr>
                <w:kern w:val="0"/>
                <w:sz w:val="20"/>
              </w:rPr>
              <w:t>反应，反射</w:t>
            </w:r>
          </w:p>
        </w:tc>
        <w:tc>
          <w:tcPr>
            <w:tcW w:w="4093" w:type="dxa"/>
          </w:tcPr>
          <w:p w14:paraId="24026760" w14:textId="77777777" w:rsidR="00D84914" w:rsidRDefault="00000000">
            <w:pPr>
              <w:rPr>
                <w:kern w:val="0"/>
                <w:sz w:val="20"/>
              </w:rPr>
            </w:pPr>
            <w:bookmarkStart w:id="235" w:name="OLE_LINK192"/>
            <w:bookmarkStart w:id="236" w:name="OLE_LINK191"/>
            <w:r>
              <w:rPr>
                <w:kern w:val="0"/>
                <w:sz w:val="20"/>
              </w:rPr>
              <w:t xml:space="preserve">pastoralist </w:t>
            </w:r>
            <w:bookmarkEnd w:id="235"/>
            <w:bookmarkEnd w:id="236"/>
            <w:r>
              <w:rPr>
                <w:kern w:val="0"/>
                <w:sz w:val="20"/>
              </w:rPr>
              <w:t>n.</w:t>
            </w:r>
            <w:r>
              <w:rPr>
                <w:kern w:val="0"/>
                <w:sz w:val="20"/>
              </w:rPr>
              <w:t>游牧</w:t>
            </w:r>
          </w:p>
        </w:tc>
      </w:tr>
      <w:tr w:rsidR="00D84914" w14:paraId="1D59DCF1" w14:textId="77777777">
        <w:tc>
          <w:tcPr>
            <w:tcW w:w="4089" w:type="dxa"/>
          </w:tcPr>
          <w:p w14:paraId="607ED035" w14:textId="77777777" w:rsidR="00D84914" w:rsidRDefault="00000000">
            <w:pPr>
              <w:rPr>
                <w:kern w:val="0"/>
                <w:sz w:val="20"/>
              </w:rPr>
            </w:pPr>
            <w:r>
              <w:rPr>
                <w:kern w:val="0"/>
                <w:sz w:val="20"/>
              </w:rPr>
              <w:t xml:space="preserve">urban n. </w:t>
            </w:r>
            <w:r>
              <w:rPr>
                <w:kern w:val="0"/>
                <w:sz w:val="20"/>
              </w:rPr>
              <w:t>城市，大都市</w:t>
            </w:r>
          </w:p>
        </w:tc>
        <w:tc>
          <w:tcPr>
            <w:tcW w:w="4093" w:type="dxa"/>
          </w:tcPr>
          <w:p w14:paraId="7C066B93" w14:textId="77777777" w:rsidR="00D84914" w:rsidRDefault="00000000">
            <w:pPr>
              <w:rPr>
                <w:kern w:val="0"/>
                <w:sz w:val="20"/>
              </w:rPr>
            </w:pPr>
            <w:r>
              <w:rPr>
                <w:kern w:val="0"/>
                <w:sz w:val="20"/>
              </w:rPr>
              <w:t xml:space="preserve">deity n. </w:t>
            </w:r>
            <w:r>
              <w:rPr>
                <w:kern w:val="0"/>
                <w:sz w:val="20"/>
              </w:rPr>
              <w:t>神灵</w:t>
            </w:r>
          </w:p>
        </w:tc>
      </w:tr>
      <w:tr w:rsidR="00D84914" w14:paraId="2DF13E41" w14:textId="77777777">
        <w:tc>
          <w:tcPr>
            <w:tcW w:w="4089" w:type="dxa"/>
          </w:tcPr>
          <w:p w14:paraId="1B7DCAD1" w14:textId="77777777" w:rsidR="00D84914" w:rsidRDefault="00000000">
            <w:pPr>
              <w:rPr>
                <w:kern w:val="0"/>
                <w:sz w:val="20"/>
              </w:rPr>
            </w:pPr>
            <w:r>
              <w:rPr>
                <w:kern w:val="0"/>
                <w:sz w:val="20"/>
              </w:rPr>
              <w:t xml:space="preserve">elaborately v. </w:t>
            </w:r>
            <w:r>
              <w:rPr>
                <w:kern w:val="0"/>
                <w:sz w:val="20"/>
              </w:rPr>
              <w:t>精心制作的</w:t>
            </w:r>
          </w:p>
        </w:tc>
        <w:tc>
          <w:tcPr>
            <w:tcW w:w="4093" w:type="dxa"/>
          </w:tcPr>
          <w:p w14:paraId="43DA6F6B" w14:textId="77777777" w:rsidR="00D84914" w:rsidRDefault="00000000">
            <w:pPr>
              <w:rPr>
                <w:kern w:val="0"/>
                <w:sz w:val="20"/>
              </w:rPr>
            </w:pPr>
            <w:r>
              <w:rPr>
                <w:kern w:val="0"/>
                <w:sz w:val="20"/>
              </w:rPr>
              <w:t xml:space="preserve">cult sites </w:t>
            </w:r>
            <w:r>
              <w:rPr>
                <w:kern w:val="0"/>
                <w:sz w:val="20"/>
              </w:rPr>
              <w:t>崇拜的地点</w:t>
            </w:r>
          </w:p>
        </w:tc>
      </w:tr>
      <w:tr w:rsidR="00D84914" w14:paraId="72D72F44" w14:textId="77777777">
        <w:tc>
          <w:tcPr>
            <w:tcW w:w="4089" w:type="dxa"/>
          </w:tcPr>
          <w:p w14:paraId="1AEE0A0C" w14:textId="77777777" w:rsidR="00D84914" w:rsidRDefault="00000000">
            <w:pPr>
              <w:rPr>
                <w:kern w:val="0"/>
                <w:sz w:val="20"/>
              </w:rPr>
            </w:pPr>
            <w:r>
              <w:rPr>
                <w:kern w:val="0"/>
                <w:sz w:val="20"/>
              </w:rPr>
              <w:t xml:space="preserve">supposedly adv. </w:t>
            </w:r>
            <w:r>
              <w:rPr>
                <w:kern w:val="0"/>
                <w:sz w:val="20"/>
              </w:rPr>
              <w:t>据推测</w:t>
            </w:r>
          </w:p>
        </w:tc>
        <w:tc>
          <w:tcPr>
            <w:tcW w:w="4093" w:type="dxa"/>
          </w:tcPr>
          <w:p w14:paraId="39043E4F" w14:textId="77777777" w:rsidR="00D84914" w:rsidRDefault="00000000">
            <w:pPr>
              <w:rPr>
                <w:kern w:val="0"/>
                <w:sz w:val="20"/>
              </w:rPr>
            </w:pPr>
            <w:bookmarkStart w:id="237" w:name="OLE_LINK193"/>
            <w:bookmarkStart w:id="238" w:name="OLE_LINK194"/>
            <w:r>
              <w:rPr>
                <w:kern w:val="0"/>
                <w:sz w:val="20"/>
              </w:rPr>
              <w:t>the faithful</w:t>
            </w:r>
            <w:bookmarkEnd w:id="237"/>
            <w:bookmarkEnd w:id="238"/>
            <w:r>
              <w:rPr>
                <w:kern w:val="0"/>
                <w:sz w:val="20"/>
              </w:rPr>
              <w:t xml:space="preserve"> </w:t>
            </w:r>
            <w:r>
              <w:rPr>
                <w:kern w:val="0"/>
                <w:sz w:val="20"/>
              </w:rPr>
              <w:t>忠实的信徒</w:t>
            </w:r>
          </w:p>
        </w:tc>
      </w:tr>
      <w:tr w:rsidR="00D84914" w14:paraId="62D3987F" w14:textId="77777777">
        <w:tc>
          <w:tcPr>
            <w:tcW w:w="4089" w:type="dxa"/>
          </w:tcPr>
          <w:p w14:paraId="443D4A59" w14:textId="77777777" w:rsidR="00D84914" w:rsidRDefault="00000000">
            <w:pPr>
              <w:rPr>
                <w:kern w:val="0"/>
                <w:sz w:val="20"/>
              </w:rPr>
            </w:pPr>
            <w:r>
              <w:rPr>
                <w:kern w:val="0"/>
                <w:sz w:val="20"/>
              </w:rPr>
              <w:t xml:space="preserve">grain n. </w:t>
            </w:r>
            <w:r>
              <w:rPr>
                <w:kern w:val="0"/>
                <w:sz w:val="20"/>
              </w:rPr>
              <w:t>谷物</w:t>
            </w:r>
          </w:p>
        </w:tc>
        <w:tc>
          <w:tcPr>
            <w:tcW w:w="4093" w:type="dxa"/>
          </w:tcPr>
          <w:p w14:paraId="7E5A21E7" w14:textId="77777777" w:rsidR="00D84914" w:rsidRDefault="00000000">
            <w:pPr>
              <w:rPr>
                <w:kern w:val="0"/>
                <w:sz w:val="20"/>
              </w:rPr>
            </w:pPr>
            <w:r>
              <w:rPr>
                <w:kern w:val="0"/>
                <w:sz w:val="20"/>
              </w:rPr>
              <w:t xml:space="preserve">cattle n. </w:t>
            </w:r>
            <w:r>
              <w:rPr>
                <w:kern w:val="0"/>
                <w:sz w:val="20"/>
              </w:rPr>
              <w:t>牲畜，牛</w:t>
            </w:r>
          </w:p>
        </w:tc>
      </w:tr>
    </w:tbl>
    <w:p w14:paraId="6A8E2A75" w14:textId="77777777" w:rsidR="00D84914" w:rsidRDefault="00D84914">
      <w:pPr>
        <w:spacing w:line="360" w:lineRule="auto"/>
        <w:rPr>
          <w:rFonts w:ascii="Times New Roman" w:eastAsia="宋体" w:hAnsi="Times New Roman" w:cs="Times New Roman"/>
          <w:lang w:eastAsia="zh-Hans"/>
        </w:rPr>
      </w:pPr>
    </w:p>
    <w:p w14:paraId="6AFFC10A" w14:textId="77777777" w:rsidR="00D84914" w:rsidRDefault="00000000">
      <w:pPr>
        <w:pStyle w:val="2"/>
        <w:rPr>
          <w:rFonts w:ascii="Times New Roman" w:eastAsia="宋体" w:hAnsi="Times New Roman"/>
          <w:lang w:eastAsia="zh-Hans"/>
        </w:rPr>
      </w:pPr>
      <w:bookmarkStart w:id="239" w:name="_Toc89272678"/>
      <w:r>
        <w:rPr>
          <w:rFonts w:ascii="Times New Roman" w:eastAsia="宋体" w:hAnsi="Times New Roman" w:hint="eastAsia"/>
        </w:rPr>
        <w:t>词汇测试</w:t>
      </w:r>
      <w:bookmarkEnd w:id="239"/>
    </w:p>
    <w:p w14:paraId="709D841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b/>
          <w:bCs/>
          <w:szCs w:val="21"/>
        </w:rPr>
        <w:t>Paragraph 1</w:t>
      </w:r>
    </w:p>
    <w:p w14:paraId="65E1FA2A"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For hundreds of thousands of years, humans managed to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by moving seasonally from place to place gathering e</w:t>
      </w:r>
      <w:bookmarkStart w:id="240" w:name="OLE_LINK15"/>
      <w:bookmarkStart w:id="241" w:name="OLE_LINK5"/>
      <w:r>
        <w:rPr>
          <w:rFonts w:ascii="Times New Roman" w:eastAsia="宋体" w:hAnsi="Times New Roman" w:cs="Times New Roman"/>
          <w:color w:val="000000" w:themeColor="text1"/>
          <w:szCs w:val="21"/>
        </w:rPr>
        <w:t>______________</w:t>
      </w:r>
      <w:bookmarkEnd w:id="240"/>
      <w:bookmarkEnd w:id="241"/>
      <w:r>
        <w:rPr>
          <w:rFonts w:ascii="Times New Roman" w:eastAsia="宋体" w:hAnsi="Times New Roman" w:cs="Times New Roman"/>
          <w:szCs w:val="21"/>
          <w:lang w:eastAsia="zh-Hans"/>
        </w:rPr>
        <w:t xml:space="preserve"> plants and hunting, until about 10,000 years ago when, probably as a result of a fortuitous accident of dropping seeds on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ground, the rudiments of agriculture were discovered. The stages of the t</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from hunting and gathering to an agrarian economy and society can be reconstructed from the archaeological record. </w:t>
      </w:r>
      <w:r>
        <w:rPr>
          <w:rFonts w:ascii="Times New Roman" w:eastAsia="宋体" w:hAnsi="Times New Roman" w:cs="Times New Roman"/>
          <w:szCs w:val="21"/>
          <w:lang w:eastAsia="zh-Hans"/>
        </w:rPr>
        <w:lastRenderedPageBreak/>
        <w:t xml:space="preserve">The record </w:t>
      </w:r>
      <w:proofErr w:type="spellStart"/>
      <w:r>
        <w:rPr>
          <w:rFonts w:ascii="Times New Roman" w:eastAsia="宋体" w:hAnsi="Times New Roman" w:cs="Times New Roman"/>
          <w:szCs w:val="21"/>
          <w:lang w:eastAsia="zh-Hans"/>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that after the introduction of agriculture in the Near East, irrigation was developed as a means to ensure higher crop y</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A limited number of crops (various grains) and animals (mainly sheep and goats) were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Certain nomadic or seminomadic groups then became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more or less permanently in villages, which were often surrounded by earthen stone walls. Sometimes, these villages were quite large. For example, the ruins of </w:t>
      </w:r>
      <w:proofErr w:type="spellStart"/>
      <w:r>
        <w:rPr>
          <w:rFonts w:ascii="Times New Roman" w:eastAsia="宋体" w:hAnsi="Times New Roman" w:cs="Times New Roman"/>
          <w:szCs w:val="21"/>
          <w:lang w:eastAsia="zh-Hans"/>
        </w:rPr>
        <w:t>Catalhöyük</w:t>
      </w:r>
      <w:proofErr w:type="spellEnd"/>
      <w:r>
        <w:rPr>
          <w:rFonts w:ascii="Times New Roman" w:eastAsia="宋体" w:hAnsi="Times New Roman" w:cs="Times New Roman"/>
          <w:szCs w:val="21"/>
          <w:lang w:eastAsia="zh-Hans"/>
        </w:rPr>
        <w:t xml:space="preserve"> in Anatolia, built around 7000 B.C. by a group of Neolithic cattle breeders, give evidence of what can almost be termed a town. The settlement was </w:t>
      </w:r>
      <w:proofErr w:type="spellStart"/>
      <w:r>
        <w:rPr>
          <w:rFonts w:ascii="Times New Roman" w:eastAsia="宋体" w:hAnsi="Times New Roman" w:cs="Times New Roman"/>
          <w:szCs w:val="21"/>
          <w:lang w:eastAsia="zh-Hans"/>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for two thousand years before being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for unknown reasons, but during the period of its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10,000 people at a time lived there. Sculpture and gaily colored frescoes (paintings done on plaster walls or ceilings) indicate that the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of </w:t>
      </w:r>
      <w:proofErr w:type="spellStart"/>
      <w:r>
        <w:rPr>
          <w:rFonts w:ascii="Times New Roman" w:eastAsia="宋体" w:hAnsi="Times New Roman" w:cs="Times New Roman"/>
          <w:szCs w:val="21"/>
          <w:lang w:eastAsia="zh-Hans"/>
        </w:rPr>
        <w:t>Catalhöyük</w:t>
      </w:r>
      <w:proofErr w:type="spellEnd"/>
      <w:r>
        <w:rPr>
          <w:rFonts w:ascii="Times New Roman" w:eastAsia="宋体" w:hAnsi="Times New Roman" w:cs="Times New Roman"/>
          <w:szCs w:val="21"/>
          <w:lang w:eastAsia="zh-Hans"/>
        </w:rPr>
        <w:t xml:space="preserve"> had thoughts that went beyond everyday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for physical survival.</w:t>
      </w:r>
    </w:p>
    <w:p w14:paraId="29470EED" w14:textId="77777777" w:rsidR="00D84914" w:rsidRDefault="00D84914">
      <w:pPr>
        <w:spacing w:line="360" w:lineRule="auto"/>
        <w:rPr>
          <w:rFonts w:ascii="Times New Roman" w:eastAsia="宋体" w:hAnsi="Times New Roman" w:cs="Times New Roman"/>
          <w:szCs w:val="21"/>
          <w:lang w:eastAsia="zh-Hans"/>
        </w:rPr>
      </w:pPr>
    </w:p>
    <w:p w14:paraId="261462A1"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b/>
          <w:bCs/>
          <w:szCs w:val="21"/>
        </w:rPr>
        <w:t>Paragraph 2</w:t>
      </w:r>
    </w:p>
    <w:p w14:paraId="77188DB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Where conditions for agriculture were particularly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societies and specialized forms of organization developed. River valleys led the way in this development: In Egypt, the Nile River flooded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leaving a narrow strip </w:t>
      </w:r>
      <w:proofErr w:type="spellStart"/>
      <w:r>
        <w:rPr>
          <w:rFonts w:ascii="Times New Roman" w:eastAsia="宋体" w:hAnsi="Times New Roman" w:cs="Times New Roman"/>
          <w:szCs w:val="21"/>
          <w:lang w:eastAsia="zh-Hans"/>
        </w:rPr>
        <w:t>of f</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mud in the desert that supported a rich harvest and a vibrant civilization. In Mesopotamia (modern Iraq), the land between the Tigris and Euphrates rivers was another center in which important civilizations arose. The Tigris and the Euphrates river system not only provided plenty of water for irrigation, but it also allowed for t</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between the two emerging food-producing areas of the Near </w:t>
      </w:r>
      <w:proofErr w:type="spellStart"/>
      <w:r>
        <w:rPr>
          <w:rFonts w:ascii="Times New Roman" w:eastAsia="宋体" w:hAnsi="Times New Roman" w:cs="Times New Roman"/>
          <w:szCs w:val="21"/>
          <w:lang w:eastAsia="zh-Hans"/>
        </w:rPr>
        <w:t>Eastnorthern</w:t>
      </w:r>
      <w:proofErr w:type="spellEnd"/>
      <w:r>
        <w:rPr>
          <w:rFonts w:ascii="Times New Roman" w:eastAsia="宋体" w:hAnsi="Times New Roman" w:cs="Times New Roman"/>
          <w:szCs w:val="21"/>
          <w:lang w:eastAsia="zh-Hans"/>
        </w:rPr>
        <w:t xml:space="preserve"> Syria and the southern region of Mesopotamia.</w:t>
      </w:r>
    </w:p>
    <w:p w14:paraId="04023792" w14:textId="77777777" w:rsidR="00D84914" w:rsidRDefault="00D84914">
      <w:pPr>
        <w:spacing w:line="360" w:lineRule="auto"/>
        <w:rPr>
          <w:rFonts w:ascii="Times New Roman" w:eastAsia="宋体" w:hAnsi="Times New Roman" w:cs="Times New Roman"/>
          <w:szCs w:val="21"/>
          <w:lang w:eastAsia="zh-Hans"/>
        </w:rPr>
      </w:pPr>
    </w:p>
    <w:p w14:paraId="641AA099"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b/>
          <w:bCs/>
          <w:szCs w:val="21"/>
        </w:rPr>
        <w:t>Paragraph 3</w:t>
      </w:r>
    </w:p>
    <w:p w14:paraId="6C8FEF23"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Soon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sprang up that based their prosperity both on agriculture and on the m</w:t>
      </w:r>
      <w:bookmarkStart w:id="242" w:name="OLE_LINK103"/>
      <w:r>
        <w:rPr>
          <w:rFonts w:ascii="Times New Roman" w:eastAsia="宋体" w:hAnsi="Times New Roman" w:cs="Times New Roman"/>
          <w:color w:val="000000" w:themeColor="text1"/>
          <w:szCs w:val="21"/>
        </w:rPr>
        <w:t>______________</w:t>
      </w:r>
      <w:bookmarkEnd w:id="242"/>
      <w:r>
        <w:rPr>
          <w:rFonts w:ascii="Times New Roman" w:eastAsia="宋体" w:hAnsi="Times New Roman" w:cs="Times New Roman"/>
          <w:szCs w:val="21"/>
          <w:lang w:eastAsia="zh-Hans"/>
        </w:rPr>
        <w:t xml:space="preserve"> of products necessary for survival such as tools and weapons made of stone and, later, of bronze, and pottery for cooking and storage of grain. These communities also made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items, such as costly textiles, artful metalwork, and jewelry set with precious stones. Trade networks developed to </w:t>
      </w:r>
      <w:proofErr w:type="spellStart"/>
      <w:r>
        <w:rPr>
          <w:rFonts w:ascii="Times New Roman" w:eastAsia="宋体" w:hAnsi="Times New Roman" w:cs="Times New Roman"/>
          <w:szCs w:val="21"/>
          <w:lang w:eastAsia="zh-Hans"/>
        </w:rPr>
        <w:t>d</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these various kinds of goods. Rivers played a significant role in the t</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routes, but there were also overland routes on which </w:t>
      </w:r>
      <w:r>
        <w:rPr>
          <w:rFonts w:ascii="Times New Roman" w:eastAsia="宋体" w:hAnsi="Times New Roman" w:cs="Times New Roman"/>
          <w:szCs w:val="21"/>
          <w:lang w:eastAsia="zh-Hans"/>
        </w:rPr>
        <w:lastRenderedPageBreak/>
        <w:t>camels and donkeys were used.</w:t>
      </w:r>
    </w:p>
    <w:p w14:paraId="68D5FE95"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b/>
          <w:bCs/>
          <w:szCs w:val="21"/>
        </w:rPr>
        <w:t>Paragraph 4</w:t>
      </w:r>
    </w:p>
    <w:p w14:paraId="7494977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These agricultural civilizations were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dependent on water and other natural r</w:t>
      </w:r>
      <w:bookmarkStart w:id="243" w:name="OLE_LINK104"/>
      <w:r>
        <w:rPr>
          <w:rFonts w:ascii="Times New Roman" w:eastAsia="宋体" w:hAnsi="Times New Roman" w:cs="Times New Roman"/>
          <w:color w:val="000000" w:themeColor="text1"/>
          <w:szCs w:val="21"/>
        </w:rPr>
        <w:t>______________</w:t>
      </w:r>
      <w:bookmarkEnd w:id="243"/>
      <w:r>
        <w:rPr>
          <w:rFonts w:ascii="Times New Roman" w:eastAsia="宋体" w:hAnsi="Times New Roman" w:cs="Times New Roman"/>
          <w:szCs w:val="21"/>
          <w:lang w:eastAsia="zh-Hans"/>
        </w:rPr>
        <w:t>, and this dependence led to an interest in the h</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bodies that were systematically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with the agricultural cycle of the year. The relationship between agriculturally important variables and the regular movements of the Sun, Moon, stars, and planets could not as yet be analyzed scientifically, but in the minds of the ancient farmers, the heavenly bodies were important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w:t>
      </w:r>
    </w:p>
    <w:p w14:paraId="03844578" w14:textId="77777777" w:rsidR="00D84914" w:rsidRDefault="00D84914">
      <w:pPr>
        <w:spacing w:line="360" w:lineRule="auto"/>
        <w:rPr>
          <w:rFonts w:ascii="Times New Roman" w:eastAsia="宋体" w:hAnsi="Times New Roman" w:cs="Times New Roman"/>
          <w:b/>
          <w:bCs/>
          <w:szCs w:val="21"/>
          <w:lang w:eastAsia="zh-Hans"/>
        </w:rPr>
      </w:pPr>
    </w:p>
    <w:p w14:paraId="0469C2C5"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b/>
          <w:bCs/>
          <w:szCs w:val="21"/>
        </w:rPr>
        <w:t>Paragraph 5</w:t>
      </w:r>
    </w:p>
    <w:p w14:paraId="6861BF8E"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In this situation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came into existence which w</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the forces of nature and the heavenly bodies as gods. It was not long before those who purported to have knowledge of these gods' activities and the power to </w:t>
      </w:r>
      <w:proofErr w:type="spellStart"/>
      <w:r>
        <w:rPr>
          <w:rFonts w:ascii="Times New Roman" w:eastAsia="宋体" w:hAnsi="Times New Roman" w:cs="Times New Roman"/>
          <w:szCs w:val="21"/>
          <w:lang w:eastAsia="zh-Hans"/>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them were especially honored. These priests served as </w:t>
      </w:r>
      <w:proofErr w:type="spellStart"/>
      <w:r>
        <w:rPr>
          <w:rFonts w:ascii="Times New Roman" w:eastAsia="宋体" w:hAnsi="Times New Roman" w:cs="Times New Roman"/>
          <w:szCs w:val="21"/>
          <w:lang w:eastAsia="zh-Hans"/>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between the divine and the human worlds. Thus, in the hope that they would gain the gods favor, farmers gave the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some of their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production frequently. A well-defined caste of priests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with hereditary claims to power. In these early religions, people expressed their relationship to the unknown and incomprehensible features of their existence by creating gods. At first the gods were imagined as animals,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the worldview of a pastoralist-nomadic society. Later, images of gods with human forms were made in the developing urban agricultural communities. Deities were </w:t>
      </w:r>
      <w:proofErr w:type="spellStart"/>
      <w:r>
        <w:rPr>
          <w:rFonts w:ascii="Times New Roman" w:eastAsia="宋体" w:hAnsi="Times New Roman" w:cs="Times New Roman"/>
          <w:szCs w:val="21"/>
          <w:lang w:eastAsia="zh-Hans"/>
        </w:rPr>
        <w:t>w</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in</w:t>
      </w:r>
      <w:proofErr w:type="spellEnd"/>
      <w:r>
        <w:rPr>
          <w:rFonts w:ascii="Times New Roman" w:eastAsia="宋体" w:hAnsi="Times New Roman" w:cs="Times New Roman"/>
          <w:szCs w:val="21"/>
          <w:lang w:eastAsia="zh-Hans"/>
        </w:rPr>
        <w:t xml:space="preserve"> ever more elaborately built cult sites, often centered around mountain-like structures reaching up to the heavens, where these gods supposedly lived. The faithful went to the temples with their g</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of grain or cattle, and from the temples the priests exercised a growing power over society.</w:t>
      </w:r>
    </w:p>
    <w:p w14:paraId="08FE8913" w14:textId="77777777" w:rsidR="00D84914" w:rsidRDefault="00D84914">
      <w:pPr>
        <w:spacing w:line="360" w:lineRule="auto"/>
        <w:rPr>
          <w:rFonts w:ascii="Times New Roman" w:eastAsia="宋体" w:hAnsi="Times New Roman" w:cs="Times New Roman"/>
          <w:b/>
          <w:bCs/>
          <w:szCs w:val="21"/>
          <w:lang w:eastAsia="zh-Hans"/>
        </w:rPr>
      </w:pPr>
    </w:p>
    <w:p w14:paraId="27DD5341" w14:textId="77777777" w:rsidR="00D84914" w:rsidRDefault="00000000">
      <w:pPr>
        <w:pStyle w:val="2"/>
        <w:rPr>
          <w:rFonts w:ascii="Times New Roman" w:eastAsia="宋体" w:hAnsi="Times New Roman"/>
        </w:rPr>
      </w:pPr>
      <w:bookmarkStart w:id="244" w:name="_Toc89272679"/>
      <w:r>
        <w:rPr>
          <w:rFonts w:ascii="Times New Roman" w:eastAsia="宋体" w:hAnsi="Times New Roman"/>
        </w:rPr>
        <w:t>长难句</w:t>
      </w:r>
      <w:r>
        <w:rPr>
          <w:rFonts w:ascii="Times New Roman" w:eastAsia="宋体" w:hAnsi="Times New Roman" w:hint="eastAsia"/>
        </w:rPr>
        <w:t>练习</w:t>
      </w:r>
      <w:bookmarkEnd w:id="244"/>
    </w:p>
    <w:p w14:paraId="70CFA4AD" w14:textId="77777777" w:rsidR="00D84914" w:rsidRDefault="00000000">
      <w:pPr>
        <w:pStyle w:val="af0"/>
        <w:numPr>
          <w:ilvl w:val="0"/>
          <w:numId w:val="27"/>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 xml:space="preserve">For hundreds of thousands of years, humans managed to survive by moving seasonally from place to place gathering edible plants and hunting, until about 10,000 years ago when, probably </w:t>
      </w:r>
      <w:r>
        <w:rPr>
          <w:rFonts w:ascii="Times New Roman" w:eastAsia="宋体" w:hAnsi="Times New Roman" w:cs="Times New Roman"/>
          <w:szCs w:val="21"/>
          <w:lang w:eastAsia="zh-Hans"/>
        </w:rPr>
        <w:lastRenderedPageBreak/>
        <w:t>as a result of a fortuitous accident of dropping seeds on fertile ground, the rudiments of agriculture were discovered.</w:t>
      </w:r>
    </w:p>
    <w:p w14:paraId="68ED664C"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767A6FB6" w14:textId="77777777" w:rsidR="00D84914" w:rsidRDefault="00D84914">
      <w:pPr>
        <w:pStyle w:val="af0"/>
        <w:spacing w:line="360" w:lineRule="auto"/>
        <w:ind w:left="360" w:firstLineChars="0" w:firstLine="0"/>
        <w:rPr>
          <w:rFonts w:ascii="Times New Roman" w:eastAsia="宋体" w:hAnsi="Times New Roman" w:cs="Times New Roman"/>
          <w:szCs w:val="21"/>
          <w:lang w:eastAsia="zh-Hans"/>
        </w:rPr>
      </w:pPr>
    </w:p>
    <w:p w14:paraId="521C8DDB" w14:textId="77777777" w:rsidR="00D84914" w:rsidRDefault="00000000">
      <w:pPr>
        <w:pStyle w:val="af0"/>
        <w:numPr>
          <w:ilvl w:val="0"/>
          <w:numId w:val="27"/>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 xml:space="preserve">Sculpture and gaily colored frescoes (paintings done on plaster walls or ceilings) indicate that the residents of </w:t>
      </w:r>
      <w:proofErr w:type="spellStart"/>
      <w:r>
        <w:rPr>
          <w:rFonts w:ascii="Times New Roman" w:eastAsia="宋体" w:hAnsi="Times New Roman" w:cs="Times New Roman"/>
          <w:szCs w:val="21"/>
          <w:lang w:eastAsia="zh-Hans"/>
        </w:rPr>
        <w:t>Catalhöyük</w:t>
      </w:r>
      <w:proofErr w:type="spellEnd"/>
      <w:r>
        <w:rPr>
          <w:rFonts w:ascii="Times New Roman" w:eastAsia="宋体" w:hAnsi="Times New Roman" w:cs="Times New Roman"/>
          <w:szCs w:val="21"/>
          <w:lang w:eastAsia="zh-Hans"/>
        </w:rPr>
        <w:t xml:space="preserve"> had thoughts that went beyond everyday concerns for physical survival.</w:t>
      </w:r>
    </w:p>
    <w:p w14:paraId="2C7AE466"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0198EEBB" w14:textId="77777777" w:rsidR="00D84914" w:rsidRDefault="00D84914">
      <w:pPr>
        <w:pStyle w:val="af0"/>
        <w:spacing w:line="360" w:lineRule="auto"/>
        <w:ind w:left="360" w:firstLineChars="0" w:firstLine="0"/>
        <w:rPr>
          <w:rFonts w:ascii="Times New Roman" w:eastAsia="宋体" w:hAnsi="Times New Roman" w:cs="Times New Roman"/>
          <w:szCs w:val="21"/>
          <w:lang w:eastAsia="zh-Hans"/>
        </w:rPr>
      </w:pPr>
    </w:p>
    <w:p w14:paraId="630B2EF5" w14:textId="77777777" w:rsidR="00D84914" w:rsidRDefault="00000000">
      <w:pPr>
        <w:pStyle w:val="af0"/>
        <w:numPr>
          <w:ilvl w:val="0"/>
          <w:numId w:val="27"/>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It was not long before those who purported to have knowledge of these gods' activities and the power to influence them were especially honored.</w:t>
      </w:r>
    </w:p>
    <w:p w14:paraId="3F156198"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324DDB70" w14:textId="77777777" w:rsidR="00D84914" w:rsidRDefault="00D84914">
      <w:pPr>
        <w:pStyle w:val="af0"/>
        <w:spacing w:line="360" w:lineRule="auto"/>
        <w:ind w:left="360" w:firstLineChars="0" w:firstLine="0"/>
        <w:rPr>
          <w:rFonts w:ascii="Times New Roman" w:eastAsia="宋体" w:hAnsi="Times New Roman" w:cs="Times New Roman"/>
          <w:szCs w:val="21"/>
          <w:lang w:eastAsia="zh-Hans"/>
        </w:rPr>
      </w:pPr>
    </w:p>
    <w:p w14:paraId="6FE81BA5" w14:textId="77777777" w:rsidR="00D84914" w:rsidRDefault="00000000">
      <w:pPr>
        <w:pStyle w:val="af0"/>
        <w:numPr>
          <w:ilvl w:val="0"/>
          <w:numId w:val="27"/>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Deities were worshipped in ever more elaborately built cult sites, often centered around mountain-like structures reaching up to the heavens, where these gods supposedly lived.</w:t>
      </w:r>
    </w:p>
    <w:p w14:paraId="36797F7B"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6E1C52F2" w14:textId="77777777" w:rsidR="00D84914" w:rsidRDefault="00D84914">
      <w:pPr>
        <w:spacing w:line="360" w:lineRule="auto"/>
        <w:rPr>
          <w:rFonts w:ascii="Times New Roman" w:eastAsia="宋体" w:hAnsi="Times New Roman" w:cs="Times New Roman"/>
          <w:lang w:eastAsia="zh-Hans"/>
        </w:rPr>
      </w:pPr>
    </w:p>
    <w:p w14:paraId="4FA6EFC5" w14:textId="77777777" w:rsidR="00D84914" w:rsidRDefault="00000000">
      <w:pPr>
        <w:spacing w:line="360" w:lineRule="auto"/>
        <w:rPr>
          <w:rFonts w:ascii="Times New Roman" w:eastAsia="宋体" w:hAnsi="Times New Roman" w:cs="Times New Roman"/>
          <w:b/>
          <w:bCs/>
          <w:kern w:val="44"/>
        </w:rPr>
      </w:pPr>
      <w:r>
        <w:rPr>
          <w:rFonts w:ascii="Times New Roman" w:eastAsia="宋体" w:hAnsi="Times New Roman" w:cs="Times New Roman"/>
        </w:rPr>
        <w:br w:type="page"/>
      </w:r>
    </w:p>
    <w:p w14:paraId="52493B19" w14:textId="77777777" w:rsidR="00D84914" w:rsidRDefault="00000000">
      <w:pPr>
        <w:pStyle w:val="2"/>
        <w:spacing w:line="360" w:lineRule="auto"/>
        <w:rPr>
          <w:rFonts w:ascii="Times New Roman" w:eastAsia="宋体" w:hAnsi="Times New Roman" w:cs="Times New Roman"/>
          <w:sz w:val="24"/>
          <w:szCs w:val="24"/>
        </w:rPr>
      </w:pPr>
      <w:bookmarkStart w:id="245" w:name="_Toc89272680"/>
      <w:r>
        <w:rPr>
          <w:rFonts w:ascii="Times New Roman" w:eastAsia="宋体" w:hAnsi="Times New Roman" w:cs="Times New Roman"/>
          <w:sz w:val="24"/>
          <w:szCs w:val="24"/>
        </w:rPr>
        <w:lastRenderedPageBreak/>
        <w:t>Temperate Plant Phenology</w:t>
      </w:r>
      <w:bookmarkEnd w:id="245"/>
    </w:p>
    <w:p w14:paraId="5E6D027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1</w:t>
      </w:r>
    </w:p>
    <w:p w14:paraId="1703E3D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Phenology is the timing of growth and reproductive activity within a year, and it can vary greatly among plant species, populations, and even individuals. In temperate forests (characterized by moderate temperatures), many forest-floor plants expand their leaves and flower before the trees that form the forest's upper layer (the canopy) begin leaf expansion. The consequence is that these plants do most of their growing and reproducing in temperatures that are far colder than those experienced by the canopy trees during the same life stages. Many studies have shown that this timing is actually advantageous to the forest-floor plants. Once the leaves of the trees fill in the open spaces, very little sunlight sometimes as little as 1 percent-gets through to the forest floor. Thus, the forest-floor plants' growth and reproduction would be even more limited by light availability than they are by cool temperatures</w:t>
      </w:r>
    </w:p>
    <w:p w14:paraId="0B48CF28" w14:textId="77777777" w:rsidR="00D84914" w:rsidRDefault="00D84914">
      <w:pPr>
        <w:spacing w:line="360" w:lineRule="auto"/>
        <w:rPr>
          <w:rFonts w:ascii="Times New Roman" w:eastAsia="宋体" w:hAnsi="Times New Roman" w:cs="Times New Roman"/>
          <w:b/>
          <w:bCs/>
        </w:rPr>
      </w:pPr>
    </w:p>
    <w:p w14:paraId="033FE46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 According to paragraph1, which of the following is true about the phenology of temperate forests?</w:t>
      </w:r>
    </w:p>
    <w:p w14:paraId="452A506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Growth and reproduction of forest-floor plants are limited more by cool temperatures than by the availability of light.</w:t>
      </w:r>
    </w:p>
    <w:p w14:paraId="035C865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B. Canopy trees grow and reproduce in temperatures far colder than those in which forest-floor plants do at the same stages </w:t>
      </w:r>
    </w:p>
    <w:p w14:paraId="0F99DA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Leaf expansion takes place in canopy trees later than in forest-floor plants.</w:t>
      </w:r>
    </w:p>
    <w:p w14:paraId="1C4DD0A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timing of growth and reproductive activity is more advantageous to canopy trees than it is to forest-floor plants.</w:t>
      </w:r>
    </w:p>
    <w:p w14:paraId="704B5509" w14:textId="77777777" w:rsidR="00D84914" w:rsidRDefault="00D84914">
      <w:pPr>
        <w:spacing w:line="360" w:lineRule="auto"/>
        <w:rPr>
          <w:rFonts w:ascii="Times New Roman" w:eastAsia="宋体" w:hAnsi="Times New Roman" w:cs="Times New Roman"/>
        </w:rPr>
      </w:pPr>
    </w:p>
    <w:p w14:paraId="150A327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433E737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most temperate species, it appears that temperature and photoperiod (day length) are the main factors determining plant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It is important to realize that temperature plays its role in a particular way. It is generally the sum of temperatures experienced over some period of time and not the temperatures on a particular day that determines the timing of leaf expansion. In cold years, then, leaf expansion is delayed. Plants, like other organisms, often use photoperiod as a reliable </w:t>
      </w:r>
      <w:r>
        <w:rPr>
          <w:rFonts w:ascii="Times New Roman" w:eastAsia="宋体" w:hAnsi="Times New Roman" w:cs="Times New Roman"/>
        </w:rPr>
        <w:lastRenderedPageBreak/>
        <w:t xml:space="preserve">predictor of the average temperature. If they relied exclusively on temperature, a warm spell in midwinter would typically cause many plants to expand their leaves. By using temperature as a cue, plants can respond to an early spring by expanding their leaves early, but because they also use photoperiod as a cue, this response is limited. These plants, in other words, respond to environmental fluctuations, but they do so </w:t>
      </w:r>
      <w:r>
        <w:rPr>
          <w:rFonts w:ascii="Times New Roman" w:eastAsia="宋体" w:hAnsi="Times New Roman" w:cs="Times New Roman"/>
          <w:highlight w:val="lightGray"/>
        </w:rPr>
        <w:t>cautiously</w:t>
      </w:r>
    </w:p>
    <w:p w14:paraId="4DE08894" w14:textId="77777777" w:rsidR="00D84914" w:rsidRDefault="00D84914">
      <w:pPr>
        <w:spacing w:line="360" w:lineRule="auto"/>
        <w:rPr>
          <w:rFonts w:ascii="Times New Roman" w:eastAsia="宋体" w:hAnsi="Times New Roman" w:cs="Times New Roman"/>
        </w:rPr>
      </w:pPr>
    </w:p>
    <w:p w14:paraId="39E4624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2. The word </w:t>
      </w:r>
      <w:r>
        <w:rPr>
          <w:rFonts w:ascii="Times New Roman" w:eastAsia="宋体" w:hAnsi="Times New Roman" w:cs="Times New Roman"/>
          <w:b/>
          <w:bCs/>
          <w:highlight w:val="lightGray"/>
        </w:rPr>
        <w:t>"cautiously"</w:t>
      </w:r>
      <w:r>
        <w:rPr>
          <w:rFonts w:ascii="Times New Roman" w:eastAsia="宋体" w:hAnsi="Times New Roman" w:cs="Times New Roman"/>
          <w:b/>
          <w:bCs/>
        </w:rPr>
        <w:t xml:space="preserve"> in the passage is closest in meaning to</w:t>
      </w:r>
    </w:p>
    <w:p w14:paraId="099AB60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carefully</w:t>
      </w:r>
    </w:p>
    <w:p w14:paraId="0F44FC0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appropriately</w:t>
      </w:r>
    </w:p>
    <w:p w14:paraId="6485BD8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partially</w:t>
      </w:r>
    </w:p>
    <w:p w14:paraId="79C5098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effectively</w:t>
      </w:r>
    </w:p>
    <w:p w14:paraId="170C9628" w14:textId="77777777" w:rsidR="00D84914" w:rsidRDefault="00D84914">
      <w:pPr>
        <w:spacing w:line="360" w:lineRule="auto"/>
        <w:rPr>
          <w:rFonts w:ascii="Times New Roman" w:eastAsia="宋体" w:hAnsi="Times New Roman" w:cs="Times New Roman"/>
        </w:rPr>
      </w:pPr>
    </w:p>
    <w:p w14:paraId="58E942E3"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3, According to paragraph 2. which of the following aspects of temperature has the greatest influence on the timing of leaf expansion?</w:t>
      </w:r>
    </w:p>
    <w:p w14:paraId="07B7EDD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The sum of temperatures over a certain number of days</w:t>
      </w:r>
    </w:p>
    <w:p w14:paraId="362AF4E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coldest temperature reached during winter</w:t>
      </w:r>
    </w:p>
    <w:p w14:paraId="2901AEB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The difference between the high and low temperatures on a particular day</w:t>
      </w:r>
    </w:p>
    <w:p w14:paraId="40994F5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The amount of temperature fluctuation in a given period</w:t>
      </w:r>
    </w:p>
    <w:p w14:paraId="5484BB47" w14:textId="77777777" w:rsidR="00D84914" w:rsidRDefault="00D84914">
      <w:pPr>
        <w:spacing w:line="360" w:lineRule="auto"/>
        <w:rPr>
          <w:rFonts w:ascii="Times New Roman" w:eastAsia="宋体" w:hAnsi="Times New Roman" w:cs="Times New Roman"/>
        </w:rPr>
      </w:pPr>
    </w:p>
    <w:p w14:paraId="03117F5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3</w:t>
      </w:r>
    </w:p>
    <w:p w14:paraId="514FF431" w14:textId="77777777" w:rsidR="00D84914" w:rsidRDefault="00000000">
      <w:pPr>
        <w:spacing w:line="360" w:lineRule="auto"/>
        <w:rPr>
          <w:rFonts w:ascii="Times New Roman" w:eastAsia="宋体" w:hAnsi="Times New Roman" w:cs="Times New Roman"/>
          <w:highlight w:val="lightGray"/>
        </w:rPr>
      </w:pPr>
      <w:r>
        <w:rPr>
          <w:rFonts w:ascii="Times New Roman" w:eastAsia="宋体" w:hAnsi="Times New Roman" w:cs="Times New Roman"/>
          <w:highlight w:val="lightGray"/>
        </w:rPr>
        <w:t xml:space="preserve">As the example of temperate forest-floor plants suggests, there are at least two main types of factors that act on plant </w:t>
      </w:r>
      <w:proofErr w:type="spellStart"/>
      <w:r>
        <w:rPr>
          <w:rFonts w:ascii="Times New Roman" w:eastAsia="宋体" w:hAnsi="Times New Roman" w:cs="Times New Roman"/>
          <w:highlight w:val="lightGray"/>
        </w:rPr>
        <w:t>phenologies</w:t>
      </w:r>
      <w:proofErr w:type="spellEnd"/>
      <w:r>
        <w:rPr>
          <w:rFonts w:ascii="Times New Roman" w:eastAsia="宋体" w:hAnsi="Times New Roman" w:cs="Times New Roman"/>
          <w:highlight w:val="lightGray"/>
        </w:rPr>
        <w:t>: non-biological factors limiting growth-such as the timing of killing frosts (frosts cold enough to kill plants) or seasonal droughts-often determine the beginning or end of growth episodes (or both), but biological factors-in particular, competition for light or water-are also quite important for many species.</w:t>
      </w:r>
    </w:p>
    <w:p w14:paraId="0357DABE" w14:textId="77777777" w:rsidR="00D84914" w:rsidRDefault="00D84914">
      <w:pPr>
        <w:spacing w:line="360" w:lineRule="auto"/>
        <w:rPr>
          <w:rFonts w:ascii="Times New Roman" w:eastAsia="宋体" w:hAnsi="Times New Roman" w:cs="Times New Roman"/>
        </w:rPr>
      </w:pPr>
    </w:p>
    <w:p w14:paraId="5C6F5475"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4, Which of the sentences below best expresses the essential information in the highlighted sentence in the passage? Incorrect choices change the meaning in important ways or leave out essential information.</w:t>
      </w:r>
    </w:p>
    <w:p w14:paraId="3607F78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Plant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are affected both by non-biological factors, which often determine the </w:t>
      </w:r>
      <w:r>
        <w:rPr>
          <w:rFonts w:ascii="Times New Roman" w:eastAsia="宋体" w:hAnsi="Times New Roman" w:cs="Times New Roman"/>
        </w:rPr>
        <w:lastRenderedPageBreak/>
        <w:t>beginning or end of growth episodes, and by biological factors such as competition for light or water.</w:t>
      </w:r>
    </w:p>
    <w:p w14:paraId="6AAED20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The example of temperate forest-floor plants suggests that killing frosts or seasonal droughts, as well as competition for light or water, can determine the beginning or end of growth episodes.</w:t>
      </w:r>
    </w:p>
    <w:p w14:paraId="4FBC18E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The example of temperate forest-floor plants suggests that there are at least two main types of factors that act on plant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as well as many other less important factors.</w:t>
      </w:r>
    </w:p>
    <w:p w14:paraId="7E1539C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D. The relatively greater importance for many plant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of non-biological factors as compared with biological factors is indicated by the example of temperate forest-floor plants</w:t>
      </w:r>
    </w:p>
    <w:p w14:paraId="0F556C0B" w14:textId="77777777" w:rsidR="00D84914" w:rsidRDefault="00D84914">
      <w:pPr>
        <w:spacing w:line="360" w:lineRule="auto"/>
        <w:rPr>
          <w:rFonts w:ascii="Times New Roman" w:eastAsia="宋体" w:hAnsi="Times New Roman" w:cs="Times New Roman"/>
        </w:rPr>
      </w:pPr>
    </w:p>
    <w:p w14:paraId="5B1EAE0C"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4</w:t>
      </w:r>
    </w:p>
    <w:p w14:paraId="4307EA3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This observation raises an interesting question: why do the canopy trees in temperate forests wait so long before expanding their leaves? Why don't they use the early spring to add to their growth, as the forest-floor plants do? There are a number of selective forces affecting the timing of leaf expansion. First, the canopy is elevated. Temperatures in the treetops can be considerably colder than those at ground level. Thus, leaf expansion for trees occurs later on the calendar. but it may not really be much later in terms of average temperature. Second, late frosts are a common occurrence. Leaves on trees are much more vulnerable to frost damage than are those on forest-floor plants, because the latter are partly sheltered by the trees and because the ground-level temperatures are higher. Third, all enzymes (substances that facilitate chemical reactions) used for plants metabolism have different defined temperature ranges over which they can operate, and they are most efficient at particular temperatures. Enzymes adapted for </w:t>
      </w:r>
      <w:r>
        <w:rPr>
          <w:rFonts w:ascii="Times New Roman" w:eastAsia="宋体" w:hAnsi="Times New Roman" w:cs="Times New Roman"/>
          <w:highlight w:val="lightGray"/>
        </w:rPr>
        <w:t>peak</w:t>
      </w:r>
      <w:r>
        <w:rPr>
          <w:rFonts w:ascii="Times New Roman" w:eastAsia="宋体" w:hAnsi="Times New Roman" w:cs="Times New Roman"/>
        </w:rPr>
        <w:t xml:space="preserve"> functioning at warm temperatures are unlikely to be efficient in the early spring; it is possible that earlier leaf expansion might reduce the total year's growth of the trees, not increase it. Finally, many temperate-zone trees are wind-pollinated, and pollination in most of these species occurs while the trees are leafless. The presence of leaves earlier in the season would be likely to limit pollen transfer.</w:t>
      </w:r>
    </w:p>
    <w:p w14:paraId="21B0EA04" w14:textId="77777777" w:rsidR="00D84914" w:rsidRDefault="00D84914">
      <w:pPr>
        <w:spacing w:line="360" w:lineRule="auto"/>
        <w:rPr>
          <w:rFonts w:ascii="Times New Roman" w:eastAsia="宋体" w:hAnsi="Times New Roman" w:cs="Times New Roman"/>
        </w:rPr>
      </w:pPr>
    </w:p>
    <w:p w14:paraId="1B0E717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5, The word </w:t>
      </w:r>
      <w:r>
        <w:rPr>
          <w:rFonts w:ascii="Times New Roman" w:eastAsia="宋体" w:hAnsi="Times New Roman" w:cs="Times New Roman"/>
          <w:b/>
          <w:bCs/>
          <w:highlight w:val="lightGray"/>
        </w:rPr>
        <w:t>"peak"</w:t>
      </w:r>
      <w:r>
        <w:rPr>
          <w:rFonts w:ascii="Times New Roman" w:eastAsia="宋体" w:hAnsi="Times New Roman" w:cs="Times New Roman"/>
          <w:b/>
          <w:bCs/>
        </w:rPr>
        <w:t xml:space="preserve"> in the passage is closest in meaning to</w:t>
      </w:r>
    </w:p>
    <w:p w14:paraId="1423F68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precise</w:t>
      </w:r>
    </w:p>
    <w:p w14:paraId="42B4EB56"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normal</w:t>
      </w:r>
    </w:p>
    <w:p w14:paraId="31B523B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optimum</w:t>
      </w:r>
    </w:p>
    <w:p w14:paraId="0D28561D"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successful</w:t>
      </w:r>
    </w:p>
    <w:p w14:paraId="5F7C4B35" w14:textId="77777777" w:rsidR="00D84914" w:rsidRDefault="00D84914">
      <w:pPr>
        <w:spacing w:line="360" w:lineRule="auto"/>
        <w:rPr>
          <w:rFonts w:ascii="Times New Roman" w:eastAsia="宋体" w:hAnsi="Times New Roman" w:cs="Times New Roman"/>
        </w:rPr>
      </w:pPr>
    </w:p>
    <w:p w14:paraId="3E5E24B1"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6, According to paragraph 4. why does the common occurrence of late frosts affect the timing of leaf expansion in canopy trees but not in forest-floor plants?</w:t>
      </w:r>
    </w:p>
    <w:p w14:paraId="3CB27E7B"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Because the leaves of forest-floor plants respond better to cold temperatures than the leaves of canopy trees do</w:t>
      </w:r>
    </w:p>
    <w:p w14:paraId="26AB08E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Because the enzymes of forest-floor plants are not as efficient at warm temperatures as the enzymes of canopy trees are</w:t>
      </w:r>
    </w:p>
    <w:p w14:paraId="0A81660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Because the leaves of forest-floor plants are far more protected from direct exposure to late frosts than the leaves of canopy trees are</w:t>
      </w:r>
    </w:p>
    <w:p w14:paraId="2134DC4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Because the leaves of forest-floor plants recover more easily from damage done by late frosts than do the leaves of canopy trees</w:t>
      </w:r>
    </w:p>
    <w:p w14:paraId="03F3B504" w14:textId="77777777" w:rsidR="00D84914" w:rsidRDefault="00D84914">
      <w:pPr>
        <w:spacing w:line="360" w:lineRule="auto"/>
        <w:rPr>
          <w:rFonts w:ascii="Times New Roman" w:eastAsia="宋体" w:hAnsi="Times New Roman" w:cs="Times New Roman"/>
        </w:rPr>
      </w:pPr>
    </w:p>
    <w:p w14:paraId="3773FB6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7. Paragraph 4 suggests that early leaf expansion could reduce the yearly growth of trees in temperate forests by</w:t>
      </w:r>
    </w:p>
    <w:p w14:paraId="7781351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decreasing the effectiveness of wind pollination</w:t>
      </w:r>
    </w:p>
    <w:p w14:paraId="32DE07C0"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negatively affecting the metabolisms of these trees</w:t>
      </w:r>
    </w:p>
    <w:p w14:paraId="0ADC0F5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forcing these trees to expend more energy on leaf production </w:t>
      </w:r>
    </w:p>
    <w:p w14:paraId="3744639A"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narrowing the range of temperatures over which these trees' enzymes operate</w:t>
      </w:r>
    </w:p>
    <w:p w14:paraId="55ADE83B" w14:textId="77777777" w:rsidR="00D84914" w:rsidRDefault="00D84914">
      <w:pPr>
        <w:spacing w:line="360" w:lineRule="auto"/>
        <w:rPr>
          <w:rFonts w:ascii="Times New Roman" w:eastAsia="宋体" w:hAnsi="Times New Roman" w:cs="Times New Roman"/>
        </w:rPr>
      </w:pPr>
    </w:p>
    <w:p w14:paraId="0BB2FEB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5</w:t>
      </w:r>
    </w:p>
    <w:p w14:paraId="6CE39AA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The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of temperate forest-floor plants are actually more complex than we have implied so far. Most of the plants in northeastern North America have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like those described here, but there are others that are able to capture and use light at other times. </w:t>
      </w:r>
      <w:r>
        <w:rPr>
          <w:rFonts w:ascii="Times New Roman" w:eastAsia="宋体" w:hAnsi="Times New Roman" w:cs="Times New Roman"/>
          <w:u w:val="single"/>
          <w:shd w:val="pct10" w:color="auto" w:fill="FFFFFF"/>
        </w:rPr>
        <w:t>Some species can use light flecks on the forest floor to grow during the summer months.</w:t>
      </w:r>
      <w:r>
        <w:rPr>
          <w:rFonts w:ascii="Times New Roman" w:eastAsia="宋体" w:hAnsi="Times New Roman" w:cs="Times New Roman"/>
        </w:rPr>
        <w:t xml:space="preserve"> Still others use the additional light available in autumn, when some canopy species have begun shedding their leaves</w:t>
      </w:r>
    </w:p>
    <w:p w14:paraId="72B124DA" w14:textId="77777777" w:rsidR="00D84914" w:rsidRDefault="00D84914">
      <w:pPr>
        <w:spacing w:line="360" w:lineRule="auto"/>
        <w:rPr>
          <w:rFonts w:ascii="Times New Roman" w:eastAsia="宋体" w:hAnsi="Times New Roman" w:cs="Times New Roman"/>
        </w:rPr>
      </w:pPr>
    </w:p>
    <w:p w14:paraId="10DFA8EC"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 xml:space="preserve">8. Why does the author mention that </w:t>
      </w:r>
      <w:r>
        <w:rPr>
          <w:rFonts w:ascii="Times New Roman" w:eastAsia="宋体" w:hAnsi="Times New Roman" w:cs="Times New Roman"/>
          <w:b/>
          <w:bCs/>
          <w:highlight w:val="lightGray"/>
        </w:rPr>
        <w:t>"Some species can use light flecks on the forest floor to grow during the summer months"?</w:t>
      </w:r>
    </w:p>
    <w:p w14:paraId="6F602499"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A. To make the point that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of temperate forest plants differ significantly from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of plants in other settings </w:t>
      </w:r>
    </w:p>
    <w:p w14:paraId="5668EAA1"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lang w:eastAsia="zh-Hans"/>
        </w:rPr>
        <w:lastRenderedPageBreak/>
        <w:t xml:space="preserve">B. </w:t>
      </w:r>
      <w:r>
        <w:rPr>
          <w:rFonts w:ascii="Times New Roman" w:eastAsia="宋体" w:hAnsi="Times New Roman" w:cs="Times New Roman"/>
        </w:rPr>
        <w:t>To explain why growth and reproduction of forest-floor plants occur during different seasons</w:t>
      </w:r>
    </w:p>
    <w:p w14:paraId="11FE15C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C. To support the idea that most plants in northeastern North America have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like those already described</w:t>
      </w:r>
    </w:p>
    <w:p w14:paraId="5B974837"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To give an example of a northeastern North American phenology that is less common than the ones previously described</w:t>
      </w:r>
    </w:p>
    <w:p w14:paraId="55BA51A7" w14:textId="77777777" w:rsidR="00D84914" w:rsidRDefault="00D84914">
      <w:pPr>
        <w:spacing w:line="360" w:lineRule="auto"/>
        <w:rPr>
          <w:rFonts w:ascii="Times New Roman" w:eastAsia="宋体" w:hAnsi="Times New Roman" w:cs="Times New Roman"/>
        </w:rPr>
      </w:pPr>
    </w:p>
    <w:p w14:paraId="67DB4E2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9, Look at the four squares ■that indicate where the following sentence could be added to the passage.</w:t>
      </w:r>
    </w:p>
    <w:p w14:paraId="635324BC" w14:textId="77777777" w:rsidR="00D84914" w:rsidRDefault="00000000">
      <w:pPr>
        <w:spacing w:line="360" w:lineRule="auto"/>
        <w:rPr>
          <w:rFonts w:ascii="Times New Roman" w:eastAsia="宋体" w:hAnsi="Times New Roman" w:cs="Times New Roman"/>
          <w:b/>
          <w:bCs/>
          <w:color w:val="000000" w:themeColor="text1"/>
          <w:shd w:val="pct10" w:color="auto" w:fill="FFFFFF"/>
        </w:rPr>
      </w:pPr>
      <w:r>
        <w:rPr>
          <w:rFonts w:ascii="Times New Roman" w:eastAsia="宋体" w:hAnsi="Times New Roman" w:cs="Times New Roman"/>
          <w:b/>
          <w:bCs/>
          <w:color w:val="000000" w:themeColor="text1"/>
          <w:shd w:val="pct10" w:color="auto" w:fill="FFFFFF"/>
        </w:rPr>
        <w:t>Moisture, which is significant in a tropical habitat, is not as significant for temperate species.</w:t>
      </w:r>
    </w:p>
    <w:p w14:paraId="07B51AF7"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Where would the sentence best fit? Click on a square ■to add the sentence to the passage.</w:t>
      </w:r>
    </w:p>
    <w:p w14:paraId="49D820F7" w14:textId="77777777" w:rsidR="00D84914" w:rsidRDefault="00D84914">
      <w:pPr>
        <w:spacing w:line="360" w:lineRule="auto"/>
        <w:rPr>
          <w:rFonts w:ascii="Times New Roman" w:eastAsia="宋体" w:hAnsi="Times New Roman" w:cs="Times New Roman"/>
          <w:b/>
          <w:bCs/>
        </w:rPr>
      </w:pPr>
    </w:p>
    <w:p w14:paraId="0375762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b/>
          <w:bCs/>
        </w:rPr>
        <w:t>Paragraph 2</w:t>
      </w:r>
    </w:p>
    <w:p w14:paraId="4C428884"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In most temperate species, it appears that temperature and photoperiod (day length) are the main factors determining plant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w:t>
      </w:r>
      <w:r>
        <w:rPr>
          <w:rFonts w:ascii="Times New Roman" w:eastAsia="宋体" w:hAnsi="Times New Roman" w:cs="Times New Roman"/>
          <w:b/>
          <w:bCs/>
        </w:rPr>
        <w:t>■</w:t>
      </w:r>
      <w:r>
        <w:rPr>
          <w:rFonts w:ascii="Times New Roman" w:eastAsia="宋体" w:hAnsi="Times New Roman" w:cs="Times New Roman"/>
        </w:rPr>
        <w:t xml:space="preserve">It is important to realize that temperature plays its role in a particular way. </w:t>
      </w:r>
      <w:r>
        <w:rPr>
          <w:rFonts w:ascii="Times New Roman" w:eastAsia="宋体" w:hAnsi="Times New Roman" w:cs="Times New Roman"/>
          <w:b/>
          <w:bCs/>
        </w:rPr>
        <w:t>■</w:t>
      </w:r>
      <w:r>
        <w:rPr>
          <w:rFonts w:ascii="Times New Roman" w:eastAsia="宋体" w:hAnsi="Times New Roman" w:cs="Times New Roman"/>
        </w:rPr>
        <w:t xml:space="preserve">It is generally the sum of temperatures experienced over some period of time and not the temperatures on a particular day that determines the timing of leaf expansion. In cold years, then, leaf expansion is delayed. </w:t>
      </w:r>
      <w:r>
        <w:rPr>
          <w:rFonts w:ascii="Times New Roman" w:eastAsia="宋体" w:hAnsi="Times New Roman" w:cs="Times New Roman"/>
          <w:b/>
          <w:bCs/>
        </w:rPr>
        <w:t>■</w:t>
      </w:r>
      <w:r>
        <w:rPr>
          <w:rFonts w:ascii="Times New Roman" w:eastAsia="宋体" w:hAnsi="Times New Roman" w:cs="Times New Roman"/>
        </w:rPr>
        <w:t xml:space="preserve">Plants, like other organisms, often use photoperiod as a reliable predictor of the average temperature. </w:t>
      </w:r>
      <w:r>
        <w:rPr>
          <w:rFonts w:ascii="Times New Roman" w:eastAsia="宋体" w:hAnsi="Times New Roman" w:cs="Times New Roman"/>
          <w:b/>
          <w:bCs/>
        </w:rPr>
        <w:t>■</w:t>
      </w:r>
      <w:r>
        <w:rPr>
          <w:rFonts w:ascii="Times New Roman" w:eastAsia="宋体" w:hAnsi="Times New Roman" w:cs="Times New Roman"/>
        </w:rPr>
        <w:t>If they relied exclusively on temperature, a warm spell in midwinter would typically cause many plants to expand their leaves. By using temperature as a cue, plants can respond to an early spring by expanding their leaves early, but because they also use photoperiod as a cue, this response is limited. These plants, in other words, respond to environmental fluctuations, but they do so cautiously</w:t>
      </w:r>
    </w:p>
    <w:p w14:paraId="2F7BFB55" w14:textId="77777777" w:rsidR="00D84914" w:rsidRDefault="00D84914">
      <w:pPr>
        <w:spacing w:line="360" w:lineRule="auto"/>
        <w:rPr>
          <w:rFonts w:ascii="Times New Roman" w:eastAsia="宋体" w:hAnsi="Times New Roman" w:cs="Times New Roman"/>
        </w:rPr>
      </w:pPr>
    </w:p>
    <w:p w14:paraId="4265BB61"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10, Directions:</w:t>
      </w:r>
      <w:r>
        <w:rPr>
          <w:rFonts w:ascii="Times New Roman" w:eastAsia="宋体" w:hAnsi="Times New Roman" w:cs="Times New Roman"/>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rPr>
        <w:t>This question is worth 2 points</w:t>
      </w:r>
      <w:r>
        <w:rPr>
          <w:rFonts w:ascii="Times New Roman" w:eastAsia="宋体" w:hAnsi="Times New Roman" w:cs="Times New Roman"/>
        </w:rPr>
        <w:t>.</w:t>
      </w:r>
    </w:p>
    <w:p w14:paraId="53D2475D"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Among temperate forest plant species, phenology-the timing of growth and reproductive activity-can vary greatly</w:t>
      </w:r>
    </w:p>
    <w:p w14:paraId="45088D6E"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74269C36"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lastRenderedPageBreak/>
        <w:t xml:space="preserve"> </w:t>
      </w:r>
    </w:p>
    <w:p w14:paraId="0843A900"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26B70F56" w14:textId="77777777" w:rsidR="00D84914" w:rsidRDefault="00D84914">
      <w:pPr>
        <w:spacing w:line="360" w:lineRule="auto"/>
        <w:rPr>
          <w:rFonts w:ascii="Times New Roman" w:eastAsia="宋体" w:hAnsi="Times New Roman" w:cs="Times New Roman"/>
        </w:rPr>
      </w:pPr>
    </w:p>
    <w:p w14:paraId="57D421C5"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A. Most forest-floor plants expand their leaves and flower before canopy trees begin leaf expansion, because sunlight becomes largely unavailable to them after the trees are covered with leaves</w:t>
      </w:r>
    </w:p>
    <w:p w14:paraId="00206002"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B. Factors such as seasonal droughts and the arrival of killing frosts largely determine growth periods for certain plant species; for others, only factors such as competition for water are of real importance.</w:t>
      </w:r>
    </w:p>
    <w:p w14:paraId="750FCD3E"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C. Canopy trees, unlike forest-floor plants, depend on enzymes in the chemical reactions associated with reproduction and leaf expansion but at some temperatures these enzymes reduce growth</w:t>
      </w:r>
    </w:p>
    <w:p w14:paraId="7A41BD48"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D. In most temperate plant species, phenology is determined mainly by temperature combined with day length, which allows adjustment in response to early or late springs.</w:t>
      </w:r>
    </w:p>
    <w:p w14:paraId="470761D3"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E. Canopy trees wait to begin leaf expansion, since treetops are colder than forest floors and more exposed to frost; trees' metabolisms need warmth to function well, and early leafing can limit pollination</w:t>
      </w:r>
    </w:p>
    <w:p w14:paraId="0140C06F" w14:textId="77777777" w:rsidR="00D84914" w:rsidRDefault="00000000">
      <w:pPr>
        <w:spacing w:line="360" w:lineRule="auto"/>
        <w:rPr>
          <w:rFonts w:ascii="Times New Roman" w:eastAsia="宋体" w:hAnsi="Times New Roman" w:cs="Times New Roman"/>
        </w:rPr>
      </w:pPr>
      <w:r>
        <w:rPr>
          <w:rFonts w:ascii="Times New Roman" w:eastAsia="宋体" w:hAnsi="Times New Roman" w:cs="Times New Roman"/>
        </w:rPr>
        <w:t xml:space="preserve">F. Because many forest-floor plants flower in summer rather than in spring, and some begin leaf expansion in autumn, </w:t>
      </w:r>
      <w:proofErr w:type="spellStart"/>
      <w:r>
        <w:rPr>
          <w:rFonts w:ascii="Times New Roman" w:eastAsia="宋体" w:hAnsi="Times New Roman" w:cs="Times New Roman"/>
        </w:rPr>
        <w:t>phenologies</w:t>
      </w:r>
      <w:proofErr w:type="spellEnd"/>
      <w:r>
        <w:rPr>
          <w:rFonts w:ascii="Times New Roman" w:eastAsia="宋体" w:hAnsi="Times New Roman" w:cs="Times New Roman"/>
        </w:rPr>
        <w:t xml:space="preserve"> of forest-floor plants must be more complex than those of canopy trees.</w:t>
      </w:r>
    </w:p>
    <w:p w14:paraId="2C232191" w14:textId="77777777" w:rsidR="00D84914" w:rsidRDefault="00D84914">
      <w:pPr>
        <w:rPr>
          <w:rFonts w:ascii="Times New Roman" w:eastAsia="宋体" w:hAnsi="Times New Roman" w:cs="Times New Roman"/>
          <w:color w:val="000000" w:themeColor="text1"/>
        </w:rPr>
      </w:pPr>
    </w:p>
    <w:p w14:paraId="5ACB76D7" w14:textId="77777777" w:rsidR="00D84914" w:rsidRDefault="00000000">
      <w:pPr>
        <w:pStyle w:val="2"/>
        <w:rPr>
          <w:rFonts w:ascii="Times New Roman" w:eastAsia="宋体" w:hAnsi="Times New Roman" w:cs="Times New Roman"/>
          <w:sz w:val="24"/>
          <w:szCs w:val="24"/>
        </w:rPr>
      </w:pPr>
      <w:bookmarkStart w:id="246" w:name="_Toc89272681"/>
      <w:r>
        <w:rPr>
          <w:rFonts w:ascii="Times New Roman" w:eastAsia="宋体" w:hAnsi="Times New Roman" w:cs="Times New Roman"/>
          <w:sz w:val="24"/>
          <w:szCs w:val="24"/>
        </w:rPr>
        <w:t>词汇伴侣</w:t>
      </w:r>
      <w:bookmarkEnd w:id="246"/>
    </w:p>
    <w:p w14:paraId="4A9B002B" w14:textId="77777777" w:rsidR="00D84914" w:rsidRDefault="00D84914">
      <w:pPr>
        <w:rPr>
          <w:rFonts w:ascii="Times New Roman" w:eastAsia="宋体" w:hAnsi="Times New Roman" w:cs="Times New Roman"/>
          <w:color w:val="000000" w:themeColor="text1"/>
        </w:rPr>
      </w:pPr>
    </w:p>
    <w:p w14:paraId="37623C8D"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第一段</w:t>
      </w:r>
    </w:p>
    <w:tbl>
      <w:tblPr>
        <w:tblStyle w:val="ab"/>
        <w:tblW w:w="0" w:type="auto"/>
        <w:tblInd w:w="-5" w:type="dxa"/>
        <w:tblLook w:val="04A0" w:firstRow="1" w:lastRow="0" w:firstColumn="1" w:lastColumn="0" w:noHBand="0" w:noVBand="1"/>
      </w:tblPr>
      <w:tblGrid>
        <w:gridCol w:w="4245"/>
        <w:gridCol w:w="4050"/>
      </w:tblGrid>
      <w:tr w:rsidR="00D84914" w14:paraId="5FFC8C8D" w14:textId="77777777">
        <w:tc>
          <w:tcPr>
            <w:tcW w:w="4245" w:type="dxa"/>
          </w:tcPr>
          <w:p w14:paraId="4EB9B946" w14:textId="77777777" w:rsidR="00D84914" w:rsidRDefault="00000000">
            <w:pPr>
              <w:rPr>
                <w:color w:val="000000" w:themeColor="text1"/>
                <w:kern w:val="0"/>
                <w:sz w:val="20"/>
              </w:rPr>
            </w:pPr>
            <w:r>
              <w:rPr>
                <w:color w:val="000000" w:themeColor="text1"/>
                <w:kern w:val="0"/>
                <w:sz w:val="20"/>
              </w:rPr>
              <w:t>phenology n.</w:t>
            </w:r>
            <w:r>
              <w:rPr>
                <w:color w:val="000000" w:themeColor="text1"/>
                <w:kern w:val="0"/>
                <w:sz w:val="20"/>
              </w:rPr>
              <w:t>物候学</w:t>
            </w:r>
          </w:p>
        </w:tc>
        <w:tc>
          <w:tcPr>
            <w:tcW w:w="4050" w:type="dxa"/>
          </w:tcPr>
          <w:p w14:paraId="46059A48" w14:textId="77777777" w:rsidR="00D84914" w:rsidRDefault="00000000">
            <w:pPr>
              <w:rPr>
                <w:color w:val="000000" w:themeColor="text1"/>
                <w:kern w:val="0"/>
                <w:sz w:val="20"/>
              </w:rPr>
            </w:pPr>
            <w:r>
              <w:rPr>
                <w:color w:val="000000" w:themeColor="text1"/>
                <w:kern w:val="0"/>
                <w:sz w:val="20"/>
              </w:rPr>
              <w:t>reproductive adj.</w:t>
            </w:r>
            <w:r>
              <w:rPr>
                <w:color w:val="000000" w:themeColor="text1"/>
                <w:kern w:val="0"/>
                <w:sz w:val="20"/>
              </w:rPr>
              <w:t>繁殖的</w:t>
            </w:r>
          </w:p>
        </w:tc>
      </w:tr>
      <w:tr w:rsidR="00D84914" w14:paraId="00E8E81C" w14:textId="77777777">
        <w:tc>
          <w:tcPr>
            <w:tcW w:w="4245" w:type="dxa"/>
          </w:tcPr>
          <w:p w14:paraId="76A8F99A" w14:textId="77777777" w:rsidR="00D84914" w:rsidRDefault="00000000">
            <w:pPr>
              <w:rPr>
                <w:color w:val="000000" w:themeColor="text1"/>
                <w:kern w:val="0"/>
                <w:sz w:val="20"/>
              </w:rPr>
            </w:pPr>
            <w:r>
              <w:rPr>
                <w:color w:val="000000" w:themeColor="text1"/>
                <w:kern w:val="0"/>
                <w:sz w:val="20"/>
              </w:rPr>
              <w:t>temperate adj.</w:t>
            </w:r>
            <w:r>
              <w:rPr>
                <w:color w:val="000000" w:themeColor="text1"/>
                <w:kern w:val="0"/>
                <w:sz w:val="20"/>
              </w:rPr>
              <w:t>温带的</w:t>
            </w:r>
          </w:p>
        </w:tc>
        <w:tc>
          <w:tcPr>
            <w:tcW w:w="4050" w:type="dxa"/>
          </w:tcPr>
          <w:p w14:paraId="4B7C76DD" w14:textId="77777777" w:rsidR="00D84914" w:rsidRDefault="00000000">
            <w:pPr>
              <w:rPr>
                <w:color w:val="000000" w:themeColor="text1"/>
                <w:kern w:val="0"/>
                <w:sz w:val="20"/>
              </w:rPr>
            </w:pPr>
            <w:r>
              <w:rPr>
                <w:color w:val="000000" w:themeColor="text1"/>
                <w:kern w:val="0"/>
                <w:sz w:val="20"/>
              </w:rPr>
              <w:t>characterize v.</w:t>
            </w:r>
            <w:r>
              <w:rPr>
                <w:color w:val="000000" w:themeColor="text1"/>
                <w:kern w:val="0"/>
                <w:sz w:val="20"/>
              </w:rPr>
              <w:t>特点是</w:t>
            </w:r>
            <w:r>
              <w:rPr>
                <w:color w:val="000000" w:themeColor="text1"/>
                <w:kern w:val="0"/>
                <w:sz w:val="20"/>
              </w:rPr>
              <w:t>…</w:t>
            </w:r>
          </w:p>
        </w:tc>
      </w:tr>
      <w:tr w:rsidR="00D84914" w14:paraId="55EDA663" w14:textId="77777777">
        <w:tc>
          <w:tcPr>
            <w:tcW w:w="4245" w:type="dxa"/>
          </w:tcPr>
          <w:p w14:paraId="021D3C43" w14:textId="77777777" w:rsidR="00D84914" w:rsidRDefault="00000000">
            <w:pPr>
              <w:rPr>
                <w:color w:val="000000" w:themeColor="text1"/>
                <w:kern w:val="0"/>
                <w:sz w:val="20"/>
              </w:rPr>
            </w:pPr>
            <w:r>
              <w:rPr>
                <w:color w:val="000000" w:themeColor="text1"/>
                <w:kern w:val="0"/>
                <w:sz w:val="20"/>
              </w:rPr>
              <w:t>moderate adj.</w:t>
            </w:r>
            <w:r>
              <w:rPr>
                <w:color w:val="000000" w:themeColor="text1"/>
                <w:kern w:val="0"/>
                <w:sz w:val="20"/>
              </w:rPr>
              <w:t>温和的</w:t>
            </w:r>
          </w:p>
        </w:tc>
        <w:tc>
          <w:tcPr>
            <w:tcW w:w="4050" w:type="dxa"/>
          </w:tcPr>
          <w:p w14:paraId="369D91C3" w14:textId="77777777" w:rsidR="00D84914" w:rsidRDefault="00000000">
            <w:pPr>
              <w:rPr>
                <w:color w:val="000000" w:themeColor="text1"/>
                <w:kern w:val="0"/>
                <w:sz w:val="20"/>
              </w:rPr>
            </w:pPr>
            <w:r>
              <w:rPr>
                <w:color w:val="000000" w:themeColor="text1"/>
                <w:kern w:val="0"/>
                <w:sz w:val="20"/>
              </w:rPr>
              <w:t>canopy n.</w:t>
            </w:r>
            <w:r>
              <w:rPr>
                <w:color w:val="000000" w:themeColor="text1"/>
                <w:kern w:val="0"/>
                <w:sz w:val="20"/>
              </w:rPr>
              <w:t>树冠层</w:t>
            </w:r>
          </w:p>
        </w:tc>
      </w:tr>
    </w:tbl>
    <w:p w14:paraId="19150C91" w14:textId="77777777" w:rsidR="00D84914" w:rsidRDefault="00D84914">
      <w:pPr>
        <w:rPr>
          <w:rFonts w:ascii="Times New Roman" w:eastAsia="宋体" w:hAnsi="Times New Roman" w:cs="Times New Roman"/>
          <w:color w:val="000000" w:themeColor="text1"/>
        </w:rPr>
      </w:pPr>
    </w:p>
    <w:p w14:paraId="578FE008"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第二段</w:t>
      </w:r>
    </w:p>
    <w:tbl>
      <w:tblPr>
        <w:tblStyle w:val="ab"/>
        <w:tblW w:w="0" w:type="auto"/>
        <w:tblInd w:w="-5" w:type="dxa"/>
        <w:tblLook w:val="04A0" w:firstRow="1" w:lastRow="0" w:firstColumn="1" w:lastColumn="0" w:noHBand="0" w:noVBand="1"/>
      </w:tblPr>
      <w:tblGrid>
        <w:gridCol w:w="4245"/>
        <w:gridCol w:w="4050"/>
      </w:tblGrid>
      <w:tr w:rsidR="00D84914" w14:paraId="171B2193" w14:textId="77777777">
        <w:tc>
          <w:tcPr>
            <w:tcW w:w="4245" w:type="dxa"/>
          </w:tcPr>
          <w:p w14:paraId="45926614" w14:textId="77777777" w:rsidR="00D84914" w:rsidRDefault="00000000">
            <w:pPr>
              <w:rPr>
                <w:color w:val="000000" w:themeColor="text1"/>
                <w:kern w:val="0"/>
                <w:sz w:val="20"/>
              </w:rPr>
            </w:pPr>
            <w:r>
              <w:rPr>
                <w:color w:val="000000" w:themeColor="text1"/>
                <w:kern w:val="0"/>
                <w:sz w:val="20"/>
              </w:rPr>
              <w:t>predictor n.</w:t>
            </w:r>
            <w:r>
              <w:rPr>
                <w:color w:val="000000" w:themeColor="text1"/>
                <w:kern w:val="0"/>
                <w:sz w:val="20"/>
              </w:rPr>
              <w:t>预示物</w:t>
            </w:r>
          </w:p>
        </w:tc>
        <w:tc>
          <w:tcPr>
            <w:tcW w:w="4050" w:type="dxa"/>
          </w:tcPr>
          <w:p w14:paraId="1C62D892" w14:textId="77777777" w:rsidR="00D84914" w:rsidRDefault="00000000">
            <w:pPr>
              <w:rPr>
                <w:color w:val="000000" w:themeColor="text1"/>
                <w:kern w:val="0"/>
                <w:sz w:val="20"/>
              </w:rPr>
            </w:pPr>
            <w:r>
              <w:rPr>
                <w:color w:val="000000" w:themeColor="text1"/>
                <w:kern w:val="0"/>
                <w:sz w:val="20"/>
              </w:rPr>
              <w:t>exclusively adv.</w:t>
            </w:r>
            <w:r>
              <w:rPr>
                <w:color w:val="000000" w:themeColor="text1"/>
                <w:kern w:val="0"/>
                <w:sz w:val="20"/>
              </w:rPr>
              <w:t>仅仅</w:t>
            </w:r>
          </w:p>
        </w:tc>
      </w:tr>
      <w:tr w:rsidR="00D84914" w14:paraId="0B0BA329" w14:textId="77777777">
        <w:tc>
          <w:tcPr>
            <w:tcW w:w="4245" w:type="dxa"/>
          </w:tcPr>
          <w:p w14:paraId="06E3B14A" w14:textId="77777777" w:rsidR="00D84914" w:rsidRDefault="00000000">
            <w:pPr>
              <w:rPr>
                <w:color w:val="000000" w:themeColor="text1"/>
                <w:kern w:val="0"/>
                <w:sz w:val="20"/>
              </w:rPr>
            </w:pPr>
            <w:r>
              <w:rPr>
                <w:color w:val="000000" w:themeColor="text1"/>
                <w:kern w:val="0"/>
                <w:sz w:val="20"/>
              </w:rPr>
              <w:t>spell n.</w:t>
            </w:r>
            <w:r>
              <w:rPr>
                <w:color w:val="000000" w:themeColor="text1"/>
                <w:kern w:val="0"/>
                <w:sz w:val="20"/>
              </w:rPr>
              <w:t>时期</w:t>
            </w:r>
          </w:p>
        </w:tc>
        <w:tc>
          <w:tcPr>
            <w:tcW w:w="4050" w:type="dxa"/>
          </w:tcPr>
          <w:p w14:paraId="68150FCA" w14:textId="77777777" w:rsidR="00D84914" w:rsidRDefault="00000000">
            <w:pPr>
              <w:rPr>
                <w:color w:val="000000" w:themeColor="text1"/>
                <w:kern w:val="0"/>
                <w:sz w:val="20"/>
              </w:rPr>
            </w:pPr>
            <w:r>
              <w:rPr>
                <w:color w:val="000000" w:themeColor="text1"/>
                <w:kern w:val="0"/>
                <w:sz w:val="20"/>
              </w:rPr>
              <w:t>fluctuation n.</w:t>
            </w:r>
            <w:r>
              <w:rPr>
                <w:color w:val="000000" w:themeColor="text1"/>
                <w:kern w:val="0"/>
                <w:sz w:val="20"/>
              </w:rPr>
              <w:t>波动</w:t>
            </w:r>
          </w:p>
        </w:tc>
      </w:tr>
      <w:tr w:rsidR="00D84914" w14:paraId="31FD6C8A" w14:textId="77777777">
        <w:tc>
          <w:tcPr>
            <w:tcW w:w="4245" w:type="dxa"/>
          </w:tcPr>
          <w:p w14:paraId="587F0926" w14:textId="77777777" w:rsidR="00D84914" w:rsidRDefault="00000000">
            <w:pPr>
              <w:rPr>
                <w:color w:val="000000" w:themeColor="text1"/>
                <w:kern w:val="0"/>
                <w:sz w:val="20"/>
              </w:rPr>
            </w:pPr>
            <w:r>
              <w:rPr>
                <w:color w:val="000000" w:themeColor="text1"/>
                <w:kern w:val="0"/>
                <w:sz w:val="20"/>
              </w:rPr>
              <w:t>cautiously adv.</w:t>
            </w:r>
            <w:r>
              <w:rPr>
                <w:color w:val="000000" w:themeColor="text1"/>
                <w:kern w:val="0"/>
                <w:sz w:val="20"/>
              </w:rPr>
              <w:t>小心地</w:t>
            </w:r>
          </w:p>
        </w:tc>
        <w:tc>
          <w:tcPr>
            <w:tcW w:w="4050" w:type="dxa"/>
          </w:tcPr>
          <w:p w14:paraId="1C8EEBEC" w14:textId="77777777" w:rsidR="00D84914" w:rsidRDefault="00D84914">
            <w:pPr>
              <w:rPr>
                <w:color w:val="000000" w:themeColor="text1"/>
                <w:kern w:val="0"/>
                <w:sz w:val="20"/>
              </w:rPr>
            </w:pPr>
          </w:p>
        </w:tc>
      </w:tr>
    </w:tbl>
    <w:p w14:paraId="6239BFA0" w14:textId="77777777" w:rsidR="00D84914" w:rsidRDefault="00D84914">
      <w:pPr>
        <w:rPr>
          <w:rFonts w:ascii="Times New Roman" w:eastAsia="宋体" w:hAnsi="Times New Roman" w:cs="Times New Roman"/>
          <w:color w:val="000000" w:themeColor="text1"/>
        </w:rPr>
      </w:pPr>
    </w:p>
    <w:p w14:paraId="5C7940A1"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第三段</w:t>
      </w:r>
    </w:p>
    <w:tbl>
      <w:tblPr>
        <w:tblStyle w:val="ab"/>
        <w:tblW w:w="0" w:type="auto"/>
        <w:tblInd w:w="-5" w:type="dxa"/>
        <w:tblLook w:val="04A0" w:firstRow="1" w:lastRow="0" w:firstColumn="1" w:lastColumn="0" w:noHBand="0" w:noVBand="1"/>
      </w:tblPr>
      <w:tblGrid>
        <w:gridCol w:w="4246"/>
        <w:gridCol w:w="4049"/>
      </w:tblGrid>
      <w:tr w:rsidR="00D84914" w14:paraId="6285B094" w14:textId="77777777">
        <w:tc>
          <w:tcPr>
            <w:tcW w:w="4246" w:type="dxa"/>
          </w:tcPr>
          <w:p w14:paraId="32B142B8" w14:textId="77777777" w:rsidR="00D84914" w:rsidRDefault="00000000">
            <w:pPr>
              <w:rPr>
                <w:color w:val="000000" w:themeColor="text1"/>
                <w:kern w:val="0"/>
                <w:sz w:val="20"/>
              </w:rPr>
            </w:pPr>
            <w:r>
              <w:rPr>
                <w:color w:val="000000" w:themeColor="text1"/>
                <w:kern w:val="0"/>
                <w:sz w:val="20"/>
              </w:rPr>
              <w:t>drought n.</w:t>
            </w:r>
            <w:r>
              <w:rPr>
                <w:color w:val="000000" w:themeColor="text1"/>
                <w:kern w:val="0"/>
                <w:sz w:val="20"/>
              </w:rPr>
              <w:t>干旱</w:t>
            </w:r>
          </w:p>
        </w:tc>
        <w:tc>
          <w:tcPr>
            <w:tcW w:w="4049" w:type="dxa"/>
          </w:tcPr>
          <w:p w14:paraId="55596BB4" w14:textId="77777777" w:rsidR="00D84914" w:rsidRDefault="00000000">
            <w:pPr>
              <w:rPr>
                <w:color w:val="000000" w:themeColor="text1"/>
                <w:kern w:val="0"/>
                <w:sz w:val="20"/>
              </w:rPr>
            </w:pPr>
            <w:r>
              <w:rPr>
                <w:color w:val="000000" w:themeColor="text1"/>
                <w:kern w:val="0"/>
                <w:sz w:val="20"/>
              </w:rPr>
              <w:t>episode n.</w:t>
            </w:r>
            <w:r>
              <w:rPr>
                <w:color w:val="000000" w:themeColor="text1"/>
                <w:kern w:val="0"/>
                <w:sz w:val="20"/>
              </w:rPr>
              <w:t>一个事件；一段经历</w:t>
            </w:r>
          </w:p>
        </w:tc>
      </w:tr>
    </w:tbl>
    <w:p w14:paraId="3DD415F3" w14:textId="77777777" w:rsidR="00D84914" w:rsidRDefault="00D84914">
      <w:pPr>
        <w:rPr>
          <w:rFonts w:ascii="Times New Roman" w:eastAsia="宋体" w:hAnsi="Times New Roman" w:cs="Times New Roman"/>
          <w:color w:val="000000" w:themeColor="text1"/>
        </w:rPr>
      </w:pPr>
    </w:p>
    <w:p w14:paraId="0C5AF29B"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第四段</w:t>
      </w:r>
    </w:p>
    <w:tbl>
      <w:tblPr>
        <w:tblStyle w:val="ab"/>
        <w:tblW w:w="0" w:type="auto"/>
        <w:tblInd w:w="-5" w:type="dxa"/>
        <w:tblLook w:val="04A0" w:firstRow="1" w:lastRow="0" w:firstColumn="1" w:lastColumn="0" w:noHBand="0" w:noVBand="1"/>
      </w:tblPr>
      <w:tblGrid>
        <w:gridCol w:w="4245"/>
        <w:gridCol w:w="4050"/>
      </w:tblGrid>
      <w:tr w:rsidR="00D84914" w14:paraId="285589B0" w14:textId="77777777">
        <w:tc>
          <w:tcPr>
            <w:tcW w:w="4245" w:type="dxa"/>
          </w:tcPr>
          <w:p w14:paraId="1819EA4B" w14:textId="77777777" w:rsidR="00D84914" w:rsidRDefault="00000000">
            <w:pPr>
              <w:rPr>
                <w:color w:val="000000" w:themeColor="text1"/>
                <w:kern w:val="0"/>
                <w:sz w:val="20"/>
              </w:rPr>
            </w:pPr>
            <w:r>
              <w:rPr>
                <w:color w:val="000000" w:themeColor="text1"/>
                <w:kern w:val="0"/>
                <w:sz w:val="20"/>
              </w:rPr>
              <w:t>elevate adj.</w:t>
            </w:r>
            <w:r>
              <w:rPr>
                <w:color w:val="000000" w:themeColor="text1"/>
                <w:kern w:val="0"/>
                <w:sz w:val="20"/>
              </w:rPr>
              <w:t>高的</w:t>
            </w:r>
          </w:p>
        </w:tc>
        <w:tc>
          <w:tcPr>
            <w:tcW w:w="4050" w:type="dxa"/>
          </w:tcPr>
          <w:p w14:paraId="353E0BC0" w14:textId="77777777" w:rsidR="00D84914" w:rsidRDefault="00000000">
            <w:pPr>
              <w:rPr>
                <w:color w:val="000000" w:themeColor="text1"/>
                <w:kern w:val="0"/>
                <w:sz w:val="20"/>
              </w:rPr>
            </w:pPr>
            <w:r>
              <w:rPr>
                <w:color w:val="000000" w:themeColor="text1"/>
                <w:kern w:val="0"/>
                <w:sz w:val="20"/>
              </w:rPr>
              <w:t>considerably adv.</w:t>
            </w:r>
            <w:r>
              <w:rPr>
                <w:color w:val="000000" w:themeColor="text1"/>
                <w:kern w:val="0"/>
                <w:sz w:val="20"/>
              </w:rPr>
              <w:t>相当地</w:t>
            </w:r>
          </w:p>
        </w:tc>
      </w:tr>
      <w:tr w:rsidR="00D84914" w14:paraId="3608E421" w14:textId="77777777">
        <w:tc>
          <w:tcPr>
            <w:tcW w:w="4245" w:type="dxa"/>
          </w:tcPr>
          <w:p w14:paraId="748FDC9B" w14:textId="77777777" w:rsidR="00D84914" w:rsidRDefault="00000000">
            <w:pPr>
              <w:rPr>
                <w:color w:val="000000" w:themeColor="text1"/>
                <w:kern w:val="0"/>
                <w:sz w:val="20"/>
              </w:rPr>
            </w:pPr>
            <w:r>
              <w:rPr>
                <w:color w:val="000000" w:themeColor="text1"/>
                <w:kern w:val="0"/>
                <w:sz w:val="20"/>
              </w:rPr>
              <w:t xml:space="preserve">in terms of </w:t>
            </w:r>
            <w:r>
              <w:rPr>
                <w:color w:val="000000" w:themeColor="text1"/>
                <w:kern w:val="0"/>
                <w:sz w:val="20"/>
              </w:rPr>
              <w:t>就</w:t>
            </w:r>
            <w:r>
              <w:rPr>
                <w:color w:val="000000" w:themeColor="text1"/>
                <w:kern w:val="0"/>
                <w:sz w:val="20"/>
              </w:rPr>
              <w:t>..</w:t>
            </w:r>
            <w:r>
              <w:rPr>
                <w:color w:val="000000" w:themeColor="text1"/>
                <w:kern w:val="0"/>
                <w:sz w:val="20"/>
              </w:rPr>
              <w:t>而言</w:t>
            </w:r>
          </w:p>
        </w:tc>
        <w:tc>
          <w:tcPr>
            <w:tcW w:w="4050" w:type="dxa"/>
          </w:tcPr>
          <w:p w14:paraId="4E0F24F0" w14:textId="77777777" w:rsidR="00D84914" w:rsidRDefault="00000000">
            <w:pPr>
              <w:rPr>
                <w:color w:val="000000" w:themeColor="text1"/>
                <w:kern w:val="0"/>
                <w:sz w:val="20"/>
              </w:rPr>
            </w:pPr>
            <w:r>
              <w:rPr>
                <w:color w:val="000000" w:themeColor="text1"/>
                <w:kern w:val="0"/>
                <w:sz w:val="20"/>
              </w:rPr>
              <w:t>vulnerable adj.</w:t>
            </w:r>
            <w:r>
              <w:rPr>
                <w:color w:val="000000" w:themeColor="text1"/>
                <w:kern w:val="0"/>
                <w:sz w:val="20"/>
              </w:rPr>
              <w:t>脆弱的</w:t>
            </w:r>
          </w:p>
        </w:tc>
      </w:tr>
      <w:tr w:rsidR="00D84914" w14:paraId="48786A4E" w14:textId="77777777">
        <w:tc>
          <w:tcPr>
            <w:tcW w:w="4245" w:type="dxa"/>
          </w:tcPr>
          <w:p w14:paraId="0E2490C5" w14:textId="77777777" w:rsidR="00D84914" w:rsidRDefault="00000000">
            <w:pPr>
              <w:rPr>
                <w:color w:val="000000" w:themeColor="text1"/>
                <w:kern w:val="0"/>
                <w:sz w:val="20"/>
              </w:rPr>
            </w:pPr>
            <w:r>
              <w:rPr>
                <w:color w:val="000000" w:themeColor="text1"/>
                <w:kern w:val="0"/>
                <w:sz w:val="20"/>
              </w:rPr>
              <w:t>shelter v.</w:t>
            </w:r>
            <w:r>
              <w:rPr>
                <w:color w:val="000000" w:themeColor="text1"/>
                <w:kern w:val="0"/>
                <w:sz w:val="20"/>
              </w:rPr>
              <w:t>遮蔽</w:t>
            </w:r>
          </w:p>
        </w:tc>
        <w:tc>
          <w:tcPr>
            <w:tcW w:w="4050" w:type="dxa"/>
          </w:tcPr>
          <w:p w14:paraId="2BD293AF" w14:textId="77777777" w:rsidR="00D84914" w:rsidRDefault="00000000">
            <w:pPr>
              <w:rPr>
                <w:color w:val="000000" w:themeColor="text1"/>
                <w:kern w:val="0"/>
                <w:sz w:val="20"/>
              </w:rPr>
            </w:pPr>
            <w:r>
              <w:rPr>
                <w:color w:val="000000" w:themeColor="text1"/>
                <w:kern w:val="0"/>
                <w:sz w:val="20"/>
              </w:rPr>
              <w:t>enzyme n.</w:t>
            </w:r>
            <w:r>
              <w:rPr>
                <w:color w:val="000000" w:themeColor="text1"/>
                <w:kern w:val="0"/>
                <w:sz w:val="20"/>
              </w:rPr>
              <w:t>生物酶</w:t>
            </w:r>
          </w:p>
        </w:tc>
      </w:tr>
      <w:tr w:rsidR="00D84914" w14:paraId="78711413" w14:textId="77777777">
        <w:tc>
          <w:tcPr>
            <w:tcW w:w="4245" w:type="dxa"/>
          </w:tcPr>
          <w:p w14:paraId="4E9301FC" w14:textId="77777777" w:rsidR="00D84914" w:rsidRDefault="00000000">
            <w:pPr>
              <w:rPr>
                <w:color w:val="000000" w:themeColor="text1"/>
                <w:kern w:val="0"/>
                <w:sz w:val="20"/>
              </w:rPr>
            </w:pPr>
            <w:r>
              <w:rPr>
                <w:color w:val="000000" w:themeColor="text1"/>
                <w:kern w:val="0"/>
                <w:sz w:val="20"/>
              </w:rPr>
              <w:t>facilitate v.</w:t>
            </w:r>
            <w:r>
              <w:rPr>
                <w:color w:val="000000" w:themeColor="text1"/>
                <w:kern w:val="0"/>
                <w:sz w:val="20"/>
              </w:rPr>
              <w:t>促进</w:t>
            </w:r>
          </w:p>
        </w:tc>
        <w:tc>
          <w:tcPr>
            <w:tcW w:w="4050" w:type="dxa"/>
          </w:tcPr>
          <w:p w14:paraId="78BFFD9B" w14:textId="77777777" w:rsidR="00D84914" w:rsidRDefault="00000000">
            <w:pPr>
              <w:rPr>
                <w:color w:val="000000" w:themeColor="text1"/>
                <w:kern w:val="0"/>
                <w:sz w:val="20"/>
              </w:rPr>
            </w:pPr>
            <w:r>
              <w:rPr>
                <w:color w:val="000000" w:themeColor="text1"/>
                <w:kern w:val="0"/>
                <w:sz w:val="20"/>
              </w:rPr>
              <w:t>metabolism n.</w:t>
            </w:r>
            <w:r>
              <w:rPr>
                <w:color w:val="000000" w:themeColor="text1"/>
                <w:kern w:val="0"/>
                <w:sz w:val="20"/>
              </w:rPr>
              <w:t>新陈代谢</w:t>
            </w:r>
          </w:p>
        </w:tc>
      </w:tr>
      <w:tr w:rsidR="00D84914" w14:paraId="43FB0526" w14:textId="77777777">
        <w:tc>
          <w:tcPr>
            <w:tcW w:w="4245" w:type="dxa"/>
          </w:tcPr>
          <w:p w14:paraId="251C04FB" w14:textId="77777777" w:rsidR="00D84914" w:rsidRDefault="00000000">
            <w:pPr>
              <w:rPr>
                <w:color w:val="000000" w:themeColor="text1"/>
                <w:kern w:val="0"/>
                <w:sz w:val="20"/>
              </w:rPr>
            </w:pPr>
            <w:r>
              <w:rPr>
                <w:color w:val="000000" w:themeColor="text1"/>
                <w:kern w:val="0"/>
                <w:sz w:val="20"/>
              </w:rPr>
              <w:t>defined adj.</w:t>
            </w:r>
            <w:r>
              <w:rPr>
                <w:color w:val="000000" w:themeColor="text1"/>
                <w:kern w:val="0"/>
                <w:sz w:val="20"/>
              </w:rPr>
              <w:t>明确的</w:t>
            </w:r>
          </w:p>
        </w:tc>
        <w:tc>
          <w:tcPr>
            <w:tcW w:w="4050" w:type="dxa"/>
          </w:tcPr>
          <w:p w14:paraId="3EF7D033" w14:textId="77777777" w:rsidR="00D84914" w:rsidRDefault="00000000">
            <w:pPr>
              <w:rPr>
                <w:color w:val="000000" w:themeColor="text1"/>
                <w:kern w:val="0"/>
                <w:sz w:val="20"/>
              </w:rPr>
            </w:pPr>
            <w:r>
              <w:rPr>
                <w:color w:val="000000" w:themeColor="text1"/>
                <w:kern w:val="0"/>
                <w:sz w:val="20"/>
              </w:rPr>
              <w:t>peak n.</w:t>
            </w:r>
            <w:r>
              <w:rPr>
                <w:color w:val="000000" w:themeColor="text1"/>
                <w:kern w:val="0"/>
                <w:sz w:val="20"/>
              </w:rPr>
              <w:t>顶点；巅峰</w:t>
            </w:r>
          </w:p>
        </w:tc>
      </w:tr>
      <w:tr w:rsidR="00D84914" w14:paraId="771D6A7E" w14:textId="77777777">
        <w:tc>
          <w:tcPr>
            <w:tcW w:w="4245" w:type="dxa"/>
          </w:tcPr>
          <w:p w14:paraId="10016DBB" w14:textId="77777777" w:rsidR="00D84914" w:rsidRDefault="00000000">
            <w:pPr>
              <w:rPr>
                <w:color w:val="000000" w:themeColor="text1"/>
                <w:kern w:val="0"/>
                <w:sz w:val="20"/>
              </w:rPr>
            </w:pPr>
            <w:r>
              <w:rPr>
                <w:color w:val="000000" w:themeColor="text1"/>
                <w:kern w:val="0"/>
                <w:sz w:val="20"/>
              </w:rPr>
              <w:t>pollinate v.</w:t>
            </w:r>
            <w:r>
              <w:rPr>
                <w:color w:val="000000" w:themeColor="text1"/>
                <w:kern w:val="0"/>
                <w:sz w:val="20"/>
              </w:rPr>
              <w:t>授粉</w:t>
            </w:r>
          </w:p>
        </w:tc>
        <w:tc>
          <w:tcPr>
            <w:tcW w:w="4050" w:type="dxa"/>
          </w:tcPr>
          <w:p w14:paraId="21DB5A21" w14:textId="77777777" w:rsidR="00D84914" w:rsidRDefault="00000000">
            <w:pPr>
              <w:rPr>
                <w:color w:val="000000" w:themeColor="text1"/>
                <w:kern w:val="0"/>
                <w:sz w:val="20"/>
              </w:rPr>
            </w:pPr>
            <w:r>
              <w:rPr>
                <w:color w:val="000000" w:themeColor="text1"/>
                <w:kern w:val="0"/>
                <w:sz w:val="20"/>
              </w:rPr>
              <w:t>presence n.</w:t>
            </w:r>
            <w:r>
              <w:rPr>
                <w:color w:val="000000" w:themeColor="text1"/>
                <w:kern w:val="0"/>
                <w:sz w:val="20"/>
              </w:rPr>
              <w:t>存在</w:t>
            </w:r>
          </w:p>
        </w:tc>
      </w:tr>
      <w:tr w:rsidR="00D84914" w14:paraId="06E17C6E" w14:textId="77777777">
        <w:tc>
          <w:tcPr>
            <w:tcW w:w="4245" w:type="dxa"/>
          </w:tcPr>
          <w:p w14:paraId="3E8B610E" w14:textId="77777777" w:rsidR="00D84914" w:rsidRDefault="00000000">
            <w:pPr>
              <w:rPr>
                <w:color w:val="000000" w:themeColor="text1"/>
                <w:kern w:val="0"/>
                <w:sz w:val="20"/>
              </w:rPr>
            </w:pPr>
            <w:r>
              <w:rPr>
                <w:color w:val="000000" w:themeColor="text1"/>
                <w:kern w:val="0"/>
                <w:sz w:val="20"/>
              </w:rPr>
              <w:t>pollen n.</w:t>
            </w:r>
            <w:r>
              <w:rPr>
                <w:color w:val="000000" w:themeColor="text1"/>
                <w:kern w:val="0"/>
                <w:sz w:val="20"/>
              </w:rPr>
              <w:t>花粉</w:t>
            </w:r>
          </w:p>
        </w:tc>
        <w:tc>
          <w:tcPr>
            <w:tcW w:w="4050" w:type="dxa"/>
          </w:tcPr>
          <w:p w14:paraId="0417248A" w14:textId="77777777" w:rsidR="00D84914" w:rsidRDefault="00000000">
            <w:pPr>
              <w:rPr>
                <w:color w:val="000000" w:themeColor="text1"/>
                <w:kern w:val="0"/>
                <w:sz w:val="20"/>
              </w:rPr>
            </w:pPr>
            <w:r>
              <w:rPr>
                <w:color w:val="000000" w:themeColor="text1"/>
                <w:kern w:val="0"/>
                <w:sz w:val="20"/>
              </w:rPr>
              <w:t>transfer n.</w:t>
            </w:r>
            <w:r>
              <w:rPr>
                <w:color w:val="000000" w:themeColor="text1"/>
                <w:kern w:val="0"/>
                <w:sz w:val="20"/>
              </w:rPr>
              <w:t>转移</w:t>
            </w:r>
          </w:p>
        </w:tc>
      </w:tr>
    </w:tbl>
    <w:p w14:paraId="136F4794" w14:textId="77777777" w:rsidR="00D84914" w:rsidRDefault="00D84914">
      <w:pPr>
        <w:rPr>
          <w:rFonts w:ascii="Times New Roman" w:eastAsia="宋体" w:hAnsi="Times New Roman" w:cs="Times New Roman"/>
          <w:color w:val="000000" w:themeColor="text1"/>
        </w:rPr>
      </w:pPr>
    </w:p>
    <w:p w14:paraId="2F19B469" w14:textId="77777777" w:rsidR="00D84914" w:rsidRDefault="00000000">
      <w:pPr>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第五段</w:t>
      </w:r>
    </w:p>
    <w:tbl>
      <w:tblPr>
        <w:tblStyle w:val="ab"/>
        <w:tblW w:w="0" w:type="auto"/>
        <w:tblInd w:w="-5" w:type="dxa"/>
        <w:tblLook w:val="04A0" w:firstRow="1" w:lastRow="0" w:firstColumn="1" w:lastColumn="0" w:noHBand="0" w:noVBand="1"/>
      </w:tblPr>
      <w:tblGrid>
        <w:gridCol w:w="4246"/>
        <w:gridCol w:w="4049"/>
      </w:tblGrid>
      <w:tr w:rsidR="00D84914" w14:paraId="16D62EEA" w14:textId="77777777">
        <w:tc>
          <w:tcPr>
            <w:tcW w:w="4246" w:type="dxa"/>
          </w:tcPr>
          <w:p w14:paraId="082AEA1A" w14:textId="77777777" w:rsidR="00D84914" w:rsidRDefault="00000000">
            <w:pPr>
              <w:rPr>
                <w:color w:val="000000" w:themeColor="text1"/>
                <w:kern w:val="0"/>
                <w:sz w:val="20"/>
              </w:rPr>
            </w:pPr>
            <w:r>
              <w:rPr>
                <w:color w:val="000000" w:themeColor="text1"/>
                <w:kern w:val="0"/>
                <w:sz w:val="20"/>
              </w:rPr>
              <w:t>fleck n.</w:t>
            </w:r>
            <w:r>
              <w:rPr>
                <w:color w:val="000000" w:themeColor="text1"/>
                <w:kern w:val="0"/>
                <w:sz w:val="20"/>
              </w:rPr>
              <w:t>光斑</w:t>
            </w:r>
          </w:p>
        </w:tc>
        <w:tc>
          <w:tcPr>
            <w:tcW w:w="4049" w:type="dxa"/>
          </w:tcPr>
          <w:p w14:paraId="7163A5A2" w14:textId="77777777" w:rsidR="00D84914" w:rsidRDefault="00000000">
            <w:pPr>
              <w:rPr>
                <w:color w:val="000000" w:themeColor="text1"/>
                <w:kern w:val="0"/>
                <w:sz w:val="20"/>
              </w:rPr>
            </w:pPr>
            <w:r>
              <w:rPr>
                <w:color w:val="000000" w:themeColor="text1"/>
                <w:kern w:val="0"/>
                <w:sz w:val="20"/>
              </w:rPr>
              <w:t>shed v.</w:t>
            </w:r>
            <w:r>
              <w:rPr>
                <w:color w:val="000000" w:themeColor="text1"/>
                <w:kern w:val="0"/>
                <w:sz w:val="20"/>
              </w:rPr>
              <w:t>脱落</w:t>
            </w:r>
          </w:p>
        </w:tc>
      </w:tr>
    </w:tbl>
    <w:p w14:paraId="31D2929D" w14:textId="77777777" w:rsidR="00D84914" w:rsidRDefault="00D84914">
      <w:pPr>
        <w:rPr>
          <w:rFonts w:ascii="Times New Roman" w:eastAsia="宋体" w:hAnsi="Times New Roman" w:cs="Times New Roman"/>
        </w:rPr>
      </w:pPr>
    </w:p>
    <w:p w14:paraId="764F4F13" w14:textId="77777777" w:rsidR="00D84914" w:rsidRDefault="00000000">
      <w:pPr>
        <w:pStyle w:val="2"/>
        <w:rPr>
          <w:rFonts w:ascii="Times New Roman" w:eastAsia="宋体" w:hAnsi="Times New Roman"/>
        </w:rPr>
      </w:pPr>
      <w:bookmarkStart w:id="247" w:name="_Toc89272682"/>
      <w:r>
        <w:rPr>
          <w:rFonts w:ascii="Times New Roman" w:eastAsia="宋体" w:hAnsi="Times New Roman" w:hint="eastAsia"/>
        </w:rPr>
        <w:t>词汇测试</w:t>
      </w:r>
      <w:bookmarkEnd w:id="247"/>
    </w:p>
    <w:p w14:paraId="5B997506"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1</w:t>
      </w:r>
    </w:p>
    <w:p w14:paraId="292B6164"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Phenology is the timing of growth and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activity within a year, and it can vary greatly among plant species, populations, and even individuals. In temperate forests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by moderate temperatures), many forest-floor plants expand their leaves and flower before the trees that form the forest's upper layer (the canopy) begin leaf expansion. The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is that these plants do most of their g</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reproducing in temperatures that are far colder than those experienced by the canopy trees during the same life stages. Many studies have shown that this timing is actually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the forest-floor plants. Once the leaves of the trees fill in the open spaces, very little sunlight sometimes as little as 1 percent-gets through to the forest floor. Thus, the forest-floor plants' growth and reproduction would be even more l</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by light availability than they are by cool temperatures.</w:t>
      </w:r>
    </w:p>
    <w:p w14:paraId="0043F6A0" w14:textId="77777777" w:rsidR="00D84914" w:rsidRDefault="00D84914">
      <w:pPr>
        <w:spacing w:line="360" w:lineRule="auto"/>
        <w:rPr>
          <w:rFonts w:ascii="Times New Roman" w:eastAsia="宋体" w:hAnsi="Times New Roman" w:cs="Times New Roman"/>
          <w:b/>
          <w:bCs/>
          <w:szCs w:val="21"/>
        </w:rPr>
      </w:pPr>
    </w:p>
    <w:p w14:paraId="4A58FB91"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2</w:t>
      </w:r>
    </w:p>
    <w:p w14:paraId="52B7C04B"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In most temperate species, it appears that temperature and photoperiod (day length) are the main factors determining plant </w:t>
      </w:r>
      <w:proofErr w:type="spellStart"/>
      <w:r>
        <w:rPr>
          <w:rFonts w:ascii="Times New Roman" w:eastAsia="宋体" w:hAnsi="Times New Roman" w:cs="Times New Roman"/>
          <w:szCs w:val="21"/>
        </w:rPr>
        <w:t>phenologies</w:t>
      </w:r>
      <w:proofErr w:type="spellEnd"/>
      <w:r>
        <w:rPr>
          <w:rFonts w:ascii="Times New Roman" w:eastAsia="宋体" w:hAnsi="Times New Roman" w:cs="Times New Roman"/>
          <w:szCs w:val="21"/>
        </w:rPr>
        <w:t>. It is important to realize that temperature plays its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a particular way. It is generally the sum of temperatures experienced over some period of time and not the temperatures on a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day that determines the timing of leaf expansion. In cold years, then, leaf expansion is delayed. Plants, like other organisms, often use </w:t>
      </w:r>
      <w:r>
        <w:rPr>
          <w:rFonts w:ascii="Times New Roman" w:eastAsia="宋体" w:hAnsi="Times New Roman" w:cs="Times New Roman"/>
          <w:szCs w:val="21"/>
        </w:rPr>
        <w:lastRenderedPageBreak/>
        <w:t>photoperiod as a reliable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of the average temperature. If they relied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temperature, a warm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in midwinter would typically cause many plants to expand their leaves. By using temperature as a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plants can respond to an early spring by expanding their leaves early, but because they also use photoperiod as a cue, this response is limited. These plants, in other words, respond to environmental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but they do so cautiously.</w:t>
      </w:r>
    </w:p>
    <w:p w14:paraId="6E58E492" w14:textId="77777777" w:rsidR="00D84914" w:rsidRDefault="00D84914">
      <w:pPr>
        <w:spacing w:line="360" w:lineRule="auto"/>
        <w:rPr>
          <w:rFonts w:ascii="Times New Roman" w:eastAsia="宋体" w:hAnsi="Times New Roman" w:cs="Times New Roman"/>
          <w:szCs w:val="21"/>
        </w:rPr>
      </w:pPr>
    </w:p>
    <w:p w14:paraId="6345A162" w14:textId="77777777" w:rsidR="00D84914" w:rsidRDefault="00D84914">
      <w:pPr>
        <w:spacing w:line="360" w:lineRule="auto"/>
        <w:rPr>
          <w:rFonts w:ascii="Times New Roman" w:eastAsia="宋体" w:hAnsi="Times New Roman" w:cs="Times New Roman"/>
          <w:szCs w:val="21"/>
        </w:rPr>
      </w:pPr>
    </w:p>
    <w:p w14:paraId="014D1F9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3</w:t>
      </w:r>
    </w:p>
    <w:p w14:paraId="06C2C346"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As the example of temperate forest-floor plants suggests, there are at least two main types of factors that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on plant </w:t>
      </w:r>
      <w:proofErr w:type="spellStart"/>
      <w:r>
        <w:rPr>
          <w:rFonts w:ascii="Times New Roman" w:eastAsia="宋体" w:hAnsi="Times New Roman" w:cs="Times New Roman"/>
          <w:szCs w:val="21"/>
        </w:rPr>
        <w:t>phenologies</w:t>
      </w:r>
      <w:proofErr w:type="spellEnd"/>
      <w:r>
        <w:rPr>
          <w:rFonts w:ascii="Times New Roman" w:eastAsia="宋体" w:hAnsi="Times New Roman" w:cs="Times New Roman"/>
          <w:szCs w:val="21"/>
        </w:rPr>
        <w:t>: non-biological factors limiting growth-such as the timing of killing frosts (frosts cold enough to kill plants) or seasonal d</w:t>
      </w:r>
      <w:bookmarkStart w:id="248" w:name="OLE_LINK39"/>
      <w:r>
        <w:rPr>
          <w:rFonts w:ascii="Times New Roman" w:eastAsia="宋体" w:hAnsi="Times New Roman" w:cs="Times New Roman"/>
          <w:color w:val="000000" w:themeColor="text1"/>
          <w:szCs w:val="21"/>
        </w:rPr>
        <w:t>______________</w:t>
      </w:r>
      <w:bookmarkEnd w:id="248"/>
      <w:r>
        <w:rPr>
          <w:rFonts w:ascii="Times New Roman" w:eastAsia="宋体" w:hAnsi="Times New Roman" w:cs="Times New Roman"/>
          <w:szCs w:val="21"/>
        </w:rPr>
        <w:t>-often determine the beginning or end of growth episodes (or both), but biological factors-in particular, competition for light or water-are also quite important for many species.</w:t>
      </w:r>
    </w:p>
    <w:p w14:paraId="78CA03DB" w14:textId="77777777" w:rsidR="00D84914" w:rsidRDefault="00D84914">
      <w:pPr>
        <w:spacing w:line="360" w:lineRule="auto"/>
        <w:rPr>
          <w:rFonts w:ascii="Times New Roman" w:eastAsia="宋体" w:hAnsi="Times New Roman" w:cs="Times New Roman"/>
          <w:szCs w:val="21"/>
        </w:rPr>
      </w:pPr>
    </w:p>
    <w:p w14:paraId="7902F36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4</w:t>
      </w:r>
    </w:p>
    <w:p w14:paraId="0141F020"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This observation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 interesting question: why do the canopy trees in temperate forests wait so long before expanding their leaves? Why don't they use the early spring to add to their growth, as the forest-floor plants do? There are a number of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forces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timing of leaf expansion. First, the canopy is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Temperatures in the treetops can be considerably colder than those at ground level. Thus, leaf expansion for trees occurs later on the calendar, but it may not really be much later in terms of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temperature. Second, late frosts are a common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Leaves on trees are much more v</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to frost damage than are those on forest-floor plants, because the latter are partly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by the trees and because the ground-level temperatures are higher. Third, all enzymes (substances that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chemical reactions) used for plants metabolism have different defined temperature ranges over which they can operate, and they are most </w:t>
      </w:r>
      <w:proofErr w:type="spellStart"/>
      <w:r>
        <w:rPr>
          <w:rFonts w:ascii="Times New Roman" w:eastAsia="宋体" w:hAnsi="Times New Roman" w:cs="Times New Roman"/>
          <w:szCs w:val="21"/>
        </w:rPr>
        <w:t>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at</w:t>
      </w:r>
      <w:proofErr w:type="spellEnd"/>
      <w:r>
        <w:rPr>
          <w:rFonts w:ascii="Times New Roman" w:eastAsia="宋体" w:hAnsi="Times New Roman" w:cs="Times New Roman"/>
          <w:szCs w:val="21"/>
        </w:rPr>
        <w:t xml:space="preserve"> particular temperatures. Enzymes adapted for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functioning at warm temperatures are unlikely to be efficient in the early spring; it is possible that earlier leaf expansion might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 total year's growth of the trees, </w:t>
      </w:r>
      <w:r>
        <w:rPr>
          <w:rFonts w:ascii="Times New Roman" w:eastAsia="宋体" w:hAnsi="Times New Roman" w:cs="Times New Roman"/>
          <w:szCs w:val="21"/>
        </w:rPr>
        <w:lastRenderedPageBreak/>
        <w:t>not increase it. Finally, many temperate-zone trees are wind-pollinated, and pollination in most of these species occurs while the trees are leafless. The presence of leaves earlier in the season would be likely to limit pollen t</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w:t>
      </w:r>
    </w:p>
    <w:p w14:paraId="59A5A668" w14:textId="77777777" w:rsidR="00D84914" w:rsidRDefault="00D84914">
      <w:pPr>
        <w:spacing w:line="360" w:lineRule="auto"/>
        <w:rPr>
          <w:rFonts w:ascii="Times New Roman" w:eastAsia="宋体" w:hAnsi="Times New Roman" w:cs="Times New Roman"/>
          <w:szCs w:val="21"/>
        </w:rPr>
      </w:pPr>
    </w:p>
    <w:p w14:paraId="42EDD91F"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b/>
          <w:bCs/>
          <w:szCs w:val="21"/>
        </w:rPr>
        <w:t>Paragraph 5</w:t>
      </w:r>
    </w:p>
    <w:p w14:paraId="39AF4A70" w14:textId="77777777" w:rsidR="00D84914" w:rsidRDefault="00000000">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The </w:t>
      </w:r>
      <w:proofErr w:type="spellStart"/>
      <w:r>
        <w:rPr>
          <w:rFonts w:ascii="Times New Roman" w:eastAsia="宋体" w:hAnsi="Times New Roman" w:cs="Times New Roman"/>
          <w:szCs w:val="21"/>
        </w:rPr>
        <w:t>phenologies</w:t>
      </w:r>
      <w:proofErr w:type="spellEnd"/>
      <w:r>
        <w:rPr>
          <w:rFonts w:ascii="Times New Roman" w:eastAsia="宋体" w:hAnsi="Times New Roman" w:cs="Times New Roman"/>
          <w:szCs w:val="21"/>
        </w:rPr>
        <w:t xml:space="preserve"> of temperate forest-floor plants are actually more complex than we have implied so far. Most of the plants in northeastern North America have </w:t>
      </w:r>
      <w:proofErr w:type="spellStart"/>
      <w:r>
        <w:rPr>
          <w:rFonts w:ascii="Times New Roman" w:eastAsia="宋体" w:hAnsi="Times New Roman" w:cs="Times New Roman"/>
          <w:szCs w:val="21"/>
        </w:rPr>
        <w:t>phenologies</w:t>
      </w:r>
      <w:proofErr w:type="spellEnd"/>
      <w:r>
        <w:rPr>
          <w:rFonts w:ascii="Times New Roman" w:eastAsia="宋体" w:hAnsi="Times New Roman" w:cs="Times New Roman"/>
          <w:szCs w:val="21"/>
        </w:rPr>
        <w:t xml:space="preserve"> like those described here, but there are others that are able to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and use light at other times. Some species can use light flecks on the forest floor to grow during the summer months. Still others use the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light available in autumn, when some canopy species have begun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rPr>
        <w:t xml:space="preserve"> their leaves</w:t>
      </w:r>
    </w:p>
    <w:p w14:paraId="14C76BCE" w14:textId="77777777" w:rsidR="00D84914" w:rsidRDefault="00D84914">
      <w:pPr>
        <w:spacing w:line="360" w:lineRule="auto"/>
        <w:rPr>
          <w:rFonts w:ascii="Times New Roman" w:eastAsia="宋体" w:hAnsi="Times New Roman" w:cs="Times New Roman"/>
          <w:szCs w:val="21"/>
        </w:rPr>
      </w:pPr>
    </w:p>
    <w:p w14:paraId="417F6B65" w14:textId="77777777" w:rsidR="00D84914" w:rsidRDefault="00000000">
      <w:pPr>
        <w:pStyle w:val="2"/>
        <w:rPr>
          <w:rFonts w:ascii="Times New Roman" w:eastAsia="宋体" w:hAnsi="Times New Roman"/>
        </w:rPr>
      </w:pPr>
      <w:bookmarkStart w:id="249" w:name="_Toc89272683"/>
      <w:r>
        <w:rPr>
          <w:rFonts w:ascii="Times New Roman" w:eastAsia="宋体" w:hAnsi="Times New Roman"/>
        </w:rPr>
        <w:t>长难句</w:t>
      </w:r>
      <w:r>
        <w:rPr>
          <w:rFonts w:ascii="Times New Roman" w:eastAsia="宋体" w:hAnsi="Times New Roman" w:hint="eastAsia"/>
        </w:rPr>
        <w:t>练习</w:t>
      </w:r>
      <w:bookmarkEnd w:id="249"/>
    </w:p>
    <w:p w14:paraId="5047C5F3" w14:textId="77777777" w:rsidR="00D84914" w:rsidRDefault="00000000">
      <w:pPr>
        <w:pStyle w:val="af0"/>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The consequence is that these plants do most of their growing and reproducing in temperatures that are far colder than those experienced by the canopy trees during the same life stages.</w:t>
      </w:r>
    </w:p>
    <w:p w14:paraId="6C81E752"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4E943225" w14:textId="77777777" w:rsidR="00D84914" w:rsidRDefault="00D84914">
      <w:pPr>
        <w:pStyle w:val="af0"/>
        <w:spacing w:line="360" w:lineRule="auto"/>
        <w:ind w:left="360" w:firstLineChars="0" w:firstLine="0"/>
        <w:rPr>
          <w:rFonts w:ascii="Times New Roman" w:eastAsia="宋体" w:hAnsi="Times New Roman" w:cs="Times New Roman"/>
          <w:szCs w:val="21"/>
        </w:rPr>
      </w:pPr>
    </w:p>
    <w:p w14:paraId="26548AF0" w14:textId="77777777" w:rsidR="00D84914" w:rsidRDefault="00000000">
      <w:pPr>
        <w:pStyle w:val="af0"/>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It is generally the sum of temperatures experienced over some period of time and not the temperatures on a particular day that determines the timing of leaf expansion.</w:t>
      </w:r>
    </w:p>
    <w:p w14:paraId="1462D655"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2EC536BF" w14:textId="77777777" w:rsidR="00D84914" w:rsidRDefault="00D84914">
      <w:pPr>
        <w:pStyle w:val="af0"/>
        <w:spacing w:line="360" w:lineRule="auto"/>
        <w:ind w:left="360" w:firstLineChars="0" w:firstLine="0"/>
        <w:rPr>
          <w:rFonts w:ascii="Times New Roman" w:eastAsia="宋体" w:hAnsi="Times New Roman" w:cs="Times New Roman"/>
          <w:szCs w:val="21"/>
        </w:rPr>
      </w:pPr>
    </w:p>
    <w:p w14:paraId="5ED21C3F" w14:textId="77777777" w:rsidR="00D84914" w:rsidRDefault="00000000">
      <w:pPr>
        <w:pStyle w:val="af0"/>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By using temperature as a cue, plants can respond to an early spring by expanding their leaves early, but because they also use photoperiod as a cue, this response is limited.</w:t>
      </w:r>
    </w:p>
    <w:p w14:paraId="3D927514"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w:t>
      </w:r>
      <w:r>
        <w:rPr>
          <w:rFonts w:ascii="Times New Roman" w:eastAsia="宋体" w:hAnsi="Times New Roman" w:cs="Times New Roman Regular"/>
          <w:szCs w:val="21"/>
          <w:lang w:bidi="ar"/>
        </w:rPr>
        <w:lastRenderedPageBreak/>
        <w:t>______________________________________________________________________________________________________________________________</w:t>
      </w:r>
    </w:p>
    <w:p w14:paraId="36A25217" w14:textId="77777777" w:rsidR="00D84914" w:rsidRDefault="00D84914">
      <w:pPr>
        <w:pStyle w:val="af0"/>
        <w:spacing w:line="360" w:lineRule="auto"/>
        <w:ind w:left="360" w:firstLineChars="0" w:firstLine="0"/>
        <w:rPr>
          <w:rFonts w:ascii="Times New Roman" w:eastAsia="宋体" w:hAnsi="Times New Roman" w:cs="Times New Roman"/>
          <w:szCs w:val="21"/>
        </w:rPr>
      </w:pPr>
    </w:p>
    <w:p w14:paraId="0C33FD52" w14:textId="77777777" w:rsidR="00D84914" w:rsidRDefault="00000000">
      <w:pPr>
        <w:pStyle w:val="af0"/>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szCs w:val="21"/>
        </w:rPr>
        <w:t>Third, all enzymes (substances that facilitate chemical reactions) used for plants metabolism have different defined temperature ranges over which they can operate, and they are most efficient at particular temperatures.</w:t>
      </w:r>
    </w:p>
    <w:p w14:paraId="4189F8C6"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6519906E" w14:textId="77777777" w:rsidR="00D84914" w:rsidRDefault="00D84914">
      <w:pPr>
        <w:rPr>
          <w:rFonts w:ascii="Times New Roman" w:eastAsia="宋体" w:hAnsi="Times New Roman" w:cs="Times New Roman"/>
        </w:rPr>
      </w:pPr>
    </w:p>
    <w:p w14:paraId="20C6B743" w14:textId="77777777" w:rsidR="00D84914" w:rsidRDefault="00D84914">
      <w:pPr>
        <w:spacing w:line="360" w:lineRule="auto"/>
        <w:rPr>
          <w:rFonts w:ascii="Times New Roman" w:eastAsia="宋体" w:hAnsi="Times New Roman" w:cs="Times New Roman"/>
          <w:b/>
          <w:bCs/>
          <w:kern w:val="44"/>
          <w:lang w:eastAsia="zh-Hans"/>
        </w:rPr>
      </w:pPr>
    </w:p>
    <w:p w14:paraId="02713D04" w14:textId="77777777" w:rsidR="00D84914" w:rsidRDefault="00000000">
      <w:pPr>
        <w:widowControl/>
        <w:jc w:val="left"/>
        <w:rPr>
          <w:rFonts w:ascii="Times New Roman" w:eastAsia="宋体" w:hAnsi="Times New Roman" w:cs="Times New Roman"/>
          <w:b/>
          <w:bCs/>
          <w:sz w:val="24"/>
          <w:lang w:eastAsia="zh-Hans"/>
        </w:rPr>
      </w:pPr>
      <w:r>
        <w:rPr>
          <w:rFonts w:ascii="Times New Roman" w:eastAsia="宋体" w:hAnsi="Times New Roman" w:cs="Times New Roman"/>
          <w:sz w:val="24"/>
          <w:lang w:eastAsia="zh-Hans"/>
        </w:rPr>
        <w:br w:type="page"/>
      </w:r>
    </w:p>
    <w:p w14:paraId="4D3E745B" w14:textId="77777777" w:rsidR="00D84914" w:rsidRDefault="00000000">
      <w:pPr>
        <w:pStyle w:val="2"/>
        <w:spacing w:line="360" w:lineRule="auto"/>
        <w:rPr>
          <w:rFonts w:ascii="Times New Roman" w:eastAsia="宋体" w:hAnsi="Times New Roman" w:cs="Times New Roman"/>
          <w:sz w:val="24"/>
          <w:szCs w:val="24"/>
          <w:lang w:eastAsia="zh-Hans"/>
        </w:rPr>
      </w:pPr>
      <w:bookmarkStart w:id="250" w:name="_Toc89272684"/>
      <w:r>
        <w:rPr>
          <w:rFonts w:ascii="Times New Roman" w:eastAsia="宋体" w:hAnsi="Times New Roman" w:cs="Times New Roman"/>
          <w:sz w:val="24"/>
          <w:szCs w:val="24"/>
          <w:lang w:eastAsia="zh-Hans"/>
        </w:rPr>
        <w:lastRenderedPageBreak/>
        <w:t>The River Nile in Ancient Egypt</w:t>
      </w:r>
      <w:bookmarkEnd w:id="250"/>
    </w:p>
    <w:p w14:paraId="70029FD9"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1</w:t>
      </w:r>
    </w:p>
    <w:p w14:paraId="2FBB420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The special character of the Nile, which made it central to ancient Egyptian culture, was its annual inundation (flooding). During June the river began to rise, and a quantity of green water appeared. The color is said to have resulted from the brief period of reproduction of myriad </w:t>
      </w:r>
      <w:r>
        <w:rPr>
          <w:rFonts w:ascii="Times New Roman" w:eastAsia="宋体" w:hAnsi="Times New Roman" w:cs="Times New Roman"/>
          <w:highlight w:val="lightGray"/>
          <w:lang w:eastAsia="zh-Hans"/>
        </w:rPr>
        <w:t xml:space="preserve">minute </w:t>
      </w:r>
      <w:r>
        <w:rPr>
          <w:rFonts w:ascii="Times New Roman" w:eastAsia="宋体" w:hAnsi="Times New Roman" w:cs="Times New Roman"/>
          <w:lang w:eastAsia="zh-Hans"/>
        </w:rPr>
        <w:t>organisms. During August the Nile rose rapidly and assumed a muddy red color created by the rich red earth brought into its waters by its tributaries. The Nile continued to rise until mid-September, then remained at that level for two or three weeks. In October it rose again slightly, then began to fall gradually until May, when it reached its lowest level.</w:t>
      </w:r>
    </w:p>
    <w:p w14:paraId="3DE15D5D" w14:textId="77777777" w:rsidR="00D84914" w:rsidRDefault="00D84914">
      <w:pPr>
        <w:spacing w:line="360" w:lineRule="auto"/>
        <w:rPr>
          <w:rFonts w:ascii="Times New Roman" w:eastAsia="宋体" w:hAnsi="Times New Roman" w:cs="Times New Roman"/>
          <w:b/>
          <w:bCs/>
          <w:lang w:eastAsia="zh-Hans"/>
        </w:rPr>
      </w:pPr>
    </w:p>
    <w:p w14:paraId="09C78990"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1. The word </w:t>
      </w:r>
      <w:r>
        <w:rPr>
          <w:rFonts w:ascii="Times New Roman" w:eastAsia="宋体" w:hAnsi="Times New Roman" w:cs="Times New Roman"/>
          <w:b/>
          <w:bCs/>
          <w:highlight w:val="lightGray"/>
          <w:lang w:eastAsia="zh-Hans"/>
        </w:rPr>
        <w:t>"minute"</w:t>
      </w:r>
      <w:r>
        <w:rPr>
          <w:rFonts w:ascii="Times New Roman" w:eastAsia="宋体" w:hAnsi="Times New Roman" w:cs="Times New Roman"/>
          <w:b/>
          <w:bCs/>
          <w:lang w:eastAsia="zh-Hans"/>
        </w:rPr>
        <w:t xml:space="preserve"> in the passage is closest in meaning to</w:t>
      </w:r>
    </w:p>
    <w:p w14:paraId="46F5057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tiny</w:t>
      </w:r>
    </w:p>
    <w:p w14:paraId="40DEBFB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ancient</w:t>
      </w:r>
    </w:p>
    <w:p w14:paraId="3C6E3031"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distinct</w:t>
      </w:r>
    </w:p>
    <w:p w14:paraId="6A3B97A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simple</w:t>
      </w:r>
    </w:p>
    <w:p w14:paraId="0B369374" w14:textId="77777777" w:rsidR="00D84914" w:rsidRDefault="00D84914">
      <w:pPr>
        <w:spacing w:line="360" w:lineRule="auto"/>
        <w:rPr>
          <w:rFonts w:ascii="Times New Roman" w:eastAsia="宋体" w:hAnsi="Times New Roman" w:cs="Times New Roman"/>
          <w:lang w:eastAsia="zh-Hans"/>
        </w:rPr>
      </w:pPr>
    </w:p>
    <w:p w14:paraId="47C3872E"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2. It can be inferred from paragraph 1 that the Nile reached its highest level in</w:t>
      </w:r>
    </w:p>
    <w:p w14:paraId="3325D8D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May</w:t>
      </w:r>
    </w:p>
    <w:p w14:paraId="4DFC5D8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June</w:t>
      </w:r>
    </w:p>
    <w:p w14:paraId="659C474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October</w:t>
      </w:r>
    </w:p>
    <w:p w14:paraId="37673CB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September</w:t>
      </w:r>
    </w:p>
    <w:p w14:paraId="0E913517" w14:textId="77777777" w:rsidR="00D84914" w:rsidRDefault="00D84914">
      <w:pPr>
        <w:spacing w:line="360" w:lineRule="auto"/>
        <w:rPr>
          <w:rFonts w:ascii="Times New Roman" w:eastAsia="宋体" w:hAnsi="Times New Roman" w:cs="Times New Roman"/>
          <w:lang w:eastAsia="zh-Hans"/>
        </w:rPr>
      </w:pPr>
    </w:p>
    <w:p w14:paraId="73AE6973"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3, According to paragraph1, what was the reason for the change in the color of the Nile River that occurred in August?</w:t>
      </w:r>
    </w:p>
    <w:p w14:paraId="0510668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 rapid rise of the waters of the Nile</w:t>
      </w:r>
    </w:p>
    <w:p w14:paraId="613A055C"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The presence of organisms in the Nile</w:t>
      </w:r>
    </w:p>
    <w:p w14:paraId="09EC7CB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 transporting of earth by tributaries of the Nile</w:t>
      </w:r>
    </w:p>
    <w:p w14:paraId="5079D16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The seasonal warming of the waters of the Nile</w:t>
      </w:r>
    </w:p>
    <w:p w14:paraId="6C630A1F" w14:textId="77777777" w:rsidR="00D84914" w:rsidRDefault="00D84914">
      <w:pPr>
        <w:spacing w:line="360" w:lineRule="auto"/>
        <w:rPr>
          <w:rFonts w:ascii="Times New Roman" w:eastAsia="宋体" w:hAnsi="Times New Roman" w:cs="Times New Roman"/>
          <w:b/>
          <w:bCs/>
        </w:rPr>
      </w:pPr>
    </w:p>
    <w:p w14:paraId="2E883FD3"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lastRenderedPageBreak/>
        <w:t>Paragraph 2</w:t>
      </w:r>
    </w:p>
    <w:p w14:paraId="3C053F2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The Nile has created a convex floodplain. In convex floodplains, sediments (clays and silts) are deposited by flood waters, making the land nearest the river have the highest elevation. The convex floodplain is marked by natural levees that form elevated barriers immediately adjacent to the river. These levees rise a few meters above the seasonally inundated lowlands. When the Nile floods, the water covers most of the low-lying land up to the edge of the desert. When the floods subside, the waters are trapped behind the levees and prevented from returning to the river. The benefit of such topography is obvious: the water can be used where it stands or can be channeled to other areas as dictated by agricultural needs.</w:t>
      </w:r>
    </w:p>
    <w:p w14:paraId="30553355" w14:textId="77777777" w:rsidR="00D84914" w:rsidRDefault="00D84914">
      <w:pPr>
        <w:spacing w:line="360" w:lineRule="auto"/>
        <w:rPr>
          <w:rFonts w:ascii="Times New Roman" w:eastAsia="宋体" w:hAnsi="Times New Roman" w:cs="Times New Roman"/>
          <w:lang w:eastAsia="zh-Hans"/>
        </w:rPr>
      </w:pPr>
    </w:p>
    <w:p w14:paraId="4F9F0E22"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23EE086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Ancient records, those preserved both in texts and in the visible evidence on ancient devices for measuring water levels called </w:t>
      </w:r>
      <w:proofErr w:type="spellStart"/>
      <w:r>
        <w:rPr>
          <w:rFonts w:ascii="Times New Roman" w:eastAsia="宋体" w:hAnsi="Times New Roman" w:cs="Times New Roman"/>
          <w:lang w:eastAsia="zh-Hans"/>
        </w:rPr>
        <w:t>nilometers</w:t>
      </w:r>
      <w:proofErr w:type="spellEnd"/>
      <w:r>
        <w:rPr>
          <w:rFonts w:ascii="Times New Roman" w:eastAsia="宋体" w:hAnsi="Times New Roman" w:cs="Times New Roman"/>
          <w:lang w:eastAsia="zh-Hans"/>
        </w:rPr>
        <w:t>, indicate that a flood of six meters was perilously low and that one of nine meters was high enough to cause damage to crops and villages. A flood of seven to eight meters was ideal in that low-lying areas and basins throughout the whole valley would be flooded up to the edge of the rising ground of the desert, but towns, villages, and dikes that served as paths and water barriers remained above the water level.</w:t>
      </w:r>
    </w:p>
    <w:p w14:paraId="7DC5B115" w14:textId="77777777" w:rsidR="00D84914" w:rsidRDefault="00D84914">
      <w:pPr>
        <w:spacing w:line="360" w:lineRule="auto"/>
        <w:rPr>
          <w:rFonts w:ascii="Times New Roman" w:eastAsia="宋体" w:hAnsi="Times New Roman" w:cs="Times New Roman"/>
          <w:lang w:eastAsia="zh-Hans"/>
        </w:rPr>
      </w:pPr>
    </w:p>
    <w:p w14:paraId="24276605"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4.Paragraph 3 implies which of the following about the Nile's floods in ancient Egypt?</w:t>
      </w:r>
    </w:p>
    <w:p w14:paraId="16819D2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Egyptians managed to protect their crops and villages from floods of nine meters or higher by creating dikes that served as water barriers</w:t>
      </w:r>
    </w:p>
    <w:p w14:paraId="05773BD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Floods of six meters and floods reaching nine meters occurred almost as often as those of seven to eight meters.</w:t>
      </w:r>
    </w:p>
    <w:p w14:paraId="4A3E4F1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Floods of nine meters could cover the dikes used as paths and water barriers</w:t>
      </w:r>
    </w:p>
    <w:p w14:paraId="536CE57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Even floods of seven to eight meters may have caused significant damage to the towns closest to the river basins</w:t>
      </w:r>
    </w:p>
    <w:p w14:paraId="13ACFF33" w14:textId="77777777" w:rsidR="00D84914" w:rsidRDefault="00D84914">
      <w:pPr>
        <w:spacing w:line="360" w:lineRule="auto"/>
        <w:rPr>
          <w:rFonts w:ascii="Times New Roman" w:eastAsia="宋体" w:hAnsi="Times New Roman" w:cs="Times New Roman"/>
          <w:lang w:eastAsia="zh-Hans"/>
        </w:rPr>
      </w:pPr>
    </w:p>
    <w:p w14:paraId="6EC6F4A2"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4</w:t>
      </w:r>
    </w:p>
    <w:p w14:paraId="61A3D207" w14:textId="77777777" w:rsidR="00D84914" w:rsidRDefault="00000000">
      <w:pPr>
        <w:spacing w:line="360" w:lineRule="auto"/>
        <w:rPr>
          <w:rFonts w:ascii="Times New Roman" w:eastAsia="宋体" w:hAnsi="Times New Roman" w:cs="Times New Roman"/>
          <w:highlight w:val="lightGray"/>
          <w:lang w:eastAsia="zh-Hans"/>
        </w:rPr>
      </w:pPr>
      <w:r>
        <w:rPr>
          <w:rFonts w:ascii="Times New Roman" w:eastAsia="宋体" w:hAnsi="Times New Roman" w:cs="Times New Roman"/>
          <w:lang w:eastAsia="zh-Hans"/>
        </w:rPr>
        <w:t xml:space="preserve">The ancient Egyptians fully understood the extent to which their lives and prosperity depended on the unfailing regularity of the inundation. The occasional low flood and </w:t>
      </w:r>
      <w:r>
        <w:rPr>
          <w:rFonts w:ascii="Times New Roman" w:eastAsia="宋体" w:hAnsi="Times New Roman" w:cs="Times New Roman"/>
          <w:highlight w:val="lightGray"/>
          <w:lang w:eastAsia="zh-Hans"/>
        </w:rPr>
        <w:t>consequent</w:t>
      </w:r>
      <w:r>
        <w:rPr>
          <w:rFonts w:ascii="Times New Roman" w:eastAsia="宋体" w:hAnsi="Times New Roman" w:cs="Times New Roman"/>
          <w:lang w:eastAsia="zh-Hans"/>
        </w:rPr>
        <w:t xml:space="preserve"> shortage of food </w:t>
      </w:r>
      <w:r>
        <w:rPr>
          <w:rFonts w:ascii="Times New Roman" w:eastAsia="宋体" w:hAnsi="Times New Roman" w:cs="Times New Roman"/>
          <w:lang w:eastAsia="zh-Hans"/>
        </w:rPr>
        <w:lastRenderedPageBreak/>
        <w:t xml:space="preserve">were enough to cause much anxiety among the populace at the beginning of each flood season. </w:t>
      </w:r>
      <w:r>
        <w:rPr>
          <w:rFonts w:ascii="Times New Roman" w:eastAsia="宋体" w:hAnsi="Times New Roman" w:cs="Times New Roman"/>
          <w:highlight w:val="lightGray"/>
          <w:lang w:eastAsia="zh-Hans"/>
        </w:rPr>
        <w:t>Ancient Egyptians, therefore, never became completely confident about the annual inundation and its gifts, even though it usually brought a layer of fresh, rich silt and waters for irrigation that made agriculture in the Nile Valley relatively easy.</w:t>
      </w:r>
      <w:r>
        <w:rPr>
          <w:rFonts w:ascii="Times New Roman" w:eastAsia="宋体" w:hAnsi="Times New Roman" w:cs="Times New Roman"/>
          <w:lang w:eastAsia="zh-Hans"/>
        </w:rPr>
        <w:t xml:space="preserve"> The generally predictable crops and resulting surplus freed a significant segment of the population from agricultural labor, allowing for the development of nonfarming occupations, such as </w:t>
      </w:r>
      <w:r>
        <w:rPr>
          <w:rFonts w:ascii="Times New Roman" w:eastAsia="宋体" w:hAnsi="Times New Roman" w:cs="Times New Roman"/>
          <w:highlight w:val="lightGray"/>
          <w:lang w:eastAsia="zh-Hans"/>
        </w:rPr>
        <w:t>full-time craftspeople, bureaucrats. and priests.</w:t>
      </w:r>
    </w:p>
    <w:p w14:paraId="64BD3507" w14:textId="77777777" w:rsidR="00D84914" w:rsidRDefault="00D84914">
      <w:pPr>
        <w:spacing w:line="360" w:lineRule="auto"/>
        <w:rPr>
          <w:rFonts w:ascii="Times New Roman" w:eastAsia="宋体" w:hAnsi="Times New Roman" w:cs="Times New Roman"/>
          <w:highlight w:val="lightGray"/>
          <w:lang w:eastAsia="zh-Hans"/>
        </w:rPr>
      </w:pPr>
    </w:p>
    <w:p w14:paraId="49A82941"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5. The word </w:t>
      </w:r>
      <w:r>
        <w:rPr>
          <w:rFonts w:ascii="Times New Roman" w:eastAsia="宋体" w:hAnsi="Times New Roman" w:cs="Times New Roman"/>
          <w:b/>
          <w:bCs/>
          <w:highlight w:val="lightGray"/>
          <w:lang w:eastAsia="zh-Hans"/>
        </w:rPr>
        <w:t>"consequent"</w:t>
      </w:r>
      <w:r>
        <w:rPr>
          <w:rFonts w:ascii="Times New Roman" w:eastAsia="宋体" w:hAnsi="Times New Roman" w:cs="Times New Roman"/>
          <w:b/>
          <w:bCs/>
          <w:lang w:eastAsia="zh-Hans"/>
        </w:rPr>
        <w:t xml:space="preserve"> in the passage is closest in meaning to</w:t>
      </w:r>
    </w:p>
    <w:p w14:paraId="5343890A"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expected</w:t>
      </w:r>
    </w:p>
    <w:p w14:paraId="60ED2A1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immediate</w:t>
      </w:r>
    </w:p>
    <w:p w14:paraId="0574659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periodic</w:t>
      </w:r>
    </w:p>
    <w:p w14:paraId="5D69EBEE"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resulting</w:t>
      </w:r>
    </w:p>
    <w:p w14:paraId="438CEB64" w14:textId="77777777" w:rsidR="00D84914" w:rsidRDefault="00D84914">
      <w:pPr>
        <w:spacing w:line="360" w:lineRule="auto"/>
        <w:rPr>
          <w:rFonts w:ascii="Times New Roman" w:eastAsia="宋体" w:hAnsi="Times New Roman" w:cs="Times New Roman"/>
          <w:lang w:eastAsia="zh-Hans"/>
        </w:rPr>
      </w:pPr>
    </w:p>
    <w:p w14:paraId="102F44AE"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6. Which of the sentences below best expresses the essential information in the highlighted sentence in the passage? Incorrect choices change the meaning in important ways or leave out essential information.</w:t>
      </w:r>
    </w:p>
    <w:p w14:paraId="006A898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The ancient Egyptians had enough rich silt and water for agriculture because they were never overly confident.</w:t>
      </w:r>
    </w:p>
    <w:p w14:paraId="122AAA0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Since annual flooding provided sufficient silt and water for agriculture, the ancient Egyptians never worried about the river and its gifts</w:t>
      </w:r>
    </w:p>
    <w:p w14:paraId="09C8B76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Although the inundations usually made agriculture in the Nile Valley comparatively easy, the Egyptians never took for granted the rich silt and irrigation the floods provided.</w:t>
      </w:r>
    </w:p>
    <w:p w14:paraId="743134A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Although the gifts of the Nile did not make agriculture easy, the Egyptians worried the floods might not come.</w:t>
      </w:r>
    </w:p>
    <w:p w14:paraId="1EBF1799" w14:textId="77777777" w:rsidR="00D84914" w:rsidRDefault="00D84914">
      <w:pPr>
        <w:spacing w:line="360" w:lineRule="auto"/>
        <w:rPr>
          <w:rFonts w:ascii="Times New Roman" w:eastAsia="宋体" w:hAnsi="Times New Roman" w:cs="Times New Roman"/>
          <w:lang w:eastAsia="zh-Hans"/>
        </w:rPr>
      </w:pPr>
    </w:p>
    <w:p w14:paraId="23F907C0"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7. The author mentions </w:t>
      </w:r>
      <w:r>
        <w:rPr>
          <w:rFonts w:ascii="Times New Roman" w:eastAsia="宋体" w:hAnsi="Times New Roman" w:cs="Times New Roman"/>
          <w:b/>
          <w:bCs/>
          <w:highlight w:val="lightGray"/>
          <w:lang w:eastAsia="zh-Hans"/>
        </w:rPr>
        <w:t>"full-time craftspeople, bureaucrats, and priests'</w:t>
      </w:r>
      <w:r>
        <w:rPr>
          <w:rFonts w:ascii="Times New Roman" w:eastAsia="宋体" w:hAnsi="Times New Roman" w:cs="Times New Roman"/>
          <w:b/>
          <w:bCs/>
          <w:lang w:eastAsia="zh-Hans"/>
        </w:rPr>
        <w:t xml:space="preserve"> in the passage in order to</w:t>
      </w:r>
    </w:p>
    <w:p w14:paraId="23AB08F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compare how segments of the Egyptian population contributed to the development of an extremely successful society</w:t>
      </w:r>
    </w:p>
    <w:p w14:paraId="73830E98"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B. specify some of the nonfarming occupations that developed in Egyptian society because of </w:t>
      </w:r>
      <w:r>
        <w:rPr>
          <w:rFonts w:ascii="Times New Roman" w:eastAsia="宋体" w:hAnsi="Times New Roman" w:cs="Times New Roman"/>
          <w:lang w:eastAsia="zh-Hans"/>
        </w:rPr>
        <w:lastRenderedPageBreak/>
        <w:t>agricultural surpluses</w:t>
      </w:r>
    </w:p>
    <w:p w14:paraId="05D3BF8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demonstrate why the Egyptians reached a higher level of prosperity than other societies with similarly regular river floods</w:t>
      </w:r>
    </w:p>
    <w:p w14:paraId="27675D82"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help explain why only a small segment of the Egyptian population pursued occupations other than farming</w:t>
      </w:r>
    </w:p>
    <w:p w14:paraId="437B184C" w14:textId="77777777" w:rsidR="00D84914" w:rsidRDefault="00D84914">
      <w:pPr>
        <w:spacing w:line="360" w:lineRule="auto"/>
        <w:rPr>
          <w:rFonts w:ascii="Times New Roman" w:eastAsia="宋体" w:hAnsi="Times New Roman" w:cs="Times New Roman"/>
          <w:lang w:eastAsia="zh-Hans"/>
        </w:rPr>
      </w:pPr>
    </w:p>
    <w:p w14:paraId="645FEDCE"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5</w:t>
      </w:r>
    </w:p>
    <w:p w14:paraId="4F32DBA4"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The importance of the Nile to Egyptian civilization is reflected in the role that it played in religion and the myths that revolved around the river. The Nile was known in antiquity by the Egyptian name </w:t>
      </w:r>
      <w:proofErr w:type="spellStart"/>
      <w:r>
        <w:rPr>
          <w:rFonts w:ascii="Times New Roman" w:eastAsia="宋体" w:hAnsi="Times New Roman" w:cs="Times New Roman"/>
          <w:lang w:eastAsia="zh-Hans"/>
        </w:rPr>
        <w:t>Iteru</w:t>
      </w:r>
      <w:proofErr w:type="spellEnd"/>
      <w:r>
        <w:rPr>
          <w:rFonts w:ascii="Times New Roman" w:eastAsia="宋体" w:hAnsi="Times New Roman" w:cs="Times New Roman"/>
          <w:lang w:eastAsia="zh-Hans"/>
        </w:rPr>
        <w:t xml:space="preserve">, meaning "great river." The personification of the inundation was a god named </w:t>
      </w:r>
      <w:proofErr w:type="spellStart"/>
      <w:r>
        <w:rPr>
          <w:rFonts w:ascii="Times New Roman" w:eastAsia="宋体" w:hAnsi="Times New Roman" w:cs="Times New Roman"/>
          <w:lang w:eastAsia="zh-Hans"/>
        </w:rPr>
        <w:t>Hapy</w:t>
      </w:r>
      <w:proofErr w:type="spellEnd"/>
      <w:r>
        <w:rPr>
          <w:rFonts w:ascii="Times New Roman" w:eastAsia="宋体" w:hAnsi="Times New Roman" w:cs="Times New Roman"/>
          <w:lang w:eastAsia="zh-Hans"/>
        </w:rPr>
        <w:t xml:space="preserve">, who was associated with fertility and regeneration. The ancient Egyptians had various conceptions of the origin of the inundation. Some texts relate that it began in a cavern at Philae, while others credit the site Gebel Silsila (about 100 kilometers to the north) as the source. It was believed that veneration of the gods associated with these sites in the Aswan area could ensure a sufficient inundation. The Famine Stela, a text carved on rocks at </w:t>
      </w:r>
      <w:proofErr w:type="spellStart"/>
      <w:r>
        <w:rPr>
          <w:rFonts w:ascii="Times New Roman" w:eastAsia="宋体" w:hAnsi="Times New Roman" w:cs="Times New Roman"/>
          <w:lang w:eastAsia="zh-Hans"/>
        </w:rPr>
        <w:t>Sehel</w:t>
      </w:r>
      <w:proofErr w:type="spellEnd"/>
      <w:r>
        <w:rPr>
          <w:rFonts w:ascii="Times New Roman" w:eastAsia="宋体" w:hAnsi="Times New Roman" w:cs="Times New Roman"/>
          <w:lang w:eastAsia="zh-Hans"/>
        </w:rPr>
        <w:t xml:space="preserve"> near Philae, records a famine that was averted by donations of land and goods to the Temple of Khnum at Aswan. This text was formerly thought to date from the reign of Djoser (2687-2667 B.C.), but in reality it dates to the Ptolemaic period some 2.500 years later.</w:t>
      </w:r>
    </w:p>
    <w:p w14:paraId="6D20FA51" w14:textId="77777777" w:rsidR="00D84914" w:rsidRDefault="00D84914">
      <w:pPr>
        <w:spacing w:line="360" w:lineRule="auto"/>
        <w:rPr>
          <w:rFonts w:ascii="Times New Roman" w:eastAsia="宋体" w:hAnsi="Times New Roman" w:cs="Times New Roman"/>
          <w:lang w:eastAsia="zh-Hans"/>
        </w:rPr>
      </w:pPr>
    </w:p>
    <w:p w14:paraId="252FEA2B"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8. According to paragraph 5, views have changed on which of the following aspects of the Famine Stela?</w:t>
      </w:r>
    </w:p>
    <w:p w14:paraId="3A372719"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When the text was written</w:t>
      </w:r>
    </w:p>
    <w:p w14:paraId="70E3BBC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B. Whether the text is authentic</w:t>
      </w:r>
    </w:p>
    <w:p w14:paraId="6BA6B48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Why the text was written</w:t>
      </w:r>
    </w:p>
    <w:p w14:paraId="75678729"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Whether the text was composed by Egyptians</w:t>
      </w:r>
    </w:p>
    <w:p w14:paraId="1FB9290E" w14:textId="77777777" w:rsidR="00D84914" w:rsidRDefault="00D84914">
      <w:pPr>
        <w:spacing w:line="360" w:lineRule="auto"/>
        <w:rPr>
          <w:rFonts w:ascii="Times New Roman" w:eastAsia="宋体" w:hAnsi="Times New Roman" w:cs="Times New Roman"/>
          <w:b/>
          <w:bCs/>
          <w:lang w:eastAsia="zh-Hans"/>
        </w:rPr>
      </w:pPr>
    </w:p>
    <w:p w14:paraId="1D68CCFD" w14:textId="77777777" w:rsidR="00D84914" w:rsidRDefault="00000000">
      <w:pPr>
        <w:spacing w:line="360" w:lineRule="auto"/>
        <w:rPr>
          <w:rFonts w:ascii="Times New Roman" w:eastAsia="宋体" w:hAnsi="Times New Roman" w:cs="Times New Roman"/>
          <w:b/>
          <w:bCs/>
        </w:rPr>
      </w:pPr>
      <w:bookmarkStart w:id="251" w:name="OLE_LINK436"/>
      <w:bookmarkStart w:id="252" w:name="OLE_LINK435"/>
      <w:r>
        <w:rPr>
          <w:rFonts w:ascii="Times New Roman" w:eastAsia="宋体" w:hAnsi="Times New Roman" w:cs="Times New Roman"/>
          <w:b/>
          <w:bCs/>
        </w:rPr>
        <w:t>Paragraph 2</w:t>
      </w:r>
    </w:p>
    <w:p w14:paraId="588CC3A6"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 xml:space="preserve">The Nile has created a convex floodplain. In convex floodplains, sediments (clays and silts) are deposited by flood waters, making the land nearest the river have the highest elevation. The convex floodplain is marked by natural levees that form elevated barriers immediately adjacent to the river. </w:t>
      </w:r>
      <w:r>
        <w:rPr>
          <w:rFonts w:ascii="Times New Roman" w:eastAsia="宋体" w:hAnsi="Times New Roman" w:cs="Times New Roman"/>
          <w:lang w:eastAsia="zh-Hans"/>
        </w:rPr>
        <w:lastRenderedPageBreak/>
        <w:t xml:space="preserve">These levees rise a few meters above the seasonally inundated lowlands. When the Nile floods, the water covers most of the low-lying land up to the edge of the desert. </w:t>
      </w:r>
      <w:r>
        <w:rPr>
          <w:rFonts w:ascii="Times New Roman" w:eastAsia="宋体" w:hAnsi="Times New Roman" w:cs="Times New Roman"/>
          <w:b/>
          <w:bCs/>
        </w:rPr>
        <w:t>■</w:t>
      </w:r>
      <w:r>
        <w:rPr>
          <w:rFonts w:ascii="Times New Roman" w:eastAsia="宋体" w:hAnsi="Times New Roman" w:cs="Times New Roman"/>
          <w:lang w:eastAsia="zh-Hans"/>
        </w:rPr>
        <w:t xml:space="preserve">When the floods subside, the waters are trapped behind the levees and prevented from returning to the river. </w:t>
      </w:r>
      <w:r>
        <w:rPr>
          <w:rFonts w:ascii="Times New Roman" w:eastAsia="宋体" w:hAnsi="Times New Roman" w:cs="Times New Roman"/>
          <w:b/>
          <w:bCs/>
        </w:rPr>
        <w:t>■</w:t>
      </w:r>
      <w:r>
        <w:rPr>
          <w:rFonts w:ascii="Times New Roman" w:eastAsia="宋体" w:hAnsi="Times New Roman" w:cs="Times New Roman"/>
          <w:lang w:eastAsia="zh-Hans"/>
        </w:rPr>
        <w:t>The benefit of such topography is obvious: the water can be used where it stands or can be channeled to other areas as dictated by agricultural needs.</w:t>
      </w:r>
    </w:p>
    <w:bookmarkEnd w:id="251"/>
    <w:bookmarkEnd w:id="252"/>
    <w:p w14:paraId="2B3AAAEC" w14:textId="77777777" w:rsidR="00D84914" w:rsidRDefault="00D84914">
      <w:pPr>
        <w:spacing w:line="360" w:lineRule="auto"/>
        <w:rPr>
          <w:rFonts w:ascii="Times New Roman" w:eastAsia="宋体" w:hAnsi="Times New Roman" w:cs="Times New Roman"/>
          <w:lang w:eastAsia="zh-Hans"/>
        </w:rPr>
      </w:pPr>
    </w:p>
    <w:p w14:paraId="04BBDDA1" w14:textId="77777777" w:rsidR="00D84914" w:rsidRDefault="00000000">
      <w:pPr>
        <w:spacing w:line="360" w:lineRule="auto"/>
        <w:rPr>
          <w:rFonts w:ascii="Times New Roman" w:eastAsia="宋体" w:hAnsi="Times New Roman" w:cs="Times New Roman"/>
          <w:b/>
          <w:bCs/>
        </w:rPr>
      </w:pPr>
      <w:r>
        <w:rPr>
          <w:rFonts w:ascii="Times New Roman" w:eastAsia="宋体" w:hAnsi="Times New Roman" w:cs="Times New Roman"/>
          <w:b/>
          <w:bCs/>
        </w:rPr>
        <w:t>Paragraph 3</w:t>
      </w:r>
    </w:p>
    <w:p w14:paraId="36321E5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b/>
          <w:bCs/>
        </w:rPr>
        <w:t>■</w:t>
      </w:r>
      <w:r>
        <w:rPr>
          <w:rFonts w:ascii="Times New Roman" w:eastAsia="宋体" w:hAnsi="Times New Roman" w:cs="Times New Roman"/>
          <w:lang w:eastAsia="zh-Hans"/>
        </w:rPr>
        <w:t xml:space="preserve">Ancient records, those preserved both in texts and in the visible evidence on ancient devices for measuring water levels called </w:t>
      </w:r>
      <w:proofErr w:type="spellStart"/>
      <w:r>
        <w:rPr>
          <w:rFonts w:ascii="Times New Roman" w:eastAsia="宋体" w:hAnsi="Times New Roman" w:cs="Times New Roman"/>
          <w:lang w:eastAsia="zh-Hans"/>
        </w:rPr>
        <w:t>nilometers</w:t>
      </w:r>
      <w:proofErr w:type="spellEnd"/>
      <w:r>
        <w:rPr>
          <w:rFonts w:ascii="Times New Roman" w:eastAsia="宋体" w:hAnsi="Times New Roman" w:cs="Times New Roman"/>
          <w:lang w:eastAsia="zh-Hans"/>
        </w:rPr>
        <w:t xml:space="preserve">, indicate that a flood of six meters was perilously low and that one of nine meters was high enough to cause damage to crops and villages. </w:t>
      </w:r>
      <w:r>
        <w:rPr>
          <w:rFonts w:ascii="Times New Roman" w:eastAsia="宋体" w:hAnsi="Times New Roman" w:cs="Times New Roman"/>
          <w:b/>
          <w:bCs/>
        </w:rPr>
        <w:t>■</w:t>
      </w:r>
      <w:r>
        <w:rPr>
          <w:rFonts w:ascii="Times New Roman" w:eastAsia="宋体" w:hAnsi="Times New Roman" w:cs="Times New Roman"/>
          <w:lang w:eastAsia="zh-Hans"/>
        </w:rPr>
        <w:t>A flood of seven to eight meters was ideal in that low-lying areas and basins throughout the whole valley would be flooded up to the edge of the rising ground of the desert, but towns, villages, and dikes that served as paths and water barriers remained above the water level.</w:t>
      </w:r>
      <w:r>
        <w:rPr>
          <w:rFonts w:ascii="Times New Roman" w:eastAsia="宋体" w:hAnsi="Times New Roman" w:cs="Times New Roman"/>
        </w:rPr>
        <w:t xml:space="preserve"> </w:t>
      </w:r>
    </w:p>
    <w:p w14:paraId="3BC1BF13" w14:textId="77777777" w:rsidR="00D84914" w:rsidRDefault="00D84914">
      <w:pPr>
        <w:spacing w:line="360" w:lineRule="auto"/>
        <w:rPr>
          <w:rFonts w:ascii="Times New Roman" w:eastAsia="宋体" w:hAnsi="Times New Roman" w:cs="Times New Roman"/>
          <w:lang w:eastAsia="zh-Hans"/>
        </w:rPr>
      </w:pPr>
    </w:p>
    <w:p w14:paraId="12CC17D8"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9, Look at the four squares </w:t>
      </w:r>
      <w:r>
        <w:rPr>
          <w:rFonts w:ascii="Times New Roman" w:eastAsia="宋体" w:hAnsi="Times New Roman" w:cs="Times New Roman"/>
          <w:b/>
          <w:bCs/>
        </w:rPr>
        <w:t>■</w:t>
      </w:r>
      <w:r>
        <w:rPr>
          <w:rFonts w:ascii="Times New Roman" w:eastAsia="宋体" w:hAnsi="Times New Roman" w:cs="Times New Roman"/>
          <w:b/>
          <w:bCs/>
          <w:lang w:eastAsia="zh-Hans"/>
        </w:rPr>
        <w:t>that indicate where the following sentence could be added to the passage.</w:t>
      </w:r>
    </w:p>
    <w:p w14:paraId="3ABB6813" w14:textId="77777777" w:rsidR="00D84914" w:rsidRDefault="00000000">
      <w:pPr>
        <w:spacing w:line="360" w:lineRule="auto"/>
        <w:rPr>
          <w:rFonts w:ascii="Times New Roman" w:eastAsia="宋体" w:hAnsi="Times New Roman" w:cs="Times New Roman"/>
          <w:b/>
          <w:bCs/>
          <w:color w:val="000000" w:themeColor="text1"/>
          <w:shd w:val="pct10" w:color="auto" w:fill="FFFFFF"/>
          <w:lang w:eastAsia="zh-Hans"/>
        </w:rPr>
      </w:pPr>
      <w:r>
        <w:rPr>
          <w:rFonts w:ascii="Times New Roman" w:eastAsia="宋体" w:hAnsi="Times New Roman" w:cs="Times New Roman"/>
          <w:b/>
          <w:bCs/>
          <w:color w:val="000000" w:themeColor="text1"/>
          <w:shd w:val="pct10" w:color="auto" w:fill="FFFFFF"/>
          <w:lang w:eastAsia="zh-Hans"/>
        </w:rPr>
        <w:t>Nile floods, however, could be a mixed blessing.</w:t>
      </w:r>
    </w:p>
    <w:p w14:paraId="429479FE"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Where would the sentence best fit? Click on a square </w:t>
      </w:r>
      <w:r>
        <w:rPr>
          <w:rFonts w:ascii="Times New Roman" w:eastAsia="宋体" w:hAnsi="Times New Roman" w:cs="Times New Roman"/>
          <w:b/>
          <w:bCs/>
        </w:rPr>
        <w:t>■</w:t>
      </w:r>
      <w:r>
        <w:rPr>
          <w:rFonts w:ascii="Times New Roman" w:eastAsia="宋体" w:hAnsi="Times New Roman" w:cs="Times New Roman"/>
          <w:b/>
          <w:bCs/>
          <w:lang w:eastAsia="zh-Hans"/>
        </w:rPr>
        <w:t>to add the sentence to the passage.</w:t>
      </w:r>
    </w:p>
    <w:p w14:paraId="5518DDFD" w14:textId="77777777" w:rsidR="00D84914" w:rsidRDefault="00D84914">
      <w:pPr>
        <w:spacing w:line="360" w:lineRule="auto"/>
        <w:rPr>
          <w:rFonts w:ascii="Times New Roman" w:eastAsia="宋体" w:hAnsi="Times New Roman" w:cs="Times New Roman"/>
          <w:b/>
          <w:bCs/>
          <w:lang w:eastAsia="zh-Hans"/>
        </w:rPr>
      </w:pPr>
    </w:p>
    <w:p w14:paraId="36090F26"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 xml:space="preserve">10, </w:t>
      </w:r>
      <w:r>
        <w:rPr>
          <w:rFonts w:ascii="Times New Roman" w:eastAsia="宋体" w:hAnsi="Times New Roman" w:cs="Times New Roman"/>
          <w:lang w:eastAsia="zh-Hans"/>
        </w:rPr>
        <w:t xml:space="preserve">Directions: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Pr>
          <w:rFonts w:ascii="Times New Roman" w:eastAsia="宋体" w:hAnsi="Times New Roman" w:cs="Times New Roman"/>
          <w:b/>
          <w:bCs/>
          <w:lang w:eastAsia="zh-Hans"/>
        </w:rPr>
        <w:t>This question is worth 2 points.</w:t>
      </w:r>
    </w:p>
    <w:p w14:paraId="1496EF49" w14:textId="77777777" w:rsidR="00D84914" w:rsidRDefault="00000000">
      <w:pPr>
        <w:spacing w:line="360" w:lineRule="auto"/>
        <w:rPr>
          <w:rFonts w:ascii="Times New Roman" w:eastAsia="宋体" w:hAnsi="Times New Roman" w:cs="Times New Roman"/>
          <w:b/>
          <w:bCs/>
          <w:lang w:eastAsia="zh-Hans"/>
        </w:rPr>
      </w:pPr>
      <w:r>
        <w:rPr>
          <w:rFonts w:ascii="Times New Roman" w:eastAsia="宋体" w:hAnsi="Times New Roman" w:cs="Times New Roman"/>
          <w:b/>
          <w:bCs/>
          <w:lang w:eastAsia="zh-Hans"/>
        </w:rPr>
        <w:t>The Nile was central to the life of ancient Egyptians</w:t>
      </w:r>
    </w:p>
    <w:p w14:paraId="7D668C1F"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621A81D6" w14:textId="77777777" w:rsidR="00D84914" w:rsidRDefault="00000000">
      <w:pPr>
        <w:pStyle w:val="af0"/>
        <w:numPr>
          <w:ilvl w:val="0"/>
          <w:numId w:val="3"/>
        </w:numPr>
        <w:spacing w:line="360" w:lineRule="auto"/>
        <w:ind w:firstLineChars="0"/>
        <w:rPr>
          <w:rFonts w:ascii="Times New Roman" w:eastAsia="宋体" w:hAnsi="Times New Roman" w:cs="Times New Roman"/>
          <w:sz w:val="24"/>
          <w:lang w:eastAsia="zh-Hans"/>
        </w:rPr>
      </w:pPr>
      <w:r>
        <w:rPr>
          <w:rFonts w:ascii="Times New Roman" w:eastAsia="宋体" w:hAnsi="Times New Roman" w:cs="Times New Roman"/>
          <w:sz w:val="24"/>
          <w:lang w:eastAsia="zh-Hans"/>
        </w:rPr>
        <w:t xml:space="preserve"> </w:t>
      </w:r>
    </w:p>
    <w:p w14:paraId="2DF3E342" w14:textId="77777777" w:rsidR="00D84914" w:rsidRDefault="00D84914">
      <w:pPr>
        <w:pStyle w:val="af0"/>
        <w:numPr>
          <w:ilvl w:val="0"/>
          <w:numId w:val="3"/>
        </w:numPr>
        <w:spacing w:line="360" w:lineRule="auto"/>
        <w:ind w:firstLineChars="0"/>
        <w:rPr>
          <w:rFonts w:ascii="Times New Roman" w:eastAsia="宋体" w:hAnsi="Times New Roman" w:cs="Times New Roman"/>
          <w:sz w:val="24"/>
          <w:lang w:eastAsia="zh-Hans"/>
        </w:rPr>
      </w:pPr>
    </w:p>
    <w:p w14:paraId="00621FC4" w14:textId="77777777" w:rsidR="00D84914" w:rsidRDefault="00D84914">
      <w:pPr>
        <w:spacing w:line="360" w:lineRule="auto"/>
        <w:rPr>
          <w:rFonts w:ascii="Times New Roman" w:eastAsia="宋体" w:hAnsi="Times New Roman" w:cs="Times New Roman"/>
          <w:lang w:eastAsia="zh-Hans"/>
        </w:rPr>
      </w:pPr>
    </w:p>
    <w:p w14:paraId="4F694BF0"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A. Agriculture was successful in the Nile Valley because of the seasonal patterns of flooding and the geographical features of the floodplain.</w:t>
      </w:r>
    </w:p>
    <w:p w14:paraId="159316B3"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lastRenderedPageBreak/>
        <w:t xml:space="preserve">B. </w:t>
      </w:r>
      <w:proofErr w:type="spellStart"/>
      <w:r>
        <w:rPr>
          <w:rFonts w:ascii="Times New Roman" w:eastAsia="宋体" w:hAnsi="Times New Roman" w:cs="Times New Roman"/>
          <w:lang w:eastAsia="zh-Hans"/>
        </w:rPr>
        <w:t>Nilometers</w:t>
      </w:r>
      <w:proofErr w:type="spellEnd"/>
      <w:r>
        <w:rPr>
          <w:rFonts w:ascii="Times New Roman" w:eastAsia="宋体" w:hAnsi="Times New Roman" w:cs="Times New Roman"/>
          <w:lang w:eastAsia="zh-Hans"/>
        </w:rPr>
        <w:t xml:space="preserve"> and ancient records indicate that water levels reached by the annual inundation were very predictable, usually varying by less than a meter from year to year</w:t>
      </w:r>
    </w:p>
    <w:p w14:paraId="46DA9117"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C. The annual inundation was so important to Egyptian life that the location of temples was selected based on myths about where the flood originated.</w:t>
      </w:r>
    </w:p>
    <w:p w14:paraId="49FD04C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D. Natural levees protected crops from floods by preventing floodwaters from reaching the lowlands.</w:t>
      </w:r>
    </w:p>
    <w:p w14:paraId="0AAE50CB"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E. The Nile floods usually resulted in agricultural surpluses, but very low or high floods could cause food shortages or damage to villages.</w:t>
      </w:r>
    </w:p>
    <w:p w14:paraId="5C5E3C2F" w14:textId="77777777" w:rsidR="00D84914" w:rsidRDefault="00000000">
      <w:pPr>
        <w:spacing w:line="360" w:lineRule="auto"/>
        <w:rPr>
          <w:rFonts w:ascii="Times New Roman" w:eastAsia="宋体" w:hAnsi="Times New Roman" w:cs="Times New Roman"/>
          <w:lang w:eastAsia="zh-Hans"/>
        </w:rPr>
      </w:pPr>
      <w:r>
        <w:rPr>
          <w:rFonts w:ascii="Times New Roman" w:eastAsia="宋体" w:hAnsi="Times New Roman" w:cs="Times New Roman"/>
          <w:lang w:eastAsia="zh-Hans"/>
        </w:rPr>
        <w:t>F. Practices of honoring gods associated with flood sites and of making offerings to ensure adequate flooding demonstrate the great importance of the Nile to Egyptians.</w:t>
      </w:r>
    </w:p>
    <w:p w14:paraId="2637B902" w14:textId="77777777" w:rsidR="00D84914" w:rsidRDefault="00D84914">
      <w:pPr>
        <w:spacing w:line="360" w:lineRule="auto"/>
        <w:rPr>
          <w:rFonts w:ascii="Times New Roman" w:eastAsia="宋体" w:hAnsi="Times New Roman" w:cs="Times New Roman"/>
        </w:rPr>
      </w:pPr>
    </w:p>
    <w:p w14:paraId="42C144B6" w14:textId="77777777" w:rsidR="00D84914" w:rsidRDefault="00000000">
      <w:pPr>
        <w:pStyle w:val="2"/>
        <w:rPr>
          <w:rFonts w:ascii="Times New Roman" w:eastAsia="宋体" w:hAnsi="Times New Roman"/>
        </w:rPr>
      </w:pPr>
      <w:bookmarkStart w:id="253" w:name="_Toc89272685"/>
      <w:r>
        <w:rPr>
          <w:rFonts w:ascii="Times New Roman" w:eastAsia="宋体" w:hAnsi="Times New Roman"/>
        </w:rPr>
        <w:t>词汇伴侣</w:t>
      </w:r>
      <w:bookmarkEnd w:id="253"/>
    </w:p>
    <w:p w14:paraId="0B75E2CC" w14:textId="77777777" w:rsidR="00D84914" w:rsidRDefault="00000000">
      <w:pPr>
        <w:rPr>
          <w:rFonts w:ascii="Times New Roman" w:eastAsia="宋体" w:hAnsi="Times New Roman" w:cs="Times New Roman"/>
        </w:rPr>
      </w:pPr>
      <w:r>
        <w:rPr>
          <w:rFonts w:ascii="Times New Roman" w:eastAsia="宋体" w:hAnsi="Times New Roman" w:cs="Times New Roman"/>
        </w:rPr>
        <w:t>第一段</w:t>
      </w:r>
    </w:p>
    <w:tbl>
      <w:tblPr>
        <w:tblStyle w:val="ab"/>
        <w:tblW w:w="0" w:type="auto"/>
        <w:tblInd w:w="-5" w:type="dxa"/>
        <w:tblLook w:val="04A0" w:firstRow="1" w:lastRow="0" w:firstColumn="1" w:lastColumn="0" w:noHBand="0" w:noVBand="1"/>
      </w:tblPr>
      <w:tblGrid>
        <w:gridCol w:w="4202"/>
        <w:gridCol w:w="4093"/>
      </w:tblGrid>
      <w:tr w:rsidR="00D84914" w14:paraId="5906CF88" w14:textId="77777777">
        <w:tc>
          <w:tcPr>
            <w:tcW w:w="4202" w:type="dxa"/>
          </w:tcPr>
          <w:p w14:paraId="448A5612" w14:textId="77777777" w:rsidR="00D84914" w:rsidRDefault="00000000">
            <w:pPr>
              <w:rPr>
                <w:kern w:val="0"/>
                <w:sz w:val="20"/>
              </w:rPr>
            </w:pPr>
            <w:r>
              <w:rPr>
                <w:kern w:val="0"/>
                <w:sz w:val="20"/>
              </w:rPr>
              <w:t xml:space="preserve">annual adj. </w:t>
            </w:r>
            <w:r>
              <w:rPr>
                <w:kern w:val="0"/>
                <w:sz w:val="20"/>
              </w:rPr>
              <w:t>每年的</w:t>
            </w:r>
          </w:p>
        </w:tc>
        <w:tc>
          <w:tcPr>
            <w:tcW w:w="4093" w:type="dxa"/>
          </w:tcPr>
          <w:p w14:paraId="0A14BF98" w14:textId="77777777" w:rsidR="00D84914" w:rsidRDefault="00000000">
            <w:pPr>
              <w:rPr>
                <w:kern w:val="0"/>
                <w:sz w:val="20"/>
              </w:rPr>
            </w:pPr>
            <w:r>
              <w:rPr>
                <w:kern w:val="0"/>
                <w:sz w:val="20"/>
              </w:rPr>
              <w:t xml:space="preserve">inundation n. </w:t>
            </w:r>
            <w:r>
              <w:rPr>
                <w:kern w:val="0"/>
                <w:sz w:val="20"/>
              </w:rPr>
              <w:t>洪水泛滥</w:t>
            </w:r>
          </w:p>
        </w:tc>
      </w:tr>
      <w:tr w:rsidR="00D84914" w14:paraId="12E169C2" w14:textId="77777777">
        <w:tc>
          <w:tcPr>
            <w:tcW w:w="4202" w:type="dxa"/>
          </w:tcPr>
          <w:p w14:paraId="75547FC7" w14:textId="77777777" w:rsidR="00D84914" w:rsidRDefault="00000000">
            <w:pPr>
              <w:rPr>
                <w:kern w:val="0"/>
                <w:sz w:val="20"/>
              </w:rPr>
            </w:pPr>
            <w:r>
              <w:rPr>
                <w:kern w:val="0"/>
                <w:sz w:val="20"/>
              </w:rPr>
              <w:t xml:space="preserve">brief adj. </w:t>
            </w:r>
            <w:r>
              <w:rPr>
                <w:kern w:val="0"/>
                <w:sz w:val="20"/>
              </w:rPr>
              <w:t>简短的</w:t>
            </w:r>
          </w:p>
        </w:tc>
        <w:tc>
          <w:tcPr>
            <w:tcW w:w="4093" w:type="dxa"/>
          </w:tcPr>
          <w:p w14:paraId="45B6DA4C" w14:textId="77777777" w:rsidR="00D84914" w:rsidRDefault="00000000">
            <w:pPr>
              <w:rPr>
                <w:kern w:val="0"/>
                <w:sz w:val="20"/>
              </w:rPr>
            </w:pPr>
            <w:r>
              <w:rPr>
                <w:kern w:val="0"/>
                <w:sz w:val="20"/>
              </w:rPr>
              <w:t xml:space="preserve">reproduction n. </w:t>
            </w:r>
            <w:r>
              <w:rPr>
                <w:kern w:val="0"/>
                <w:sz w:val="20"/>
              </w:rPr>
              <w:t>繁殖</w:t>
            </w:r>
          </w:p>
        </w:tc>
      </w:tr>
      <w:tr w:rsidR="00D84914" w14:paraId="18C77183" w14:textId="77777777">
        <w:tc>
          <w:tcPr>
            <w:tcW w:w="4202" w:type="dxa"/>
          </w:tcPr>
          <w:p w14:paraId="6CA2EA47" w14:textId="77777777" w:rsidR="00D84914" w:rsidRDefault="00000000">
            <w:pPr>
              <w:rPr>
                <w:kern w:val="0"/>
                <w:sz w:val="20"/>
              </w:rPr>
            </w:pPr>
            <w:bookmarkStart w:id="254" w:name="OLE_LINK201"/>
            <w:bookmarkStart w:id="255" w:name="OLE_LINK202"/>
            <w:r>
              <w:rPr>
                <w:kern w:val="0"/>
                <w:sz w:val="20"/>
              </w:rPr>
              <w:t xml:space="preserve">myriad </w:t>
            </w:r>
            <w:bookmarkEnd w:id="254"/>
            <w:bookmarkEnd w:id="255"/>
            <w:r>
              <w:rPr>
                <w:kern w:val="0"/>
                <w:sz w:val="20"/>
              </w:rPr>
              <w:t xml:space="preserve">adj. </w:t>
            </w:r>
            <w:r>
              <w:rPr>
                <w:kern w:val="0"/>
                <w:sz w:val="20"/>
              </w:rPr>
              <w:t>无数的</w:t>
            </w:r>
          </w:p>
        </w:tc>
        <w:tc>
          <w:tcPr>
            <w:tcW w:w="4093" w:type="dxa"/>
          </w:tcPr>
          <w:p w14:paraId="4102857A" w14:textId="77777777" w:rsidR="00D84914" w:rsidRDefault="00000000">
            <w:pPr>
              <w:rPr>
                <w:kern w:val="0"/>
                <w:sz w:val="20"/>
              </w:rPr>
            </w:pPr>
            <w:r>
              <w:rPr>
                <w:kern w:val="0"/>
                <w:sz w:val="20"/>
              </w:rPr>
              <w:t xml:space="preserve">minute adj. </w:t>
            </w:r>
            <w:r>
              <w:rPr>
                <w:kern w:val="0"/>
                <w:sz w:val="20"/>
              </w:rPr>
              <w:t>微小的</w:t>
            </w:r>
          </w:p>
        </w:tc>
      </w:tr>
      <w:tr w:rsidR="00D84914" w14:paraId="32469EF1" w14:textId="77777777">
        <w:tc>
          <w:tcPr>
            <w:tcW w:w="4202" w:type="dxa"/>
          </w:tcPr>
          <w:p w14:paraId="365A806A" w14:textId="77777777" w:rsidR="00D84914" w:rsidRDefault="00000000">
            <w:pPr>
              <w:rPr>
                <w:kern w:val="0"/>
                <w:sz w:val="20"/>
              </w:rPr>
            </w:pPr>
            <w:r>
              <w:rPr>
                <w:kern w:val="0"/>
                <w:sz w:val="20"/>
              </w:rPr>
              <w:t>assume v.</w:t>
            </w:r>
            <w:r>
              <w:rPr>
                <w:kern w:val="0"/>
                <w:sz w:val="20"/>
              </w:rPr>
              <w:t>呈现</w:t>
            </w:r>
          </w:p>
        </w:tc>
        <w:tc>
          <w:tcPr>
            <w:tcW w:w="4093" w:type="dxa"/>
          </w:tcPr>
          <w:p w14:paraId="48FD2378" w14:textId="77777777" w:rsidR="00D84914" w:rsidRDefault="00000000">
            <w:pPr>
              <w:rPr>
                <w:kern w:val="0"/>
                <w:sz w:val="20"/>
              </w:rPr>
            </w:pPr>
            <w:r>
              <w:rPr>
                <w:kern w:val="0"/>
                <w:sz w:val="20"/>
              </w:rPr>
              <w:t xml:space="preserve">tributaries n. </w:t>
            </w:r>
            <w:r>
              <w:rPr>
                <w:kern w:val="0"/>
                <w:sz w:val="20"/>
              </w:rPr>
              <w:t>直流</w:t>
            </w:r>
          </w:p>
        </w:tc>
      </w:tr>
      <w:tr w:rsidR="00D84914" w14:paraId="116313DB" w14:textId="77777777">
        <w:tc>
          <w:tcPr>
            <w:tcW w:w="4202" w:type="dxa"/>
          </w:tcPr>
          <w:p w14:paraId="5A4C500D" w14:textId="77777777" w:rsidR="00D84914" w:rsidRDefault="00000000">
            <w:pPr>
              <w:rPr>
                <w:kern w:val="0"/>
                <w:sz w:val="20"/>
              </w:rPr>
            </w:pPr>
            <w:r>
              <w:rPr>
                <w:kern w:val="0"/>
                <w:sz w:val="20"/>
              </w:rPr>
              <w:t xml:space="preserve">slightly adv. </w:t>
            </w:r>
            <w:r>
              <w:rPr>
                <w:kern w:val="0"/>
                <w:sz w:val="20"/>
              </w:rPr>
              <w:t>轻微地</w:t>
            </w:r>
          </w:p>
        </w:tc>
        <w:tc>
          <w:tcPr>
            <w:tcW w:w="4093" w:type="dxa"/>
          </w:tcPr>
          <w:p w14:paraId="3CA7EE05" w14:textId="77777777" w:rsidR="00D84914" w:rsidRDefault="00000000">
            <w:pPr>
              <w:rPr>
                <w:kern w:val="0"/>
                <w:sz w:val="20"/>
              </w:rPr>
            </w:pPr>
            <w:r>
              <w:rPr>
                <w:kern w:val="0"/>
                <w:sz w:val="20"/>
              </w:rPr>
              <w:t xml:space="preserve">gradually adv. </w:t>
            </w:r>
            <w:r>
              <w:rPr>
                <w:kern w:val="0"/>
                <w:sz w:val="20"/>
              </w:rPr>
              <w:t>逐渐地</w:t>
            </w:r>
          </w:p>
        </w:tc>
      </w:tr>
    </w:tbl>
    <w:p w14:paraId="20FD6A77" w14:textId="77777777" w:rsidR="00D84914" w:rsidRDefault="00D84914">
      <w:pPr>
        <w:spacing w:line="360" w:lineRule="auto"/>
        <w:rPr>
          <w:rFonts w:ascii="Times New Roman" w:eastAsia="宋体" w:hAnsi="Times New Roman" w:cs="Times New Roman"/>
          <w:lang w:eastAsia="zh-Hans"/>
        </w:rPr>
      </w:pPr>
    </w:p>
    <w:p w14:paraId="34EA09A9" w14:textId="77777777" w:rsidR="00D84914" w:rsidRDefault="00000000">
      <w:pPr>
        <w:rPr>
          <w:rFonts w:ascii="Times New Roman" w:eastAsia="宋体" w:hAnsi="Times New Roman" w:cs="Times New Roman"/>
        </w:rPr>
      </w:pPr>
      <w:r>
        <w:rPr>
          <w:rFonts w:ascii="Times New Roman" w:eastAsia="宋体" w:hAnsi="Times New Roman" w:cs="Times New Roman"/>
        </w:rPr>
        <w:t>第二段</w:t>
      </w:r>
    </w:p>
    <w:tbl>
      <w:tblPr>
        <w:tblStyle w:val="ab"/>
        <w:tblW w:w="0" w:type="auto"/>
        <w:tblInd w:w="-5" w:type="dxa"/>
        <w:tblLook w:val="04A0" w:firstRow="1" w:lastRow="0" w:firstColumn="1" w:lastColumn="0" w:noHBand="0" w:noVBand="1"/>
      </w:tblPr>
      <w:tblGrid>
        <w:gridCol w:w="4202"/>
        <w:gridCol w:w="4093"/>
      </w:tblGrid>
      <w:tr w:rsidR="00D84914" w14:paraId="581F764C" w14:textId="77777777">
        <w:tc>
          <w:tcPr>
            <w:tcW w:w="4202" w:type="dxa"/>
          </w:tcPr>
          <w:p w14:paraId="1181553D" w14:textId="77777777" w:rsidR="00D84914" w:rsidRDefault="00000000">
            <w:pPr>
              <w:rPr>
                <w:kern w:val="0"/>
                <w:sz w:val="20"/>
              </w:rPr>
            </w:pPr>
            <w:r>
              <w:rPr>
                <w:kern w:val="0"/>
                <w:sz w:val="20"/>
              </w:rPr>
              <w:t xml:space="preserve">convex adj. </w:t>
            </w:r>
            <w:r>
              <w:rPr>
                <w:kern w:val="0"/>
                <w:sz w:val="20"/>
              </w:rPr>
              <w:t>凸的</w:t>
            </w:r>
          </w:p>
        </w:tc>
        <w:tc>
          <w:tcPr>
            <w:tcW w:w="4093" w:type="dxa"/>
          </w:tcPr>
          <w:p w14:paraId="29AFCB85" w14:textId="77777777" w:rsidR="00D84914" w:rsidRDefault="00000000">
            <w:pPr>
              <w:rPr>
                <w:kern w:val="0"/>
                <w:sz w:val="20"/>
              </w:rPr>
            </w:pPr>
            <w:r>
              <w:rPr>
                <w:kern w:val="0"/>
                <w:sz w:val="20"/>
              </w:rPr>
              <w:t xml:space="preserve">floodplain n. </w:t>
            </w:r>
            <w:r>
              <w:rPr>
                <w:kern w:val="0"/>
                <w:sz w:val="20"/>
              </w:rPr>
              <w:t>泛滥平原</w:t>
            </w:r>
          </w:p>
        </w:tc>
      </w:tr>
      <w:tr w:rsidR="00D84914" w14:paraId="1047A1C3" w14:textId="77777777">
        <w:tc>
          <w:tcPr>
            <w:tcW w:w="4202" w:type="dxa"/>
          </w:tcPr>
          <w:p w14:paraId="4A0A184D" w14:textId="77777777" w:rsidR="00D84914" w:rsidRDefault="00000000">
            <w:pPr>
              <w:rPr>
                <w:kern w:val="0"/>
                <w:sz w:val="20"/>
              </w:rPr>
            </w:pPr>
            <w:r>
              <w:rPr>
                <w:kern w:val="0"/>
                <w:sz w:val="20"/>
              </w:rPr>
              <w:t xml:space="preserve">sediments n. </w:t>
            </w:r>
            <w:r>
              <w:rPr>
                <w:kern w:val="0"/>
                <w:sz w:val="20"/>
              </w:rPr>
              <w:t>沉淀物</w:t>
            </w:r>
          </w:p>
        </w:tc>
        <w:tc>
          <w:tcPr>
            <w:tcW w:w="4093" w:type="dxa"/>
          </w:tcPr>
          <w:p w14:paraId="005321E3" w14:textId="77777777" w:rsidR="00D84914" w:rsidRDefault="00000000">
            <w:pPr>
              <w:rPr>
                <w:kern w:val="0"/>
                <w:sz w:val="20"/>
              </w:rPr>
            </w:pPr>
            <w:r>
              <w:rPr>
                <w:kern w:val="0"/>
                <w:sz w:val="20"/>
              </w:rPr>
              <w:t xml:space="preserve">clay n. </w:t>
            </w:r>
            <w:r>
              <w:rPr>
                <w:kern w:val="0"/>
                <w:sz w:val="20"/>
              </w:rPr>
              <w:t>黏土</w:t>
            </w:r>
          </w:p>
        </w:tc>
      </w:tr>
      <w:tr w:rsidR="00D84914" w14:paraId="516A079E" w14:textId="77777777">
        <w:tc>
          <w:tcPr>
            <w:tcW w:w="4202" w:type="dxa"/>
          </w:tcPr>
          <w:p w14:paraId="27157455" w14:textId="77777777" w:rsidR="00D84914" w:rsidRDefault="00000000">
            <w:pPr>
              <w:rPr>
                <w:kern w:val="0"/>
                <w:sz w:val="20"/>
              </w:rPr>
            </w:pPr>
            <w:r>
              <w:rPr>
                <w:kern w:val="0"/>
                <w:sz w:val="20"/>
              </w:rPr>
              <w:t xml:space="preserve">silt n. </w:t>
            </w:r>
            <w:r>
              <w:rPr>
                <w:kern w:val="0"/>
                <w:sz w:val="20"/>
              </w:rPr>
              <w:t>淤泥</w:t>
            </w:r>
          </w:p>
        </w:tc>
        <w:tc>
          <w:tcPr>
            <w:tcW w:w="4093" w:type="dxa"/>
          </w:tcPr>
          <w:p w14:paraId="7D1CB573" w14:textId="77777777" w:rsidR="00D84914" w:rsidRDefault="00000000">
            <w:pPr>
              <w:rPr>
                <w:kern w:val="0"/>
                <w:sz w:val="20"/>
              </w:rPr>
            </w:pPr>
            <w:r>
              <w:rPr>
                <w:kern w:val="0"/>
                <w:sz w:val="20"/>
              </w:rPr>
              <w:t xml:space="preserve">deposit v. </w:t>
            </w:r>
            <w:r>
              <w:rPr>
                <w:kern w:val="0"/>
                <w:sz w:val="20"/>
              </w:rPr>
              <w:t>沉淀</w:t>
            </w:r>
          </w:p>
        </w:tc>
      </w:tr>
      <w:tr w:rsidR="00D84914" w14:paraId="445F2B30" w14:textId="77777777">
        <w:tc>
          <w:tcPr>
            <w:tcW w:w="4202" w:type="dxa"/>
          </w:tcPr>
          <w:p w14:paraId="6BB32890" w14:textId="77777777" w:rsidR="00D84914" w:rsidRDefault="00000000">
            <w:pPr>
              <w:rPr>
                <w:kern w:val="0"/>
                <w:sz w:val="20"/>
              </w:rPr>
            </w:pPr>
            <w:bookmarkStart w:id="256" w:name="OLE_LINK204"/>
            <w:bookmarkStart w:id="257" w:name="OLE_LINK203"/>
            <w:r>
              <w:rPr>
                <w:kern w:val="0"/>
                <w:sz w:val="20"/>
              </w:rPr>
              <w:t xml:space="preserve">levee </w:t>
            </w:r>
            <w:bookmarkEnd w:id="256"/>
            <w:bookmarkEnd w:id="257"/>
            <w:r>
              <w:rPr>
                <w:kern w:val="0"/>
                <w:sz w:val="20"/>
              </w:rPr>
              <w:t xml:space="preserve">n. </w:t>
            </w:r>
            <w:r>
              <w:rPr>
                <w:kern w:val="0"/>
                <w:sz w:val="20"/>
              </w:rPr>
              <w:t>堤坝</w:t>
            </w:r>
          </w:p>
        </w:tc>
        <w:tc>
          <w:tcPr>
            <w:tcW w:w="4093" w:type="dxa"/>
          </w:tcPr>
          <w:p w14:paraId="5328194B" w14:textId="77777777" w:rsidR="00D84914" w:rsidRDefault="00000000">
            <w:pPr>
              <w:rPr>
                <w:kern w:val="0"/>
                <w:sz w:val="20"/>
              </w:rPr>
            </w:pPr>
            <w:r>
              <w:rPr>
                <w:kern w:val="0"/>
                <w:sz w:val="20"/>
              </w:rPr>
              <w:t xml:space="preserve">elevation n. </w:t>
            </w:r>
            <w:r>
              <w:rPr>
                <w:kern w:val="0"/>
                <w:sz w:val="20"/>
              </w:rPr>
              <w:t>高度</w:t>
            </w:r>
          </w:p>
        </w:tc>
      </w:tr>
      <w:tr w:rsidR="00D84914" w14:paraId="3D088599" w14:textId="77777777">
        <w:tc>
          <w:tcPr>
            <w:tcW w:w="4202" w:type="dxa"/>
          </w:tcPr>
          <w:p w14:paraId="12089B38" w14:textId="77777777" w:rsidR="00D84914" w:rsidRDefault="00000000">
            <w:pPr>
              <w:rPr>
                <w:kern w:val="0"/>
                <w:sz w:val="20"/>
              </w:rPr>
            </w:pPr>
            <w:r>
              <w:rPr>
                <w:kern w:val="0"/>
                <w:sz w:val="20"/>
              </w:rPr>
              <w:t xml:space="preserve">adjacent adj. </w:t>
            </w:r>
            <w:r>
              <w:rPr>
                <w:kern w:val="0"/>
                <w:sz w:val="20"/>
              </w:rPr>
              <w:t>毗邻的</w:t>
            </w:r>
          </w:p>
        </w:tc>
        <w:tc>
          <w:tcPr>
            <w:tcW w:w="4093" w:type="dxa"/>
          </w:tcPr>
          <w:p w14:paraId="6F377175" w14:textId="77777777" w:rsidR="00D84914" w:rsidRDefault="00000000">
            <w:pPr>
              <w:rPr>
                <w:kern w:val="0"/>
                <w:sz w:val="20"/>
              </w:rPr>
            </w:pPr>
            <w:r>
              <w:rPr>
                <w:kern w:val="0"/>
                <w:sz w:val="20"/>
              </w:rPr>
              <w:t xml:space="preserve">inundated adj. </w:t>
            </w:r>
            <w:r>
              <w:rPr>
                <w:kern w:val="0"/>
                <w:sz w:val="20"/>
              </w:rPr>
              <w:t>泛滥</w:t>
            </w:r>
          </w:p>
        </w:tc>
      </w:tr>
      <w:tr w:rsidR="00D84914" w14:paraId="5765348A" w14:textId="77777777">
        <w:tc>
          <w:tcPr>
            <w:tcW w:w="4202" w:type="dxa"/>
          </w:tcPr>
          <w:p w14:paraId="0AFA0E3C" w14:textId="77777777" w:rsidR="00D84914" w:rsidRDefault="00000000">
            <w:pPr>
              <w:rPr>
                <w:kern w:val="0"/>
                <w:sz w:val="20"/>
              </w:rPr>
            </w:pPr>
            <w:bookmarkStart w:id="258" w:name="OLE_LINK206"/>
            <w:bookmarkStart w:id="259" w:name="OLE_LINK205"/>
            <w:r>
              <w:rPr>
                <w:kern w:val="0"/>
                <w:sz w:val="20"/>
              </w:rPr>
              <w:t xml:space="preserve">edge </w:t>
            </w:r>
            <w:bookmarkEnd w:id="258"/>
            <w:bookmarkEnd w:id="259"/>
            <w:r>
              <w:rPr>
                <w:kern w:val="0"/>
                <w:sz w:val="20"/>
              </w:rPr>
              <w:t xml:space="preserve">n. </w:t>
            </w:r>
            <w:r>
              <w:rPr>
                <w:kern w:val="0"/>
                <w:sz w:val="20"/>
              </w:rPr>
              <w:t>边缘</w:t>
            </w:r>
          </w:p>
        </w:tc>
        <w:tc>
          <w:tcPr>
            <w:tcW w:w="4093" w:type="dxa"/>
          </w:tcPr>
          <w:p w14:paraId="3600CA7F" w14:textId="77777777" w:rsidR="00D84914" w:rsidRDefault="00000000">
            <w:pPr>
              <w:rPr>
                <w:kern w:val="0"/>
                <w:sz w:val="20"/>
              </w:rPr>
            </w:pPr>
            <w:r>
              <w:rPr>
                <w:kern w:val="0"/>
                <w:sz w:val="20"/>
              </w:rPr>
              <w:t xml:space="preserve">topography n. </w:t>
            </w:r>
            <w:r>
              <w:rPr>
                <w:kern w:val="0"/>
                <w:sz w:val="20"/>
              </w:rPr>
              <w:t>地形</w:t>
            </w:r>
          </w:p>
        </w:tc>
      </w:tr>
      <w:tr w:rsidR="00D84914" w14:paraId="3FE855B7" w14:textId="77777777">
        <w:tc>
          <w:tcPr>
            <w:tcW w:w="4202" w:type="dxa"/>
          </w:tcPr>
          <w:p w14:paraId="609D7A22" w14:textId="77777777" w:rsidR="00D84914" w:rsidRDefault="00000000">
            <w:pPr>
              <w:rPr>
                <w:kern w:val="0"/>
                <w:sz w:val="20"/>
              </w:rPr>
            </w:pPr>
            <w:r>
              <w:rPr>
                <w:kern w:val="0"/>
                <w:sz w:val="20"/>
              </w:rPr>
              <w:t xml:space="preserve">channel v. </w:t>
            </w:r>
            <w:r>
              <w:rPr>
                <w:kern w:val="0"/>
                <w:sz w:val="20"/>
              </w:rPr>
              <w:t>引导</w:t>
            </w:r>
          </w:p>
        </w:tc>
        <w:tc>
          <w:tcPr>
            <w:tcW w:w="4093" w:type="dxa"/>
          </w:tcPr>
          <w:p w14:paraId="146348B0" w14:textId="77777777" w:rsidR="00D84914" w:rsidRDefault="00000000">
            <w:pPr>
              <w:rPr>
                <w:kern w:val="0"/>
                <w:sz w:val="20"/>
              </w:rPr>
            </w:pPr>
            <w:bookmarkStart w:id="260" w:name="OLE_LINK207"/>
            <w:bookmarkStart w:id="261" w:name="OLE_LINK208"/>
            <w:r>
              <w:rPr>
                <w:kern w:val="0"/>
                <w:sz w:val="20"/>
              </w:rPr>
              <w:t xml:space="preserve">dictate </w:t>
            </w:r>
            <w:bookmarkEnd w:id="260"/>
            <w:bookmarkEnd w:id="261"/>
            <w:r>
              <w:rPr>
                <w:kern w:val="0"/>
                <w:sz w:val="20"/>
              </w:rPr>
              <w:t xml:space="preserve">v. </w:t>
            </w:r>
            <w:r>
              <w:rPr>
                <w:kern w:val="0"/>
                <w:sz w:val="20"/>
              </w:rPr>
              <w:t>指示</w:t>
            </w:r>
          </w:p>
        </w:tc>
      </w:tr>
      <w:tr w:rsidR="00D84914" w14:paraId="7A212BD7" w14:textId="77777777">
        <w:tc>
          <w:tcPr>
            <w:tcW w:w="4202" w:type="dxa"/>
          </w:tcPr>
          <w:p w14:paraId="4F2D15C9" w14:textId="77777777" w:rsidR="00D84914" w:rsidRDefault="00000000">
            <w:pPr>
              <w:rPr>
                <w:kern w:val="0"/>
                <w:sz w:val="20"/>
              </w:rPr>
            </w:pPr>
            <w:r>
              <w:rPr>
                <w:kern w:val="0"/>
                <w:sz w:val="20"/>
              </w:rPr>
              <w:t xml:space="preserve">subside v. </w:t>
            </w:r>
            <w:r>
              <w:rPr>
                <w:kern w:val="0"/>
                <w:sz w:val="20"/>
              </w:rPr>
              <w:t>消退</w:t>
            </w:r>
          </w:p>
        </w:tc>
        <w:tc>
          <w:tcPr>
            <w:tcW w:w="4093" w:type="dxa"/>
          </w:tcPr>
          <w:p w14:paraId="0FA9A4BA" w14:textId="77777777" w:rsidR="00D84914" w:rsidRDefault="00D84914">
            <w:pPr>
              <w:rPr>
                <w:kern w:val="0"/>
                <w:sz w:val="20"/>
              </w:rPr>
            </w:pPr>
          </w:p>
        </w:tc>
      </w:tr>
    </w:tbl>
    <w:p w14:paraId="659BC0C1" w14:textId="77777777" w:rsidR="00D84914" w:rsidRDefault="00D84914">
      <w:pPr>
        <w:spacing w:line="360" w:lineRule="auto"/>
        <w:rPr>
          <w:rFonts w:ascii="Times New Roman" w:eastAsia="宋体" w:hAnsi="Times New Roman" w:cs="Times New Roman"/>
          <w:lang w:eastAsia="zh-Hans"/>
        </w:rPr>
      </w:pPr>
    </w:p>
    <w:p w14:paraId="233E8A73" w14:textId="77777777" w:rsidR="00D84914" w:rsidRDefault="00000000">
      <w:pPr>
        <w:rPr>
          <w:rFonts w:ascii="Times New Roman" w:eastAsia="宋体" w:hAnsi="Times New Roman" w:cs="Times New Roman"/>
        </w:rPr>
      </w:pPr>
      <w:r>
        <w:rPr>
          <w:rFonts w:ascii="Times New Roman" w:eastAsia="宋体" w:hAnsi="Times New Roman" w:cs="Times New Roman"/>
        </w:rPr>
        <w:t>第三段</w:t>
      </w:r>
    </w:p>
    <w:tbl>
      <w:tblPr>
        <w:tblStyle w:val="ab"/>
        <w:tblW w:w="0" w:type="auto"/>
        <w:tblInd w:w="-5" w:type="dxa"/>
        <w:tblLook w:val="04A0" w:firstRow="1" w:lastRow="0" w:firstColumn="1" w:lastColumn="0" w:noHBand="0" w:noVBand="1"/>
      </w:tblPr>
      <w:tblGrid>
        <w:gridCol w:w="4202"/>
        <w:gridCol w:w="4093"/>
      </w:tblGrid>
      <w:tr w:rsidR="00D84914" w14:paraId="7D0B4587" w14:textId="77777777">
        <w:tc>
          <w:tcPr>
            <w:tcW w:w="4202" w:type="dxa"/>
          </w:tcPr>
          <w:p w14:paraId="31522B8E" w14:textId="77777777" w:rsidR="00D84914" w:rsidRDefault="00000000">
            <w:pPr>
              <w:rPr>
                <w:kern w:val="0"/>
                <w:sz w:val="20"/>
              </w:rPr>
            </w:pPr>
            <w:r>
              <w:rPr>
                <w:kern w:val="0"/>
                <w:sz w:val="20"/>
              </w:rPr>
              <w:t xml:space="preserve">preserve v. </w:t>
            </w:r>
            <w:r>
              <w:rPr>
                <w:kern w:val="0"/>
                <w:sz w:val="20"/>
              </w:rPr>
              <w:t>保护，保存</w:t>
            </w:r>
          </w:p>
        </w:tc>
        <w:tc>
          <w:tcPr>
            <w:tcW w:w="4093" w:type="dxa"/>
          </w:tcPr>
          <w:p w14:paraId="385DAEE4" w14:textId="77777777" w:rsidR="00D84914" w:rsidRDefault="00000000">
            <w:pPr>
              <w:rPr>
                <w:kern w:val="0"/>
                <w:sz w:val="20"/>
              </w:rPr>
            </w:pPr>
            <w:r>
              <w:rPr>
                <w:kern w:val="0"/>
                <w:sz w:val="20"/>
              </w:rPr>
              <w:t xml:space="preserve">visible adj. </w:t>
            </w:r>
            <w:r>
              <w:rPr>
                <w:kern w:val="0"/>
                <w:sz w:val="20"/>
              </w:rPr>
              <w:t>可见的</w:t>
            </w:r>
          </w:p>
        </w:tc>
      </w:tr>
      <w:tr w:rsidR="00D84914" w14:paraId="4A684636" w14:textId="77777777">
        <w:tc>
          <w:tcPr>
            <w:tcW w:w="4202" w:type="dxa"/>
          </w:tcPr>
          <w:p w14:paraId="3477510B" w14:textId="77777777" w:rsidR="00D84914" w:rsidRDefault="00000000">
            <w:pPr>
              <w:rPr>
                <w:kern w:val="0"/>
                <w:sz w:val="20"/>
              </w:rPr>
            </w:pPr>
            <w:r>
              <w:rPr>
                <w:kern w:val="0"/>
                <w:sz w:val="20"/>
              </w:rPr>
              <w:t xml:space="preserve">device n. </w:t>
            </w:r>
            <w:r>
              <w:rPr>
                <w:kern w:val="0"/>
                <w:sz w:val="20"/>
              </w:rPr>
              <w:t>设备</w:t>
            </w:r>
          </w:p>
        </w:tc>
        <w:tc>
          <w:tcPr>
            <w:tcW w:w="4093" w:type="dxa"/>
          </w:tcPr>
          <w:p w14:paraId="606CD65B" w14:textId="77777777" w:rsidR="00D84914" w:rsidRDefault="00000000">
            <w:pPr>
              <w:rPr>
                <w:kern w:val="0"/>
                <w:sz w:val="20"/>
              </w:rPr>
            </w:pPr>
            <w:bookmarkStart w:id="262" w:name="OLE_LINK210"/>
            <w:bookmarkStart w:id="263" w:name="OLE_LINK209"/>
            <w:r>
              <w:rPr>
                <w:kern w:val="0"/>
                <w:sz w:val="20"/>
              </w:rPr>
              <w:t xml:space="preserve">perilously </w:t>
            </w:r>
            <w:bookmarkEnd w:id="262"/>
            <w:bookmarkEnd w:id="263"/>
            <w:r>
              <w:rPr>
                <w:kern w:val="0"/>
                <w:sz w:val="20"/>
              </w:rPr>
              <w:t xml:space="preserve">adv. </w:t>
            </w:r>
            <w:r>
              <w:rPr>
                <w:kern w:val="0"/>
                <w:sz w:val="20"/>
              </w:rPr>
              <w:t>危机四伏地</w:t>
            </w:r>
          </w:p>
        </w:tc>
      </w:tr>
      <w:tr w:rsidR="00D84914" w14:paraId="7DCF60B5" w14:textId="77777777">
        <w:tc>
          <w:tcPr>
            <w:tcW w:w="4202" w:type="dxa"/>
          </w:tcPr>
          <w:p w14:paraId="1D5A67B3" w14:textId="77777777" w:rsidR="00D84914" w:rsidRDefault="00000000">
            <w:pPr>
              <w:rPr>
                <w:kern w:val="0"/>
                <w:sz w:val="20"/>
              </w:rPr>
            </w:pPr>
            <w:r>
              <w:rPr>
                <w:kern w:val="0"/>
                <w:sz w:val="20"/>
              </w:rPr>
              <w:t xml:space="preserve">dikes n. </w:t>
            </w:r>
            <w:r>
              <w:rPr>
                <w:kern w:val="0"/>
                <w:sz w:val="20"/>
              </w:rPr>
              <w:t>堤坝</w:t>
            </w:r>
          </w:p>
        </w:tc>
        <w:tc>
          <w:tcPr>
            <w:tcW w:w="4093" w:type="dxa"/>
          </w:tcPr>
          <w:p w14:paraId="30490EF4" w14:textId="77777777" w:rsidR="00D84914" w:rsidRDefault="00000000">
            <w:pPr>
              <w:rPr>
                <w:kern w:val="0"/>
                <w:sz w:val="20"/>
              </w:rPr>
            </w:pPr>
            <w:r>
              <w:rPr>
                <w:kern w:val="0"/>
                <w:sz w:val="20"/>
              </w:rPr>
              <w:t xml:space="preserve">barriers n. </w:t>
            </w:r>
            <w:r>
              <w:rPr>
                <w:kern w:val="0"/>
                <w:sz w:val="20"/>
              </w:rPr>
              <w:t>屏障</w:t>
            </w:r>
          </w:p>
        </w:tc>
      </w:tr>
    </w:tbl>
    <w:p w14:paraId="17BDF731" w14:textId="77777777" w:rsidR="00D84914" w:rsidRDefault="00D84914">
      <w:pPr>
        <w:spacing w:line="360" w:lineRule="auto"/>
        <w:rPr>
          <w:rFonts w:ascii="Times New Roman" w:eastAsia="宋体" w:hAnsi="Times New Roman" w:cs="Times New Roman"/>
          <w:lang w:eastAsia="zh-Hans"/>
        </w:rPr>
      </w:pPr>
    </w:p>
    <w:p w14:paraId="6DC0DAF4" w14:textId="77777777" w:rsidR="00D84914" w:rsidRDefault="00000000">
      <w:pPr>
        <w:rPr>
          <w:rFonts w:ascii="Times New Roman" w:eastAsia="宋体" w:hAnsi="Times New Roman" w:cs="Times New Roman"/>
        </w:rPr>
      </w:pPr>
      <w:r>
        <w:rPr>
          <w:rFonts w:ascii="Times New Roman" w:eastAsia="宋体" w:hAnsi="Times New Roman" w:cs="Times New Roman"/>
        </w:rPr>
        <w:t>第四段</w:t>
      </w:r>
    </w:p>
    <w:tbl>
      <w:tblPr>
        <w:tblStyle w:val="ab"/>
        <w:tblW w:w="0" w:type="auto"/>
        <w:tblInd w:w="-5" w:type="dxa"/>
        <w:tblLook w:val="04A0" w:firstRow="1" w:lastRow="0" w:firstColumn="1" w:lastColumn="0" w:noHBand="0" w:noVBand="1"/>
      </w:tblPr>
      <w:tblGrid>
        <w:gridCol w:w="4202"/>
        <w:gridCol w:w="4093"/>
      </w:tblGrid>
      <w:tr w:rsidR="00D84914" w14:paraId="64A9CAB1" w14:textId="77777777">
        <w:tc>
          <w:tcPr>
            <w:tcW w:w="4202" w:type="dxa"/>
          </w:tcPr>
          <w:p w14:paraId="1A9CBFC6" w14:textId="77777777" w:rsidR="00D84914" w:rsidRDefault="00000000">
            <w:pPr>
              <w:rPr>
                <w:kern w:val="0"/>
                <w:sz w:val="20"/>
              </w:rPr>
            </w:pPr>
            <w:r>
              <w:rPr>
                <w:kern w:val="0"/>
                <w:sz w:val="20"/>
              </w:rPr>
              <w:lastRenderedPageBreak/>
              <w:t xml:space="preserve">extent n. </w:t>
            </w:r>
            <w:r>
              <w:rPr>
                <w:kern w:val="0"/>
                <w:sz w:val="20"/>
              </w:rPr>
              <w:t>程度</w:t>
            </w:r>
          </w:p>
        </w:tc>
        <w:tc>
          <w:tcPr>
            <w:tcW w:w="4093" w:type="dxa"/>
          </w:tcPr>
          <w:p w14:paraId="0A75CF99" w14:textId="77777777" w:rsidR="00D84914" w:rsidRDefault="00000000">
            <w:pPr>
              <w:rPr>
                <w:kern w:val="0"/>
                <w:sz w:val="20"/>
              </w:rPr>
            </w:pPr>
            <w:bookmarkStart w:id="264" w:name="OLE_LINK212"/>
            <w:bookmarkStart w:id="265" w:name="OLE_LINK211"/>
            <w:r>
              <w:rPr>
                <w:kern w:val="0"/>
                <w:sz w:val="20"/>
              </w:rPr>
              <w:t xml:space="preserve">prosperity </w:t>
            </w:r>
            <w:bookmarkEnd w:id="264"/>
            <w:bookmarkEnd w:id="265"/>
            <w:r>
              <w:rPr>
                <w:kern w:val="0"/>
                <w:sz w:val="20"/>
              </w:rPr>
              <w:t xml:space="preserve">n. </w:t>
            </w:r>
            <w:r>
              <w:rPr>
                <w:kern w:val="0"/>
                <w:sz w:val="20"/>
              </w:rPr>
              <w:t>繁荣</w:t>
            </w:r>
          </w:p>
        </w:tc>
      </w:tr>
      <w:tr w:rsidR="00D84914" w14:paraId="5B43EE8C" w14:textId="77777777">
        <w:tc>
          <w:tcPr>
            <w:tcW w:w="4202" w:type="dxa"/>
          </w:tcPr>
          <w:p w14:paraId="60D1C549" w14:textId="77777777" w:rsidR="00D84914" w:rsidRDefault="00000000">
            <w:pPr>
              <w:rPr>
                <w:kern w:val="0"/>
                <w:sz w:val="20"/>
              </w:rPr>
            </w:pPr>
            <w:bookmarkStart w:id="266" w:name="OLE_LINK214"/>
            <w:bookmarkStart w:id="267" w:name="OLE_LINK213"/>
            <w:r>
              <w:rPr>
                <w:kern w:val="0"/>
                <w:sz w:val="20"/>
              </w:rPr>
              <w:t xml:space="preserve">unfailing </w:t>
            </w:r>
            <w:bookmarkEnd w:id="266"/>
            <w:bookmarkEnd w:id="267"/>
            <w:r>
              <w:rPr>
                <w:kern w:val="0"/>
                <w:sz w:val="20"/>
              </w:rPr>
              <w:t xml:space="preserve">adj. </w:t>
            </w:r>
            <w:r>
              <w:rPr>
                <w:kern w:val="0"/>
                <w:sz w:val="20"/>
              </w:rPr>
              <w:t>经久不衰的</w:t>
            </w:r>
          </w:p>
        </w:tc>
        <w:tc>
          <w:tcPr>
            <w:tcW w:w="4093" w:type="dxa"/>
          </w:tcPr>
          <w:p w14:paraId="6A8A6B51" w14:textId="77777777" w:rsidR="00D84914" w:rsidRDefault="00000000">
            <w:pPr>
              <w:rPr>
                <w:kern w:val="0"/>
                <w:sz w:val="20"/>
              </w:rPr>
            </w:pPr>
            <w:bookmarkStart w:id="268" w:name="OLE_LINK222"/>
            <w:bookmarkStart w:id="269" w:name="OLE_LINK221"/>
            <w:r>
              <w:rPr>
                <w:kern w:val="0"/>
                <w:sz w:val="20"/>
              </w:rPr>
              <w:t xml:space="preserve">regularity </w:t>
            </w:r>
            <w:bookmarkEnd w:id="268"/>
            <w:bookmarkEnd w:id="269"/>
            <w:r>
              <w:rPr>
                <w:kern w:val="0"/>
                <w:sz w:val="20"/>
              </w:rPr>
              <w:t xml:space="preserve">n. </w:t>
            </w:r>
            <w:r>
              <w:rPr>
                <w:kern w:val="0"/>
                <w:sz w:val="20"/>
              </w:rPr>
              <w:t>规则性，正规</w:t>
            </w:r>
          </w:p>
        </w:tc>
      </w:tr>
      <w:tr w:rsidR="00D84914" w14:paraId="035E1A68" w14:textId="77777777">
        <w:tc>
          <w:tcPr>
            <w:tcW w:w="4202" w:type="dxa"/>
          </w:tcPr>
          <w:p w14:paraId="58234ED1" w14:textId="77777777" w:rsidR="00D84914" w:rsidRDefault="00000000">
            <w:pPr>
              <w:rPr>
                <w:kern w:val="0"/>
                <w:sz w:val="20"/>
              </w:rPr>
            </w:pPr>
            <w:r>
              <w:rPr>
                <w:kern w:val="0"/>
                <w:sz w:val="20"/>
              </w:rPr>
              <w:t xml:space="preserve">occasional adj. </w:t>
            </w:r>
            <w:r>
              <w:rPr>
                <w:kern w:val="0"/>
                <w:sz w:val="20"/>
              </w:rPr>
              <w:t>偶尔的</w:t>
            </w:r>
          </w:p>
        </w:tc>
        <w:tc>
          <w:tcPr>
            <w:tcW w:w="4093" w:type="dxa"/>
          </w:tcPr>
          <w:p w14:paraId="5D939F96" w14:textId="77777777" w:rsidR="00D84914" w:rsidRDefault="00000000">
            <w:pPr>
              <w:rPr>
                <w:kern w:val="0"/>
                <w:sz w:val="20"/>
              </w:rPr>
            </w:pPr>
            <w:bookmarkStart w:id="270" w:name="OLE_LINK219"/>
            <w:bookmarkStart w:id="271" w:name="OLE_LINK220"/>
            <w:r>
              <w:rPr>
                <w:kern w:val="0"/>
                <w:sz w:val="20"/>
              </w:rPr>
              <w:t xml:space="preserve">consequent </w:t>
            </w:r>
            <w:bookmarkEnd w:id="270"/>
            <w:bookmarkEnd w:id="271"/>
            <w:r>
              <w:rPr>
                <w:kern w:val="0"/>
                <w:sz w:val="20"/>
              </w:rPr>
              <w:t xml:space="preserve">adj. </w:t>
            </w:r>
            <w:r>
              <w:rPr>
                <w:kern w:val="0"/>
                <w:sz w:val="20"/>
              </w:rPr>
              <w:t>随之发生的</w:t>
            </w:r>
          </w:p>
        </w:tc>
      </w:tr>
      <w:tr w:rsidR="00D84914" w14:paraId="2785F093" w14:textId="77777777">
        <w:tc>
          <w:tcPr>
            <w:tcW w:w="4202" w:type="dxa"/>
          </w:tcPr>
          <w:p w14:paraId="4C27C43F" w14:textId="77777777" w:rsidR="00D84914" w:rsidRDefault="00000000">
            <w:pPr>
              <w:rPr>
                <w:kern w:val="0"/>
                <w:sz w:val="20"/>
              </w:rPr>
            </w:pPr>
            <w:bookmarkStart w:id="272" w:name="OLE_LINK215"/>
            <w:bookmarkStart w:id="273" w:name="OLE_LINK216"/>
            <w:r>
              <w:rPr>
                <w:kern w:val="0"/>
                <w:sz w:val="20"/>
              </w:rPr>
              <w:t xml:space="preserve">populace </w:t>
            </w:r>
            <w:bookmarkEnd w:id="272"/>
            <w:bookmarkEnd w:id="273"/>
            <w:r>
              <w:rPr>
                <w:kern w:val="0"/>
                <w:sz w:val="20"/>
              </w:rPr>
              <w:t xml:space="preserve">n. </w:t>
            </w:r>
            <w:r>
              <w:rPr>
                <w:kern w:val="0"/>
                <w:sz w:val="20"/>
              </w:rPr>
              <w:t>民众，平民百姓</w:t>
            </w:r>
          </w:p>
        </w:tc>
        <w:tc>
          <w:tcPr>
            <w:tcW w:w="4093" w:type="dxa"/>
          </w:tcPr>
          <w:p w14:paraId="2CA09521" w14:textId="77777777" w:rsidR="00D84914" w:rsidRDefault="00000000">
            <w:pPr>
              <w:rPr>
                <w:kern w:val="0"/>
                <w:sz w:val="20"/>
              </w:rPr>
            </w:pPr>
            <w:r>
              <w:rPr>
                <w:kern w:val="0"/>
                <w:sz w:val="20"/>
              </w:rPr>
              <w:t>segment n.</w:t>
            </w:r>
            <w:r>
              <w:rPr>
                <w:kern w:val="0"/>
                <w:sz w:val="20"/>
              </w:rPr>
              <w:t>部分</w:t>
            </w:r>
          </w:p>
        </w:tc>
      </w:tr>
      <w:tr w:rsidR="00D84914" w14:paraId="047425E2" w14:textId="77777777">
        <w:tc>
          <w:tcPr>
            <w:tcW w:w="4202" w:type="dxa"/>
          </w:tcPr>
          <w:p w14:paraId="586B0C38" w14:textId="77777777" w:rsidR="00D84914" w:rsidRDefault="00000000">
            <w:pPr>
              <w:rPr>
                <w:kern w:val="0"/>
                <w:sz w:val="20"/>
              </w:rPr>
            </w:pPr>
            <w:r>
              <w:rPr>
                <w:kern w:val="0"/>
                <w:sz w:val="20"/>
              </w:rPr>
              <w:t xml:space="preserve">labor n. </w:t>
            </w:r>
            <w:r>
              <w:rPr>
                <w:kern w:val="0"/>
                <w:sz w:val="20"/>
              </w:rPr>
              <w:t>劳动</w:t>
            </w:r>
          </w:p>
        </w:tc>
        <w:tc>
          <w:tcPr>
            <w:tcW w:w="4093" w:type="dxa"/>
          </w:tcPr>
          <w:p w14:paraId="1DC0B1DD" w14:textId="77777777" w:rsidR="00D84914" w:rsidRDefault="00000000">
            <w:pPr>
              <w:rPr>
                <w:kern w:val="0"/>
                <w:sz w:val="20"/>
              </w:rPr>
            </w:pPr>
            <w:r>
              <w:rPr>
                <w:kern w:val="0"/>
                <w:sz w:val="20"/>
              </w:rPr>
              <w:t xml:space="preserve">occupations n. </w:t>
            </w:r>
            <w:r>
              <w:rPr>
                <w:kern w:val="0"/>
                <w:sz w:val="20"/>
              </w:rPr>
              <w:t>职业</w:t>
            </w:r>
          </w:p>
        </w:tc>
      </w:tr>
      <w:tr w:rsidR="00D84914" w14:paraId="5C84F0AC" w14:textId="77777777">
        <w:tc>
          <w:tcPr>
            <w:tcW w:w="4202" w:type="dxa"/>
          </w:tcPr>
          <w:p w14:paraId="76DE0439" w14:textId="77777777" w:rsidR="00D84914" w:rsidRDefault="00000000">
            <w:pPr>
              <w:rPr>
                <w:kern w:val="0"/>
                <w:sz w:val="20"/>
              </w:rPr>
            </w:pPr>
            <w:r>
              <w:rPr>
                <w:kern w:val="0"/>
                <w:sz w:val="20"/>
              </w:rPr>
              <w:t xml:space="preserve">full-time craftspeople n. </w:t>
            </w:r>
            <w:r>
              <w:rPr>
                <w:kern w:val="0"/>
                <w:sz w:val="20"/>
              </w:rPr>
              <w:t>全职手工艺人</w:t>
            </w:r>
          </w:p>
        </w:tc>
        <w:tc>
          <w:tcPr>
            <w:tcW w:w="4093" w:type="dxa"/>
          </w:tcPr>
          <w:p w14:paraId="3E54F698" w14:textId="77777777" w:rsidR="00D84914" w:rsidRDefault="00000000">
            <w:pPr>
              <w:rPr>
                <w:kern w:val="0"/>
                <w:sz w:val="20"/>
              </w:rPr>
            </w:pPr>
            <w:bookmarkStart w:id="274" w:name="OLE_LINK217"/>
            <w:bookmarkStart w:id="275" w:name="OLE_LINK218"/>
            <w:r>
              <w:rPr>
                <w:kern w:val="0"/>
                <w:sz w:val="20"/>
              </w:rPr>
              <w:t xml:space="preserve">bureaucrats </w:t>
            </w:r>
            <w:bookmarkEnd w:id="274"/>
            <w:bookmarkEnd w:id="275"/>
            <w:r>
              <w:rPr>
                <w:kern w:val="0"/>
                <w:sz w:val="20"/>
              </w:rPr>
              <w:t xml:space="preserve">n.  </w:t>
            </w:r>
            <w:r>
              <w:rPr>
                <w:kern w:val="0"/>
                <w:sz w:val="20"/>
              </w:rPr>
              <w:t>官僚</w:t>
            </w:r>
          </w:p>
        </w:tc>
      </w:tr>
    </w:tbl>
    <w:p w14:paraId="7311CCF3" w14:textId="77777777" w:rsidR="00D84914" w:rsidRDefault="00D84914">
      <w:pPr>
        <w:spacing w:line="360" w:lineRule="auto"/>
        <w:rPr>
          <w:rFonts w:ascii="Times New Roman" w:eastAsia="宋体" w:hAnsi="Times New Roman" w:cs="Times New Roman"/>
          <w:lang w:eastAsia="zh-Hans"/>
        </w:rPr>
      </w:pPr>
    </w:p>
    <w:p w14:paraId="0CF077A6" w14:textId="77777777" w:rsidR="00D84914" w:rsidRDefault="00000000">
      <w:pPr>
        <w:rPr>
          <w:rFonts w:ascii="Times New Roman" w:eastAsia="宋体" w:hAnsi="Times New Roman" w:cs="Times New Roman"/>
        </w:rPr>
      </w:pPr>
      <w:r>
        <w:rPr>
          <w:rFonts w:ascii="Times New Roman" w:eastAsia="宋体" w:hAnsi="Times New Roman" w:cs="Times New Roman"/>
        </w:rPr>
        <w:t>第五段</w:t>
      </w:r>
    </w:p>
    <w:tbl>
      <w:tblPr>
        <w:tblStyle w:val="ab"/>
        <w:tblW w:w="0" w:type="auto"/>
        <w:tblInd w:w="-5" w:type="dxa"/>
        <w:tblLook w:val="04A0" w:firstRow="1" w:lastRow="0" w:firstColumn="1" w:lastColumn="0" w:noHBand="0" w:noVBand="1"/>
      </w:tblPr>
      <w:tblGrid>
        <w:gridCol w:w="4202"/>
        <w:gridCol w:w="4093"/>
      </w:tblGrid>
      <w:tr w:rsidR="00D84914" w14:paraId="7C9155BE" w14:textId="77777777">
        <w:tc>
          <w:tcPr>
            <w:tcW w:w="4202" w:type="dxa"/>
          </w:tcPr>
          <w:p w14:paraId="002AC80B" w14:textId="77777777" w:rsidR="00D84914" w:rsidRDefault="00000000">
            <w:pPr>
              <w:rPr>
                <w:kern w:val="0"/>
                <w:sz w:val="20"/>
              </w:rPr>
            </w:pPr>
            <w:bookmarkStart w:id="276" w:name="OLE_LINK179"/>
            <w:bookmarkStart w:id="277" w:name="OLE_LINK180"/>
            <w:r>
              <w:rPr>
                <w:kern w:val="0"/>
                <w:sz w:val="20"/>
              </w:rPr>
              <w:t>revolve around</w:t>
            </w:r>
            <w:bookmarkEnd w:id="276"/>
            <w:bookmarkEnd w:id="277"/>
            <w:r>
              <w:rPr>
                <w:kern w:val="0"/>
                <w:sz w:val="20"/>
              </w:rPr>
              <w:t xml:space="preserve"> </w:t>
            </w:r>
            <w:r>
              <w:rPr>
                <w:kern w:val="0"/>
                <w:sz w:val="20"/>
              </w:rPr>
              <w:t>以</w:t>
            </w:r>
            <w:r>
              <w:rPr>
                <w:kern w:val="0"/>
                <w:sz w:val="20"/>
              </w:rPr>
              <w:t>……</w:t>
            </w:r>
            <w:r>
              <w:rPr>
                <w:kern w:val="0"/>
                <w:sz w:val="20"/>
              </w:rPr>
              <w:t>为中心</w:t>
            </w:r>
          </w:p>
        </w:tc>
        <w:tc>
          <w:tcPr>
            <w:tcW w:w="4093" w:type="dxa"/>
          </w:tcPr>
          <w:p w14:paraId="0448EBF9" w14:textId="77777777" w:rsidR="00D84914" w:rsidRDefault="00000000">
            <w:pPr>
              <w:rPr>
                <w:kern w:val="0"/>
                <w:sz w:val="20"/>
              </w:rPr>
            </w:pPr>
            <w:r>
              <w:rPr>
                <w:kern w:val="0"/>
                <w:sz w:val="20"/>
              </w:rPr>
              <w:t xml:space="preserve">antiquity n. </w:t>
            </w:r>
            <w:r>
              <w:rPr>
                <w:kern w:val="0"/>
                <w:sz w:val="20"/>
              </w:rPr>
              <w:t>古老性</w:t>
            </w:r>
          </w:p>
        </w:tc>
      </w:tr>
      <w:tr w:rsidR="00D84914" w14:paraId="74FB179F" w14:textId="77777777">
        <w:tc>
          <w:tcPr>
            <w:tcW w:w="4202" w:type="dxa"/>
          </w:tcPr>
          <w:p w14:paraId="6E9361A1" w14:textId="77777777" w:rsidR="00D84914" w:rsidRDefault="00000000">
            <w:pPr>
              <w:rPr>
                <w:kern w:val="0"/>
                <w:sz w:val="20"/>
              </w:rPr>
            </w:pPr>
            <w:r>
              <w:rPr>
                <w:kern w:val="0"/>
                <w:sz w:val="20"/>
              </w:rPr>
              <w:t xml:space="preserve">fertility n. </w:t>
            </w:r>
            <w:r>
              <w:rPr>
                <w:kern w:val="0"/>
                <w:sz w:val="20"/>
              </w:rPr>
              <w:t>生育力</w:t>
            </w:r>
          </w:p>
        </w:tc>
        <w:tc>
          <w:tcPr>
            <w:tcW w:w="4093" w:type="dxa"/>
          </w:tcPr>
          <w:p w14:paraId="27153E13" w14:textId="77777777" w:rsidR="00D84914" w:rsidRDefault="00000000">
            <w:pPr>
              <w:rPr>
                <w:kern w:val="0"/>
                <w:sz w:val="20"/>
              </w:rPr>
            </w:pPr>
            <w:bookmarkStart w:id="278" w:name="OLE_LINK224"/>
            <w:bookmarkStart w:id="279" w:name="OLE_LINK223"/>
            <w:r>
              <w:rPr>
                <w:kern w:val="0"/>
                <w:sz w:val="20"/>
              </w:rPr>
              <w:t xml:space="preserve">regeneration </w:t>
            </w:r>
            <w:bookmarkEnd w:id="278"/>
            <w:bookmarkEnd w:id="279"/>
            <w:r>
              <w:rPr>
                <w:kern w:val="0"/>
                <w:sz w:val="20"/>
              </w:rPr>
              <w:t xml:space="preserve">n. </w:t>
            </w:r>
            <w:r>
              <w:rPr>
                <w:kern w:val="0"/>
                <w:sz w:val="20"/>
              </w:rPr>
              <w:t>再生</w:t>
            </w:r>
          </w:p>
        </w:tc>
      </w:tr>
      <w:tr w:rsidR="00D84914" w14:paraId="5E414DB0" w14:textId="77777777">
        <w:tc>
          <w:tcPr>
            <w:tcW w:w="4202" w:type="dxa"/>
          </w:tcPr>
          <w:p w14:paraId="5FC61BDB" w14:textId="77777777" w:rsidR="00D84914" w:rsidRDefault="00000000">
            <w:pPr>
              <w:rPr>
                <w:kern w:val="0"/>
                <w:sz w:val="20"/>
              </w:rPr>
            </w:pPr>
            <w:bookmarkStart w:id="280" w:name="OLE_LINK231"/>
            <w:bookmarkStart w:id="281" w:name="OLE_LINK232"/>
            <w:r>
              <w:rPr>
                <w:kern w:val="0"/>
                <w:sz w:val="20"/>
              </w:rPr>
              <w:t xml:space="preserve">conceptions </w:t>
            </w:r>
            <w:bookmarkEnd w:id="280"/>
            <w:bookmarkEnd w:id="281"/>
            <w:r>
              <w:rPr>
                <w:kern w:val="0"/>
                <w:sz w:val="20"/>
              </w:rPr>
              <w:t xml:space="preserve">n.  </w:t>
            </w:r>
            <w:r>
              <w:rPr>
                <w:kern w:val="0"/>
                <w:sz w:val="20"/>
              </w:rPr>
              <w:t>概念</w:t>
            </w:r>
          </w:p>
        </w:tc>
        <w:tc>
          <w:tcPr>
            <w:tcW w:w="4093" w:type="dxa"/>
          </w:tcPr>
          <w:p w14:paraId="4E278C61" w14:textId="77777777" w:rsidR="00D84914" w:rsidRDefault="00000000">
            <w:pPr>
              <w:rPr>
                <w:kern w:val="0"/>
                <w:sz w:val="20"/>
              </w:rPr>
            </w:pPr>
            <w:r>
              <w:rPr>
                <w:kern w:val="0"/>
                <w:sz w:val="20"/>
              </w:rPr>
              <w:t xml:space="preserve">origin n. </w:t>
            </w:r>
            <w:r>
              <w:rPr>
                <w:kern w:val="0"/>
                <w:sz w:val="20"/>
              </w:rPr>
              <w:t>起源</w:t>
            </w:r>
          </w:p>
        </w:tc>
      </w:tr>
      <w:tr w:rsidR="00D84914" w14:paraId="17582E88" w14:textId="77777777">
        <w:tc>
          <w:tcPr>
            <w:tcW w:w="4202" w:type="dxa"/>
          </w:tcPr>
          <w:p w14:paraId="0A4E3AB9" w14:textId="77777777" w:rsidR="00D84914" w:rsidRDefault="00000000">
            <w:pPr>
              <w:rPr>
                <w:kern w:val="0"/>
                <w:sz w:val="20"/>
              </w:rPr>
            </w:pPr>
            <w:r>
              <w:rPr>
                <w:kern w:val="0"/>
                <w:sz w:val="20"/>
              </w:rPr>
              <w:t xml:space="preserve">texts n. </w:t>
            </w:r>
            <w:r>
              <w:rPr>
                <w:kern w:val="0"/>
                <w:sz w:val="20"/>
              </w:rPr>
              <w:t>文本</w:t>
            </w:r>
          </w:p>
        </w:tc>
        <w:tc>
          <w:tcPr>
            <w:tcW w:w="4093" w:type="dxa"/>
          </w:tcPr>
          <w:p w14:paraId="762F8041" w14:textId="77777777" w:rsidR="00D84914" w:rsidRDefault="00000000">
            <w:pPr>
              <w:rPr>
                <w:kern w:val="0"/>
                <w:sz w:val="20"/>
              </w:rPr>
            </w:pPr>
            <w:bookmarkStart w:id="282" w:name="OLE_LINK226"/>
            <w:bookmarkStart w:id="283" w:name="OLE_LINK225"/>
            <w:r>
              <w:rPr>
                <w:kern w:val="0"/>
                <w:sz w:val="20"/>
              </w:rPr>
              <w:t xml:space="preserve">veneration </w:t>
            </w:r>
            <w:bookmarkEnd w:id="282"/>
            <w:bookmarkEnd w:id="283"/>
            <w:r>
              <w:rPr>
                <w:kern w:val="0"/>
                <w:sz w:val="20"/>
              </w:rPr>
              <w:t xml:space="preserve">n. </w:t>
            </w:r>
            <w:r>
              <w:rPr>
                <w:kern w:val="0"/>
                <w:sz w:val="20"/>
              </w:rPr>
              <w:t>尊敬，崇拜</w:t>
            </w:r>
          </w:p>
        </w:tc>
      </w:tr>
      <w:tr w:rsidR="00D84914" w14:paraId="47EB3935" w14:textId="77777777">
        <w:tc>
          <w:tcPr>
            <w:tcW w:w="4202" w:type="dxa"/>
          </w:tcPr>
          <w:p w14:paraId="2CFDE70E" w14:textId="77777777" w:rsidR="00D84914" w:rsidRDefault="00000000">
            <w:pPr>
              <w:rPr>
                <w:kern w:val="0"/>
                <w:sz w:val="20"/>
              </w:rPr>
            </w:pPr>
            <w:r>
              <w:rPr>
                <w:kern w:val="0"/>
                <w:sz w:val="20"/>
              </w:rPr>
              <w:t xml:space="preserve">ensure v. </w:t>
            </w:r>
            <w:r>
              <w:rPr>
                <w:kern w:val="0"/>
                <w:sz w:val="20"/>
              </w:rPr>
              <w:t>确保</w:t>
            </w:r>
          </w:p>
        </w:tc>
        <w:tc>
          <w:tcPr>
            <w:tcW w:w="4093" w:type="dxa"/>
          </w:tcPr>
          <w:p w14:paraId="2395E126" w14:textId="77777777" w:rsidR="00D84914" w:rsidRDefault="00000000">
            <w:pPr>
              <w:rPr>
                <w:kern w:val="0"/>
                <w:sz w:val="20"/>
              </w:rPr>
            </w:pPr>
            <w:r>
              <w:rPr>
                <w:kern w:val="0"/>
                <w:sz w:val="20"/>
              </w:rPr>
              <w:t xml:space="preserve">carve n. </w:t>
            </w:r>
            <w:r>
              <w:rPr>
                <w:kern w:val="0"/>
                <w:sz w:val="20"/>
              </w:rPr>
              <w:t>雕刻</w:t>
            </w:r>
          </w:p>
        </w:tc>
      </w:tr>
      <w:tr w:rsidR="00D84914" w14:paraId="031D050F" w14:textId="77777777">
        <w:tc>
          <w:tcPr>
            <w:tcW w:w="4202" w:type="dxa"/>
          </w:tcPr>
          <w:p w14:paraId="25FE8E42" w14:textId="77777777" w:rsidR="00D84914" w:rsidRDefault="00000000">
            <w:pPr>
              <w:rPr>
                <w:kern w:val="0"/>
                <w:sz w:val="20"/>
              </w:rPr>
            </w:pPr>
            <w:r>
              <w:rPr>
                <w:kern w:val="0"/>
                <w:sz w:val="20"/>
              </w:rPr>
              <w:t xml:space="preserve">famine n. </w:t>
            </w:r>
            <w:r>
              <w:rPr>
                <w:kern w:val="0"/>
                <w:sz w:val="20"/>
              </w:rPr>
              <w:t>饥荒</w:t>
            </w:r>
          </w:p>
        </w:tc>
        <w:tc>
          <w:tcPr>
            <w:tcW w:w="4093" w:type="dxa"/>
          </w:tcPr>
          <w:p w14:paraId="31A431F3" w14:textId="77777777" w:rsidR="00D84914" w:rsidRDefault="00000000">
            <w:pPr>
              <w:rPr>
                <w:kern w:val="0"/>
                <w:sz w:val="20"/>
              </w:rPr>
            </w:pPr>
            <w:bookmarkStart w:id="284" w:name="OLE_LINK228"/>
            <w:bookmarkStart w:id="285" w:name="OLE_LINK227"/>
            <w:r>
              <w:rPr>
                <w:kern w:val="0"/>
                <w:sz w:val="20"/>
              </w:rPr>
              <w:t xml:space="preserve">avert </w:t>
            </w:r>
            <w:bookmarkEnd w:id="284"/>
            <w:bookmarkEnd w:id="285"/>
            <w:r>
              <w:rPr>
                <w:kern w:val="0"/>
                <w:sz w:val="20"/>
              </w:rPr>
              <w:t xml:space="preserve">v. </w:t>
            </w:r>
            <w:r>
              <w:rPr>
                <w:kern w:val="0"/>
                <w:sz w:val="20"/>
              </w:rPr>
              <w:t>避免，防止</w:t>
            </w:r>
          </w:p>
        </w:tc>
      </w:tr>
      <w:tr w:rsidR="00D84914" w14:paraId="0BD9A78A" w14:textId="77777777">
        <w:tc>
          <w:tcPr>
            <w:tcW w:w="4202" w:type="dxa"/>
          </w:tcPr>
          <w:p w14:paraId="0B57B265" w14:textId="77777777" w:rsidR="00D84914" w:rsidRDefault="00000000">
            <w:pPr>
              <w:rPr>
                <w:kern w:val="0"/>
                <w:sz w:val="20"/>
              </w:rPr>
            </w:pPr>
            <w:r>
              <w:rPr>
                <w:kern w:val="0"/>
                <w:sz w:val="20"/>
              </w:rPr>
              <w:t xml:space="preserve">donation n. </w:t>
            </w:r>
            <w:r>
              <w:rPr>
                <w:kern w:val="0"/>
                <w:sz w:val="20"/>
              </w:rPr>
              <w:t>捐赠</w:t>
            </w:r>
          </w:p>
        </w:tc>
        <w:tc>
          <w:tcPr>
            <w:tcW w:w="4093" w:type="dxa"/>
          </w:tcPr>
          <w:p w14:paraId="3E638B09" w14:textId="77777777" w:rsidR="00D84914" w:rsidRDefault="00000000">
            <w:pPr>
              <w:rPr>
                <w:kern w:val="0"/>
                <w:sz w:val="20"/>
              </w:rPr>
            </w:pPr>
            <w:bookmarkStart w:id="286" w:name="OLE_LINK229"/>
            <w:bookmarkStart w:id="287" w:name="OLE_LINK230"/>
            <w:r>
              <w:rPr>
                <w:kern w:val="0"/>
                <w:sz w:val="20"/>
              </w:rPr>
              <w:t xml:space="preserve">formerly </w:t>
            </w:r>
            <w:bookmarkEnd w:id="286"/>
            <w:bookmarkEnd w:id="287"/>
            <w:r>
              <w:rPr>
                <w:kern w:val="0"/>
                <w:sz w:val="20"/>
              </w:rPr>
              <w:t xml:space="preserve">adv.  </w:t>
            </w:r>
            <w:r>
              <w:rPr>
                <w:kern w:val="0"/>
                <w:sz w:val="20"/>
              </w:rPr>
              <w:t>以前</w:t>
            </w:r>
          </w:p>
        </w:tc>
      </w:tr>
      <w:tr w:rsidR="00D84914" w14:paraId="76DB77D2" w14:textId="77777777">
        <w:tc>
          <w:tcPr>
            <w:tcW w:w="4202" w:type="dxa"/>
          </w:tcPr>
          <w:p w14:paraId="37FD0411" w14:textId="77777777" w:rsidR="00D84914" w:rsidRDefault="00000000">
            <w:pPr>
              <w:rPr>
                <w:kern w:val="0"/>
                <w:sz w:val="20"/>
              </w:rPr>
            </w:pPr>
            <w:r>
              <w:rPr>
                <w:kern w:val="0"/>
                <w:sz w:val="20"/>
              </w:rPr>
              <w:t xml:space="preserve">date from  </w:t>
            </w:r>
            <w:r>
              <w:rPr>
                <w:kern w:val="0"/>
                <w:sz w:val="20"/>
              </w:rPr>
              <w:t>追溯到</w:t>
            </w:r>
          </w:p>
        </w:tc>
        <w:tc>
          <w:tcPr>
            <w:tcW w:w="4093" w:type="dxa"/>
          </w:tcPr>
          <w:p w14:paraId="0091DD17" w14:textId="77777777" w:rsidR="00D84914" w:rsidRDefault="00000000">
            <w:pPr>
              <w:rPr>
                <w:kern w:val="0"/>
                <w:sz w:val="20"/>
              </w:rPr>
            </w:pPr>
            <w:r>
              <w:rPr>
                <w:kern w:val="0"/>
                <w:sz w:val="20"/>
              </w:rPr>
              <w:t xml:space="preserve">in reality </w:t>
            </w:r>
            <w:r>
              <w:rPr>
                <w:kern w:val="0"/>
                <w:sz w:val="20"/>
              </w:rPr>
              <w:t>实际上</w:t>
            </w:r>
          </w:p>
        </w:tc>
      </w:tr>
      <w:tr w:rsidR="00D84914" w14:paraId="7A1C122C" w14:textId="77777777">
        <w:tc>
          <w:tcPr>
            <w:tcW w:w="4202" w:type="dxa"/>
          </w:tcPr>
          <w:p w14:paraId="5C90A388" w14:textId="77777777" w:rsidR="00D84914" w:rsidRDefault="00000000">
            <w:pPr>
              <w:rPr>
                <w:kern w:val="0"/>
                <w:sz w:val="20"/>
              </w:rPr>
            </w:pPr>
            <w:r>
              <w:rPr>
                <w:kern w:val="0"/>
                <w:sz w:val="20"/>
              </w:rPr>
              <w:t xml:space="preserve">personification n. </w:t>
            </w:r>
            <w:r>
              <w:rPr>
                <w:kern w:val="0"/>
                <w:sz w:val="20"/>
              </w:rPr>
              <w:t>拟人</w:t>
            </w:r>
          </w:p>
        </w:tc>
        <w:tc>
          <w:tcPr>
            <w:tcW w:w="4093" w:type="dxa"/>
          </w:tcPr>
          <w:p w14:paraId="33DE8188" w14:textId="77777777" w:rsidR="00D84914" w:rsidRDefault="00D84914">
            <w:pPr>
              <w:rPr>
                <w:kern w:val="0"/>
                <w:sz w:val="20"/>
              </w:rPr>
            </w:pPr>
          </w:p>
        </w:tc>
      </w:tr>
    </w:tbl>
    <w:p w14:paraId="21F22509" w14:textId="77777777" w:rsidR="00D84914" w:rsidRDefault="00D84914">
      <w:pPr>
        <w:spacing w:line="360" w:lineRule="auto"/>
        <w:rPr>
          <w:rFonts w:ascii="Times New Roman" w:eastAsia="宋体" w:hAnsi="Times New Roman" w:cs="Times New Roman"/>
          <w:lang w:eastAsia="zh-Hans"/>
        </w:rPr>
      </w:pPr>
    </w:p>
    <w:p w14:paraId="61839845" w14:textId="77777777" w:rsidR="00D84914" w:rsidRDefault="00000000">
      <w:pPr>
        <w:pStyle w:val="2"/>
        <w:rPr>
          <w:rFonts w:ascii="Times New Roman" w:eastAsia="宋体" w:hAnsi="Times New Roman"/>
          <w:lang w:eastAsia="zh-Hans"/>
        </w:rPr>
      </w:pPr>
      <w:bookmarkStart w:id="288" w:name="_Toc89272686"/>
      <w:r>
        <w:rPr>
          <w:rFonts w:ascii="Times New Roman" w:eastAsia="宋体" w:hAnsi="Times New Roman" w:hint="eastAsia"/>
        </w:rPr>
        <w:t>词汇测试</w:t>
      </w:r>
      <w:bookmarkEnd w:id="288"/>
    </w:p>
    <w:p w14:paraId="10756C48"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1</w:t>
      </w:r>
    </w:p>
    <w:p w14:paraId="03C7B823"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The special character of the Nile, which made it central to ancient Egyptian culture, was its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inundation (flooding). During June the river began to rise, and a quantity of green water appeared. The color is said to have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from the b</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period of reproduction of myriad minute organisms. During August the Nile rose rapidly and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w:t>
      </w:r>
      <w:proofErr w:type="spellStart"/>
      <w:r>
        <w:rPr>
          <w:rFonts w:ascii="Times New Roman" w:eastAsia="宋体" w:hAnsi="Times New Roman" w:cs="Times New Roman"/>
          <w:szCs w:val="21"/>
          <w:lang w:eastAsia="zh-Hans"/>
        </w:rPr>
        <w:t>a</w:t>
      </w:r>
      <w:proofErr w:type="spellEnd"/>
      <w:r>
        <w:rPr>
          <w:rFonts w:ascii="Times New Roman" w:eastAsia="宋体" w:hAnsi="Times New Roman" w:cs="Times New Roman"/>
          <w:szCs w:val="21"/>
          <w:lang w:eastAsia="zh-Hans"/>
        </w:rPr>
        <w:t xml:space="preserve"> muddy red color created by the rich red earth brought into its waters by its tributaries. The Nile continued to rise until mid-September, then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at that level for two or three weeks. In October it rose again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then began to fall gradually until May, when it reached its lowest level.</w:t>
      </w:r>
    </w:p>
    <w:p w14:paraId="1FEFD01D"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2</w:t>
      </w:r>
    </w:p>
    <w:p w14:paraId="4E0FA141"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The Nile has created a convex floodplain. In convex floodplains,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(clays and silts) are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by flood waters, making the land nearest the river have the highest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The convex floodplain is marked by natural levees that form elevated b</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immediately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to the river. These levees rise a few meters </w:t>
      </w:r>
      <w:r>
        <w:rPr>
          <w:rFonts w:ascii="Times New Roman" w:eastAsia="宋体" w:hAnsi="Times New Roman" w:cs="Times New Roman"/>
          <w:szCs w:val="21"/>
          <w:lang w:eastAsia="zh-Hans"/>
        </w:rPr>
        <w:lastRenderedPageBreak/>
        <w:t>above the seasonally inundated lowlands. When the Nile floods, the water covers most of the low-lying land up to the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of the desert. When the floods subside, the waters are t</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behind the levees and prevented from returning to the river.</w:t>
      </w:r>
      <w:r>
        <w:rPr>
          <w:rFonts w:ascii="Times New Roman" w:eastAsia="宋体" w:hAnsi="Times New Roman" w:cs="Times New Roman"/>
          <w:b/>
          <w:bCs/>
          <w:szCs w:val="21"/>
        </w:rPr>
        <w:t xml:space="preserve"> </w:t>
      </w:r>
      <w:r>
        <w:rPr>
          <w:rFonts w:ascii="Times New Roman" w:eastAsia="宋体" w:hAnsi="Times New Roman" w:cs="Times New Roman"/>
          <w:szCs w:val="21"/>
          <w:lang w:eastAsia="zh-Hans"/>
        </w:rPr>
        <w:t>The b</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of such topography is obvious: the water can be used where it stands or can be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to other areas as dictated by agricultural needs.</w:t>
      </w:r>
    </w:p>
    <w:p w14:paraId="48AA27B5" w14:textId="77777777" w:rsidR="00D84914" w:rsidRDefault="00D84914">
      <w:pPr>
        <w:spacing w:line="360" w:lineRule="auto"/>
        <w:rPr>
          <w:rFonts w:ascii="Times New Roman" w:eastAsia="宋体" w:hAnsi="Times New Roman" w:cs="Times New Roman"/>
          <w:szCs w:val="21"/>
          <w:lang w:eastAsia="zh-Hans"/>
        </w:rPr>
      </w:pPr>
    </w:p>
    <w:p w14:paraId="42C23693"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3</w:t>
      </w:r>
    </w:p>
    <w:p w14:paraId="2FB48DD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Ancient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those preserved both in texts and in the visible evidence on ancient devices for measuring water levels called </w:t>
      </w:r>
      <w:proofErr w:type="spellStart"/>
      <w:r>
        <w:rPr>
          <w:rFonts w:ascii="Times New Roman" w:eastAsia="宋体" w:hAnsi="Times New Roman" w:cs="Times New Roman"/>
          <w:szCs w:val="21"/>
          <w:lang w:eastAsia="zh-Hans"/>
        </w:rPr>
        <w:t>nilometers</w:t>
      </w:r>
      <w:proofErr w:type="spellEnd"/>
      <w:r>
        <w:rPr>
          <w:rFonts w:ascii="Times New Roman" w:eastAsia="宋体" w:hAnsi="Times New Roman" w:cs="Times New Roman"/>
          <w:szCs w:val="21"/>
          <w:lang w:eastAsia="zh-Hans"/>
        </w:rPr>
        <w:t>, indicate that a flood of six meters was perilously low and that one of nine meters was high enough to cause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to crops and villages. A flood of seven to eight meters was </w:t>
      </w:r>
      <w:proofErr w:type="spellStart"/>
      <w:r>
        <w:rPr>
          <w:rFonts w:ascii="Times New Roman" w:eastAsia="宋体" w:hAnsi="Times New Roman" w:cs="Times New Roman"/>
          <w:szCs w:val="21"/>
          <w:lang w:eastAsia="zh-Hans"/>
        </w:rPr>
        <w:t>i</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in that low-lying areas and basins throughout the whole valley would be flooded up to the e</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of the rising ground of the desert, but towns, villages, and dikes that served as paths and water barriers remained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the water level.</w:t>
      </w:r>
    </w:p>
    <w:p w14:paraId="3CB2C5FA" w14:textId="77777777" w:rsidR="00D84914" w:rsidRDefault="00D84914">
      <w:pPr>
        <w:spacing w:line="360" w:lineRule="auto"/>
        <w:rPr>
          <w:rFonts w:ascii="Times New Roman" w:eastAsia="宋体" w:hAnsi="Times New Roman" w:cs="Times New Roman"/>
          <w:szCs w:val="21"/>
          <w:lang w:eastAsia="zh-Hans"/>
        </w:rPr>
      </w:pPr>
    </w:p>
    <w:p w14:paraId="3161E33C"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4</w:t>
      </w:r>
    </w:p>
    <w:p w14:paraId="13573F5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The ancient Egyptians fully understood the extent to which their lives and p</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depended on the unfailing regularity of the inundation. The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low flood and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shortage of food were enough to cause much </w:t>
      </w:r>
      <w:proofErr w:type="spellStart"/>
      <w:r>
        <w:rPr>
          <w:rFonts w:ascii="Times New Roman" w:eastAsia="宋体" w:hAnsi="Times New Roman" w:cs="Times New Roman"/>
          <w:szCs w:val="21"/>
          <w:lang w:eastAsia="zh-Hans"/>
        </w:rPr>
        <w:t>a</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among the populace at the beginning of each flood season. Ancient Egyptians, therefore, never became completely c</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about the annual inundation and its gifts, even though it usually brought a layer of fresh, rich s</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and waters for irrigation that made agriculture in the Nile Valley relatively easy. The generally predictable crops and resulting surplus freed a significant segment of the population from agricultural labor, allowing for the development of nonfarming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such as full-time craftspeople, bureaucrats, and priests.</w:t>
      </w:r>
    </w:p>
    <w:p w14:paraId="15262F46" w14:textId="77777777" w:rsidR="00D84914" w:rsidRDefault="00D84914">
      <w:pPr>
        <w:spacing w:line="360" w:lineRule="auto"/>
        <w:rPr>
          <w:rFonts w:ascii="Times New Roman" w:eastAsia="宋体" w:hAnsi="Times New Roman" w:cs="Times New Roman"/>
          <w:szCs w:val="21"/>
          <w:lang w:eastAsia="zh-Hans"/>
        </w:rPr>
      </w:pPr>
    </w:p>
    <w:p w14:paraId="74F04028" w14:textId="77777777" w:rsidR="00D84914" w:rsidRDefault="00000000">
      <w:pPr>
        <w:spacing w:line="360" w:lineRule="auto"/>
        <w:rPr>
          <w:rFonts w:ascii="Times New Roman" w:eastAsia="宋体" w:hAnsi="Times New Roman" w:cs="Times New Roman"/>
          <w:b/>
          <w:bCs/>
          <w:szCs w:val="21"/>
        </w:rPr>
      </w:pPr>
      <w:r>
        <w:rPr>
          <w:rFonts w:ascii="Times New Roman" w:eastAsia="宋体" w:hAnsi="Times New Roman" w:cs="Times New Roman"/>
          <w:b/>
          <w:bCs/>
          <w:szCs w:val="21"/>
        </w:rPr>
        <w:t>Paragraph 5</w:t>
      </w:r>
    </w:p>
    <w:p w14:paraId="3FDA336B" w14:textId="77777777" w:rsidR="00D84914" w:rsidRDefault="00000000">
      <w:pPr>
        <w:spacing w:line="360" w:lineRule="auto"/>
        <w:rPr>
          <w:rFonts w:ascii="Times New Roman" w:eastAsia="宋体" w:hAnsi="Times New Roman" w:cs="Times New Roman"/>
          <w:szCs w:val="21"/>
          <w:lang w:eastAsia="zh-Hans"/>
        </w:rPr>
      </w:pPr>
      <w:r>
        <w:rPr>
          <w:rFonts w:ascii="Times New Roman" w:eastAsia="宋体" w:hAnsi="Times New Roman" w:cs="Times New Roman"/>
          <w:szCs w:val="21"/>
          <w:lang w:eastAsia="zh-Hans"/>
        </w:rPr>
        <w:t>The importance of the Nile to Egyptian civilization is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in the role that it played in r</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and the myths that revolved around the river. The Nile was known in antiquity by the Egyptian name </w:t>
      </w:r>
      <w:proofErr w:type="spellStart"/>
      <w:r>
        <w:rPr>
          <w:rFonts w:ascii="Times New Roman" w:eastAsia="宋体" w:hAnsi="Times New Roman" w:cs="Times New Roman"/>
          <w:szCs w:val="21"/>
          <w:lang w:eastAsia="zh-Hans"/>
        </w:rPr>
        <w:t>Iteru</w:t>
      </w:r>
      <w:proofErr w:type="spellEnd"/>
      <w:r>
        <w:rPr>
          <w:rFonts w:ascii="Times New Roman" w:eastAsia="宋体" w:hAnsi="Times New Roman" w:cs="Times New Roman"/>
          <w:szCs w:val="21"/>
          <w:lang w:eastAsia="zh-Hans"/>
        </w:rPr>
        <w:t xml:space="preserve">, meaning "great river." The personification of the inundation was a god </w:t>
      </w:r>
      <w:r>
        <w:rPr>
          <w:rFonts w:ascii="Times New Roman" w:eastAsia="宋体" w:hAnsi="Times New Roman" w:cs="Times New Roman"/>
          <w:szCs w:val="21"/>
          <w:lang w:eastAsia="zh-Hans"/>
        </w:rPr>
        <w:lastRenderedPageBreak/>
        <w:t xml:space="preserve">named </w:t>
      </w:r>
      <w:proofErr w:type="spellStart"/>
      <w:r>
        <w:rPr>
          <w:rFonts w:ascii="Times New Roman" w:eastAsia="宋体" w:hAnsi="Times New Roman" w:cs="Times New Roman"/>
          <w:szCs w:val="21"/>
          <w:lang w:eastAsia="zh-Hans"/>
        </w:rPr>
        <w:t>Hapy</w:t>
      </w:r>
      <w:proofErr w:type="spellEnd"/>
      <w:r>
        <w:rPr>
          <w:rFonts w:ascii="Times New Roman" w:eastAsia="宋体" w:hAnsi="Times New Roman" w:cs="Times New Roman"/>
          <w:szCs w:val="21"/>
          <w:lang w:eastAsia="zh-Hans"/>
        </w:rPr>
        <w:t>, who was associated with fertility and regeneration. The ancient Egyptians had various conceptions of the o</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of the inundation. Some texts relate that it began in a cavern at Philae, while others credit the site Gebel Silsila (about 100 kilometers to the north) as the source. It was believed that veneration of the gods a</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with these sites in the Aswan area could </w:t>
      </w:r>
      <w:proofErr w:type="spellStart"/>
      <w:r>
        <w:rPr>
          <w:rFonts w:ascii="Times New Roman" w:eastAsia="宋体" w:hAnsi="Times New Roman" w:cs="Times New Roman"/>
          <w:szCs w:val="21"/>
          <w:lang w:eastAsia="zh-Hans"/>
        </w:rPr>
        <w:t>e</w:t>
      </w:r>
      <w:proofErr w:type="spellEnd"/>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a sufficient inundation. The Famine Stela, a text carved on rocks at </w:t>
      </w:r>
      <w:proofErr w:type="spellStart"/>
      <w:r>
        <w:rPr>
          <w:rFonts w:ascii="Times New Roman" w:eastAsia="宋体" w:hAnsi="Times New Roman" w:cs="Times New Roman"/>
          <w:szCs w:val="21"/>
          <w:lang w:eastAsia="zh-Hans"/>
        </w:rPr>
        <w:t>Sehel</w:t>
      </w:r>
      <w:proofErr w:type="spellEnd"/>
      <w:r>
        <w:rPr>
          <w:rFonts w:ascii="Times New Roman" w:eastAsia="宋体" w:hAnsi="Times New Roman" w:cs="Times New Roman"/>
          <w:szCs w:val="21"/>
          <w:lang w:eastAsia="zh-Hans"/>
        </w:rPr>
        <w:t xml:space="preserve"> near Philae, records a famine that was averted by donations of land and goods to the Temple of Khnum at Aswan. This text was f</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thought to d</w:t>
      </w:r>
      <w:r>
        <w:rPr>
          <w:rFonts w:ascii="Times New Roman" w:eastAsia="宋体" w:hAnsi="Times New Roman" w:cs="Times New Roman"/>
          <w:color w:val="000000" w:themeColor="text1"/>
          <w:szCs w:val="21"/>
        </w:rPr>
        <w:t>______________</w:t>
      </w:r>
      <w:r>
        <w:rPr>
          <w:rFonts w:ascii="Times New Roman" w:eastAsia="宋体" w:hAnsi="Times New Roman" w:cs="Times New Roman"/>
          <w:szCs w:val="21"/>
          <w:lang w:eastAsia="zh-Hans"/>
        </w:rPr>
        <w:t xml:space="preserve"> from the reign of Djoser (2687-2667 B.C.), but in reality it dates to the Ptolemaic period some 2.500 years later.</w:t>
      </w:r>
    </w:p>
    <w:p w14:paraId="30F37780" w14:textId="77777777" w:rsidR="00D84914" w:rsidRDefault="00D84914">
      <w:pPr>
        <w:spacing w:line="360" w:lineRule="auto"/>
        <w:rPr>
          <w:rFonts w:ascii="Times New Roman" w:eastAsia="宋体" w:hAnsi="Times New Roman" w:cs="Times New Roman"/>
          <w:b/>
          <w:bCs/>
          <w:szCs w:val="21"/>
        </w:rPr>
      </w:pPr>
    </w:p>
    <w:p w14:paraId="073C24FF" w14:textId="77777777" w:rsidR="00D84914" w:rsidRDefault="00000000">
      <w:pPr>
        <w:pStyle w:val="2"/>
        <w:rPr>
          <w:rFonts w:ascii="Times New Roman" w:eastAsia="宋体" w:hAnsi="Times New Roman"/>
        </w:rPr>
      </w:pPr>
      <w:bookmarkStart w:id="289" w:name="_Toc89272687"/>
      <w:r>
        <w:rPr>
          <w:rFonts w:ascii="Times New Roman" w:eastAsia="宋体" w:hAnsi="Times New Roman"/>
        </w:rPr>
        <w:t>长难句</w:t>
      </w:r>
      <w:r>
        <w:rPr>
          <w:rFonts w:ascii="Times New Roman" w:eastAsia="宋体" w:hAnsi="Times New Roman" w:hint="eastAsia"/>
        </w:rPr>
        <w:t>练习</w:t>
      </w:r>
      <w:bookmarkEnd w:id="289"/>
    </w:p>
    <w:p w14:paraId="296406A8" w14:textId="77777777" w:rsidR="00D84914" w:rsidRDefault="00000000">
      <w:pPr>
        <w:pStyle w:val="af0"/>
        <w:numPr>
          <w:ilvl w:val="0"/>
          <w:numId w:val="29"/>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A flood of seven to eight meters was ideal in that low-lying areas and basins throughout the whole valley would be flooded up to the edge of the rising ground of the desert, but towns, villages, and dikes that served as paths and water barriers remained above the water level.</w:t>
      </w:r>
    </w:p>
    <w:p w14:paraId="7D602176"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6BF0A22D" w14:textId="77777777" w:rsidR="00D84914" w:rsidRDefault="00D84914">
      <w:pPr>
        <w:pStyle w:val="af0"/>
        <w:spacing w:line="360" w:lineRule="auto"/>
        <w:ind w:left="360" w:firstLineChars="0" w:firstLine="0"/>
        <w:rPr>
          <w:rFonts w:ascii="Times New Roman" w:eastAsia="宋体" w:hAnsi="Times New Roman" w:cs="Times New Roman"/>
          <w:szCs w:val="21"/>
          <w:lang w:eastAsia="zh-Hans"/>
        </w:rPr>
      </w:pPr>
    </w:p>
    <w:p w14:paraId="098A915C" w14:textId="77777777" w:rsidR="00D84914" w:rsidRDefault="00000000">
      <w:pPr>
        <w:pStyle w:val="af0"/>
        <w:numPr>
          <w:ilvl w:val="0"/>
          <w:numId w:val="29"/>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Ancient Egyptians, therefore, never became completely confident about the annual inundation and its gifts, even though it usually brought a layer of fresh, rich silt and waters for irrigation that made agriculture in the Nile Valley relatively easy.</w:t>
      </w:r>
    </w:p>
    <w:p w14:paraId="23F73763"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_________________________________________________________________________________________________________________________________________________________________________________________________________</w:t>
      </w:r>
    </w:p>
    <w:p w14:paraId="5E1496F2" w14:textId="77777777" w:rsidR="00D84914" w:rsidRDefault="00D84914">
      <w:pPr>
        <w:pStyle w:val="af0"/>
        <w:spacing w:line="360" w:lineRule="auto"/>
        <w:ind w:left="360" w:firstLineChars="0" w:firstLine="0"/>
        <w:rPr>
          <w:rFonts w:ascii="Times New Roman" w:eastAsia="宋体" w:hAnsi="Times New Roman" w:cs="Times New Roman"/>
          <w:szCs w:val="21"/>
          <w:lang w:eastAsia="zh-Hans"/>
        </w:rPr>
      </w:pPr>
    </w:p>
    <w:p w14:paraId="56EFB4C7" w14:textId="77777777" w:rsidR="00D84914" w:rsidRDefault="00000000">
      <w:pPr>
        <w:pStyle w:val="af0"/>
        <w:numPr>
          <w:ilvl w:val="0"/>
          <w:numId w:val="29"/>
        </w:numPr>
        <w:spacing w:line="360" w:lineRule="auto"/>
        <w:ind w:firstLineChars="0"/>
        <w:rPr>
          <w:rFonts w:ascii="Times New Roman" w:eastAsia="宋体" w:hAnsi="Times New Roman" w:cs="Times New Roman"/>
          <w:szCs w:val="21"/>
          <w:lang w:eastAsia="zh-Hans"/>
        </w:rPr>
      </w:pPr>
      <w:r>
        <w:rPr>
          <w:rFonts w:ascii="Times New Roman" w:eastAsia="宋体" w:hAnsi="Times New Roman" w:cs="Times New Roman"/>
          <w:szCs w:val="21"/>
          <w:lang w:eastAsia="zh-Hans"/>
        </w:rPr>
        <w:t>The generally predictable crops and resulting surplus freed a significant segment of the population from agricultural labor, allowing for the development of nonfarming occupations, such as full-time craftspeople, bureaucrats, and priests.</w:t>
      </w:r>
    </w:p>
    <w:p w14:paraId="44F72197" w14:textId="77777777" w:rsidR="00D84914" w:rsidRDefault="00000000">
      <w:pPr>
        <w:pStyle w:val="af0"/>
        <w:spacing w:line="360" w:lineRule="auto"/>
        <w:ind w:left="360" w:firstLineChars="0" w:firstLine="0"/>
        <w:rPr>
          <w:rFonts w:ascii="Times New Roman" w:eastAsia="宋体" w:hAnsi="Times New Roman" w:cs="Times New Roman Regular"/>
          <w:szCs w:val="21"/>
          <w:lang w:bidi="ar"/>
        </w:rPr>
      </w:pPr>
      <w:r>
        <w:rPr>
          <w:rFonts w:ascii="Times New Roman" w:eastAsia="宋体" w:hAnsi="Times New Roman" w:cs="Times New Roman Regular"/>
          <w:szCs w:val="21"/>
          <w:lang w:bidi="ar"/>
        </w:rPr>
        <w:t>___________________________________________________________________________</w:t>
      </w:r>
      <w:r>
        <w:rPr>
          <w:rFonts w:ascii="Times New Roman" w:eastAsia="宋体" w:hAnsi="Times New Roman" w:cs="Times New Roman Regular"/>
          <w:szCs w:val="21"/>
          <w:lang w:bidi="ar"/>
        </w:rPr>
        <w:lastRenderedPageBreak/>
        <w:t>______________________________________________________________________________________________________________________________</w:t>
      </w:r>
    </w:p>
    <w:p w14:paraId="57D07BE4" w14:textId="77777777" w:rsidR="00D84914" w:rsidRDefault="00D84914">
      <w:pPr>
        <w:spacing w:line="360" w:lineRule="auto"/>
        <w:rPr>
          <w:rFonts w:ascii="Times New Roman" w:eastAsia="宋体" w:hAnsi="Times New Roman" w:cs="Times New Roman"/>
          <w:b/>
          <w:bCs/>
          <w:kern w:val="44"/>
        </w:rPr>
      </w:pPr>
    </w:p>
    <w:p w14:paraId="742DB217" w14:textId="77777777" w:rsidR="00D84914" w:rsidRDefault="00D84914">
      <w:pPr>
        <w:spacing w:line="360" w:lineRule="auto"/>
        <w:rPr>
          <w:rFonts w:ascii="Times New Roman" w:eastAsia="宋体" w:hAnsi="Times New Roman" w:cs="Times New Roman"/>
        </w:rPr>
      </w:pPr>
    </w:p>
    <w:p w14:paraId="18161B83" w14:textId="77777777" w:rsidR="00D84914" w:rsidRDefault="00000000">
      <w:pPr>
        <w:widowControl/>
        <w:jc w:val="left"/>
        <w:rPr>
          <w:rFonts w:ascii="Times New Roman" w:eastAsia="宋体" w:hAnsi="Times New Roman" w:cs="Times New Roman"/>
          <w:b/>
          <w:bCs/>
          <w:kern w:val="44"/>
          <w:sz w:val="24"/>
        </w:rPr>
      </w:pPr>
      <w:bookmarkStart w:id="290" w:name="_Toc54943994"/>
      <w:r>
        <w:rPr>
          <w:rFonts w:ascii="Times New Roman" w:eastAsia="宋体" w:hAnsi="Times New Roman" w:cs="Times New Roman"/>
          <w:sz w:val="24"/>
        </w:rPr>
        <w:br w:type="page"/>
      </w:r>
    </w:p>
    <w:p w14:paraId="232A2D82" w14:textId="77777777" w:rsidR="00D84914" w:rsidRDefault="00000000">
      <w:pPr>
        <w:pStyle w:val="1"/>
        <w:rPr>
          <w:rFonts w:ascii="Times New Roman" w:eastAsia="宋体" w:hAnsi="Times New Roman"/>
        </w:rPr>
      </w:pPr>
      <w:bookmarkStart w:id="291" w:name="_Toc89272688"/>
      <w:r>
        <w:rPr>
          <w:rFonts w:ascii="Times New Roman" w:eastAsia="宋体" w:hAnsi="Times New Roman"/>
        </w:rPr>
        <w:lastRenderedPageBreak/>
        <w:t>参考答案</w:t>
      </w:r>
      <w:bookmarkEnd w:id="290"/>
      <w:bookmarkEnd w:id="291"/>
      <w:r>
        <w:rPr>
          <w:rFonts w:ascii="Times New Roman" w:eastAsia="宋体" w:hAnsi="Times New Roman" w:hint="eastAsia"/>
        </w:rPr>
        <w:t xml:space="preserve"> </w:t>
      </w:r>
    </w:p>
    <w:p w14:paraId="2420A18E" w14:textId="77777777" w:rsidR="00D84914" w:rsidRDefault="00000000">
      <w:pPr>
        <w:spacing w:line="240" w:lineRule="atLeast"/>
        <w:rPr>
          <w:rFonts w:ascii="Times New Roman" w:eastAsia="宋体" w:hAnsi="Times New Roman" w:cs="Times New Roman"/>
        </w:rPr>
      </w:pPr>
      <w:r>
        <w:rPr>
          <w:rFonts w:ascii="Times New Roman" w:eastAsia="宋体" w:hAnsi="Times New Roman" w:cs="Times New Roman"/>
        </w:rPr>
        <w:t>第一套</w:t>
      </w:r>
    </w:p>
    <w:p w14:paraId="12E28973" w14:textId="77777777" w:rsidR="00D84914" w:rsidRDefault="00000000">
      <w:pPr>
        <w:spacing w:line="240" w:lineRule="atLeast"/>
        <w:rPr>
          <w:rFonts w:ascii="Times New Roman" w:eastAsia="宋体" w:hAnsi="Times New Roman" w:cs="Times New Roman"/>
        </w:rPr>
      </w:pPr>
      <w:r>
        <w:rPr>
          <w:rFonts w:ascii="Times New Roman" w:eastAsia="宋体" w:hAnsi="Times New Roman" w:cs="Times New Roman"/>
        </w:rPr>
        <w:t xml:space="preserve">Early Iron Metallurgy </w:t>
      </w:r>
    </w:p>
    <w:p w14:paraId="17BFB17C" w14:textId="77777777" w:rsidR="00D84914" w:rsidRDefault="00000000">
      <w:pPr>
        <w:spacing w:line="240" w:lineRule="atLeast"/>
        <w:rPr>
          <w:rFonts w:ascii="Times New Roman" w:eastAsia="宋体" w:hAnsi="Times New Roman" w:cs="Times New Roman"/>
        </w:rPr>
      </w:pPr>
      <w:r>
        <w:rPr>
          <w:rFonts w:ascii="Times New Roman" w:eastAsia="宋体" w:hAnsi="Times New Roman" w:cs="Times New Roman"/>
        </w:rPr>
        <w:t>CDBCD AADC (BCD)</w:t>
      </w:r>
    </w:p>
    <w:p w14:paraId="30089812" w14:textId="77777777" w:rsidR="00D84914" w:rsidRDefault="00000000">
      <w:pPr>
        <w:spacing w:line="240" w:lineRule="atLeast"/>
        <w:rPr>
          <w:rFonts w:ascii="Times New Roman" w:eastAsia="宋体" w:hAnsi="Times New Roman" w:cs="Times New Roman"/>
        </w:rPr>
      </w:pPr>
      <w:r>
        <w:rPr>
          <w:rFonts w:ascii="Times New Roman" w:eastAsia="宋体" w:hAnsi="Times New Roman" w:cs="Times New Roman"/>
        </w:rPr>
        <w:t xml:space="preserve">Guam and the Brown Tree Snake </w:t>
      </w:r>
    </w:p>
    <w:p w14:paraId="54BEC2F4" w14:textId="77777777" w:rsidR="00D84914" w:rsidRDefault="00000000">
      <w:pPr>
        <w:spacing w:line="240" w:lineRule="atLeast"/>
        <w:rPr>
          <w:rFonts w:ascii="Times New Roman" w:eastAsia="宋体" w:hAnsi="Times New Roman" w:cs="Times New Roman"/>
        </w:rPr>
      </w:pPr>
      <w:r>
        <w:rPr>
          <w:rFonts w:ascii="Times New Roman" w:eastAsia="宋体" w:hAnsi="Times New Roman" w:cs="Times New Roman"/>
        </w:rPr>
        <w:t xml:space="preserve">ADBC (CD) BBBC ABC </w:t>
      </w:r>
    </w:p>
    <w:p w14:paraId="3549F15E" w14:textId="77777777" w:rsidR="00D84914" w:rsidRDefault="00000000">
      <w:pPr>
        <w:spacing w:line="240" w:lineRule="atLeast"/>
        <w:rPr>
          <w:rFonts w:ascii="Times New Roman" w:eastAsia="宋体" w:hAnsi="Times New Roman" w:cs="Times New Roman"/>
        </w:rPr>
      </w:pPr>
      <w:r>
        <w:rPr>
          <w:rFonts w:ascii="Times New Roman" w:eastAsia="宋体" w:hAnsi="Times New Roman" w:cs="Times New Roman"/>
        </w:rPr>
        <w:t xml:space="preserve">Northwest Coast Art </w:t>
      </w:r>
    </w:p>
    <w:p w14:paraId="70BD7E1C"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rPr>
        <w:t>ADBCC CAAB(A</w:t>
      </w:r>
      <w:r>
        <w:rPr>
          <w:rFonts w:ascii="Times New Roman" w:eastAsia="宋体" w:hAnsi="Times New Roman" w:cs="Times New Roman"/>
          <w:color w:val="000000" w:themeColor="text1"/>
        </w:rPr>
        <w:t>DF)</w:t>
      </w:r>
    </w:p>
    <w:p w14:paraId="309BE5A5" w14:textId="77777777" w:rsidR="00D84914" w:rsidRDefault="00D84914">
      <w:pPr>
        <w:spacing w:line="240" w:lineRule="atLeast"/>
        <w:rPr>
          <w:rFonts w:ascii="Times New Roman" w:eastAsia="宋体" w:hAnsi="Times New Roman" w:cs="Times New Roman"/>
          <w:color w:val="000000" w:themeColor="text1"/>
        </w:rPr>
      </w:pPr>
    </w:p>
    <w:p w14:paraId="67C5ACF3"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第二套</w:t>
      </w:r>
    </w:p>
    <w:p w14:paraId="2588E775"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Abandoning Hunting and Gathering</w:t>
      </w:r>
    </w:p>
    <w:p w14:paraId="10242CAD"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BCCDB DABC (BCE)</w:t>
      </w:r>
    </w:p>
    <w:p w14:paraId="56D2B307"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Examining the Problem of Bycatch</w:t>
      </w:r>
    </w:p>
    <w:p w14:paraId="6C2AE6A3"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ACBDA CDDC (ABC)</w:t>
      </w:r>
    </w:p>
    <w:p w14:paraId="44DEE5EA"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The Chaco Phenomenon</w:t>
      </w:r>
    </w:p>
    <w:p w14:paraId="36270EA9"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BCACA DDCD (ACF)</w:t>
      </w:r>
    </w:p>
    <w:p w14:paraId="136A3C45" w14:textId="77777777" w:rsidR="00D84914" w:rsidRDefault="00D84914">
      <w:pPr>
        <w:spacing w:line="240" w:lineRule="atLeast"/>
        <w:rPr>
          <w:rFonts w:ascii="Times New Roman" w:eastAsia="宋体" w:hAnsi="Times New Roman" w:cs="Times New Roman"/>
          <w:color w:val="000000" w:themeColor="text1"/>
        </w:rPr>
      </w:pPr>
    </w:p>
    <w:p w14:paraId="6D96D27E"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第三套</w:t>
      </w:r>
    </w:p>
    <w:p w14:paraId="4E162B27"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Challenge of Dendrochronology</w:t>
      </w:r>
    </w:p>
    <w:p w14:paraId="438248EA"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ADCDB DBCB (BCD)</w:t>
      </w:r>
    </w:p>
    <w:p w14:paraId="7834195D"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Naturalism and Nature in Art</w:t>
      </w:r>
    </w:p>
    <w:p w14:paraId="01BDF542"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CDCAB DBAA (CDF)</w:t>
      </w:r>
    </w:p>
    <w:p w14:paraId="6F768AD0"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The Process of Domestication</w:t>
      </w:r>
    </w:p>
    <w:p w14:paraId="31B8435A"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BDBDB BACD (ACD)</w:t>
      </w:r>
    </w:p>
    <w:p w14:paraId="04FCB2EF" w14:textId="77777777" w:rsidR="00D84914" w:rsidRDefault="00D84914">
      <w:pPr>
        <w:spacing w:line="240" w:lineRule="atLeast"/>
        <w:rPr>
          <w:rFonts w:ascii="Times New Roman" w:eastAsia="宋体" w:hAnsi="Times New Roman" w:cs="Times New Roman"/>
          <w:color w:val="000000" w:themeColor="text1"/>
        </w:rPr>
      </w:pPr>
    </w:p>
    <w:p w14:paraId="6D692921"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第四套</w:t>
      </w:r>
    </w:p>
    <w:p w14:paraId="765BBA91" w14:textId="77777777" w:rsidR="00D84914" w:rsidRDefault="00000000">
      <w:pPr>
        <w:spacing w:line="240" w:lineRule="atLeast"/>
        <w:rPr>
          <w:rFonts w:ascii="Times New Roman" w:eastAsia="宋体" w:hAnsi="Times New Roman" w:cs="Times New Roman"/>
          <w:color w:val="000000" w:themeColor="text1"/>
        </w:rPr>
      </w:pPr>
      <w:bookmarkStart w:id="292" w:name="OLE_LINK33"/>
      <w:bookmarkStart w:id="293" w:name="OLE_LINK34"/>
      <w:r>
        <w:rPr>
          <w:rFonts w:ascii="Times New Roman" w:eastAsia="宋体" w:hAnsi="Times New Roman" w:cs="Times New Roman"/>
          <w:color w:val="000000" w:themeColor="text1"/>
        </w:rPr>
        <w:t>Species Competition</w:t>
      </w:r>
    </w:p>
    <w:bookmarkEnd w:id="292"/>
    <w:bookmarkEnd w:id="293"/>
    <w:p w14:paraId="381135F3"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BACAD DACD(CDE)</w:t>
      </w:r>
    </w:p>
    <w:p w14:paraId="074F8D10"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Economic Reasoning</w:t>
      </w:r>
    </w:p>
    <w:p w14:paraId="11E353DD"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CDD(BC)C CABB(BCF)</w:t>
      </w:r>
    </w:p>
    <w:p w14:paraId="59150FD6"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Ancient Mapmaking</w:t>
      </w:r>
    </w:p>
    <w:p w14:paraId="180D7AAF"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DBCDC DBAD (BCD)</w:t>
      </w:r>
    </w:p>
    <w:p w14:paraId="58283B4D" w14:textId="77777777" w:rsidR="00D84914" w:rsidRDefault="00D84914">
      <w:pPr>
        <w:spacing w:line="240" w:lineRule="atLeast"/>
        <w:rPr>
          <w:rFonts w:ascii="Times New Roman" w:eastAsia="宋体" w:hAnsi="Times New Roman" w:cs="Times New Roman"/>
          <w:color w:val="000000" w:themeColor="text1"/>
        </w:rPr>
      </w:pPr>
    </w:p>
    <w:p w14:paraId="1A77EDDD"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第五套</w:t>
      </w:r>
    </w:p>
    <w:p w14:paraId="05ECF88D"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Agriculture and Religion</w:t>
      </w:r>
    </w:p>
    <w:p w14:paraId="6F07F4B7"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BDBAC ACCC (DEF)</w:t>
      </w:r>
    </w:p>
    <w:p w14:paraId="1F43F2DD"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Temperate Plant Phenology</w:t>
      </w:r>
    </w:p>
    <w:p w14:paraId="0CC8CECC"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CAAAC CBDA (ADE)</w:t>
      </w:r>
    </w:p>
    <w:p w14:paraId="0EB218AB"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The River Nile in Ancient Egypt</w:t>
      </w:r>
    </w:p>
    <w:p w14:paraId="61690035" w14:textId="77777777" w:rsidR="00D84914" w:rsidRDefault="00000000">
      <w:pPr>
        <w:spacing w:line="240" w:lineRule="atLeast"/>
        <w:rPr>
          <w:rFonts w:ascii="Times New Roman" w:eastAsia="宋体" w:hAnsi="Times New Roman" w:cs="Times New Roman"/>
          <w:color w:val="000000" w:themeColor="text1"/>
        </w:rPr>
      </w:pPr>
      <w:r>
        <w:rPr>
          <w:rFonts w:ascii="Times New Roman" w:eastAsia="宋体" w:hAnsi="Times New Roman" w:cs="Times New Roman"/>
          <w:color w:val="000000" w:themeColor="text1"/>
        </w:rPr>
        <w:t>ACC</w:t>
      </w:r>
      <w:r>
        <w:rPr>
          <w:rFonts w:ascii="Times New Roman" w:eastAsia="宋体" w:hAnsi="Times New Roman" w:cs="Times New Roman" w:hint="eastAsia"/>
          <w:color w:val="000000" w:themeColor="text1"/>
        </w:rPr>
        <w:t>C</w:t>
      </w:r>
      <w:r>
        <w:rPr>
          <w:rFonts w:ascii="Times New Roman" w:eastAsia="宋体" w:hAnsi="Times New Roman" w:cs="Times New Roman"/>
          <w:color w:val="000000" w:themeColor="text1"/>
        </w:rPr>
        <w:t>D CBAC (AEF)</w:t>
      </w:r>
    </w:p>
    <w:p w14:paraId="1439D1EA" w14:textId="77777777" w:rsidR="00D84914" w:rsidRDefault="00D84914">
      <w:pPr>
        <w:rPr>
          <w:rFonts w:ascii="Times New Roman" w:eastAsia="宋体" w:hAnsi="Times New Roman"/>
        </w:rPr>
      </w:pPr>
    </w:p>
    <w:sectPr w:rsidR="00D84914">
      <w:headerReference w:type="default" r:id="rId7"/>
      <w:footerReference w:type="even" r:id="rId8"/>
      <w:footerReference w:type="default" r:id="rId9"/>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D835" w14:textId="77777777" w:rsidR="00915CE2" w:rsidRDefault="00915CE2">
      <w:r>
        <w:separator/>
      </w:r>
    </w:p>
  </w:endnote>
  <w:endnote w:type="continuationSeparator" w:id="0">
    <w:p w14:paraId="75D262FC" w14:textId="77777777" w:rsidR="00915CE2" w:rsidRDefault="0091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Times New Roman Regular">
    <w:panose1 w:val="020B0604020202020204"/>
    <w:charset w:val="00"/>
    <w:family w:val="auto"/>
    <w:pitch w:val="default"/>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809749809"/>
      <w:docPartObj>
        <w:docPartGallery w:val="AutoText"/>
      </w:docPartObj>
    </w:sdtPr>
    <w:sdtContent>
      <w:p w14:paraId="1955CA7E" w14:textId="77777777" w:rsidR="00D84914" w:rsidRDefault="00000000">
        <w:pPr>
          <w:pStyle w:val="a5"/>
          <w:framePr w:wrap="auto"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0B45F408" w14:textId="77777777" w:rsidR="00D84914" w:rsidRDefault="00D8491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747004396"/>
      <w:docPartObj>
        <w:docPartGallery w:val="AutoText"/>
      </w:docPartObj>
    </w:sdtPr>
    <w:sdtContent>
      <w:p w14:paraId="0A3A24D4" w14:textId="77777777" w:rsidR="00D84914" w:rsidRDefault="00000000">
        <w:pPr>
          <w:pStyle w:val="a5"/>
          <w:framePr w:wrap="auto"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rPr>
          <w:t>1</w:t>
        </w:r>
        <w:r>
          <w:rPr>
            <w:rStyle w:val="ac"/>
          </w:rPr>
          <w:fldChar w:fldCharType="end"/>
        </w:r>
      </w:p>
    </w:sdtContent>
  </w:sdt>
  <w:p w14:paraId="73A39721" w14:textId="77777777" w:rsidR="00D84914" w:rsidRDefault="00D849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107C4" w14:textId="77777777" w:rsidR="00915CE2" w:rsidRDefault="00915CE2">
      <w:r>
        <w:separator/>
      </w:r>
    </w:p>
  </w:footnote>
  <w:footnote w:type="continuationSeparator" w:id="0">
    <w:p w14:paraId="298321BB" w14:textId="77777777" w:rsidR="00915CE2" w:rsidRDefault="0091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BEF0" w14:textId="77777777" w:rsidR="00D84914" w:rsidRDefault="00000000">
    <w:pPr>
      <w:pStyle w:val="a7"/>
    </w:pPr>
    <w:bookmarkStart w:id="294" w:name="OLE_LINK244"/>
    <w:bookmarkStart w:id="295" w:name="OLE_LINK245"/>
    <w:bookmarkStart w:id="296" w:name="_Hlk89270508"/>
    <w:r>
      <w:rPr>
        <w:rFonts w:hint="eastAsia"/>
      </w:rPr>
      <w:t>托福阅读真题合集volume</w:t>
    </w:r>
    <w:r>
      <w:t xml:space="preserve"> 1 </w:t>
    </w:r>
    <w:bookmarkEnd w:id="294"/>
    <w:bookmarkEnd w:id="295"/>
    <w:bookmarkEnd w:id="29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BF205925"/>
    <w:multiLevelType w:val="multilevel"/>
    <w:tmpl w:val="BF205925"/>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CF092B84"/>
    <w:multiLevelType w:val="multilevel"/>
    <w:tmpl w:val="CF092B84"/>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D7F9FE59"/>
    <w:multiLevelType w:val="multilevel"/>
    <w:tmpl w:val="D7F9FE59"/>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053208E"/>
    <w:multiLevelType w:val="multilevel"/>
    <w:tmpl w:val="0053208E"/>
    <w:lvl w:ilvl="0">
      <w:start w:val="1"/>
      <w:numFmt w:val="decimal"/>
      <w:suff w:val="nothing"/>
      <w:lvlText w:val="%1."/>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22" w:hanging="1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2104377"/>
    <w:multiLevelType w:val="multilevel"/>
    <w:tmpl w:val="021043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3D62ECE"/>
    <w:multiLevelType w:val="multilevel"/>
    <w:tmpl w:val="03D62ECE"/>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AF058BD"/>
    <w:multiLevelType w:val="multilevel"/>
    <w:tmpl w:val="0AF058B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1962B8F"/>
    <w:multiLevelType w:val="multilevel"/>
    <w:tmpl w:val="21962B8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470EC97"/>
    <w:multiLevelType w:val="multilevel"/>
    <w:tmpl w:val="2470EC97"/>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C5F06BC"/>
    <w:multiLevelType w:val="multilevel"/>
    <w:tmpl w:val="2C5F06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4765E8B"/>
    <w:multiLevelType w:val="multilevel"/>
    <w:tmpl w:val="34765E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3D2C0E74"/>
    <w:multiLevelType w:val="multilevel"/>
    <w:tmpl w:val="3D2C0E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D4DC07F"/>
    <w:multiLevelType w:val="multilevel"/>
    <w:tmpl w:val="4D4DC07F"/>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EE85361"/>
    <w:multiLevelType w:val="multilevel"/>
    <w:tmpl w:val="4EE853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4836F1D"/>
    <w:multiLevelType w:val="multilevel"/>
    <w:tmpl w:val="54836F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7076F52"/>
    <w:multiLevelType w:val="multilevel"/>
    <w:tmpl w:val="57076F5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5A241D34"/>
    <w:multiLevelType w:val="multilevel"/>
    <w:tmpl w:val="5A241D34"/>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8775A9B"/>
    <w:multiLevelType w:val="multilevel"/>
    <w:tmpl w:val="68775A9B"/>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6D180D2F"/>
    <w:multiLevelType w:val="multilevel"/>
    <w:tmpl w:val="6D180D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6DFC1E46"/>
    <w:multiLevelType w:val="multilevel"/>
    <w:tmpl w:val="6DFC1E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E894A4E"/>
    <w:multiLevelType w:val="multilevel"/>
    <w:tmpl w:val="6E894A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2183CF9"/>
    <w:multiLevelType w:val="multilevel"/>
    <w:tmpl w:val="72183CF9"/>
    <w:lvl w:ilvl="0">
      <w:start w:val="1"/>
      <w:numFmt w:val="upperLetter"/>
      <w:suff w:val="nothing"/>
      <w:lvlText w:val="%1."/>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nothing"/>
      <w:lvlText w:val="%2."/>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nothing"/>
      <w:lvlText w:val="%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nothing"/>
      <w:lvlText w:val="%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nothing"/>
      <w:lvlText w:val="%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nothing"/>
      <w:lvlText w:val="%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nothing"/>
      <w:lvlText w:val="%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nothing"/>
      <w:lvlText w:val="%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nothing"/>
      <w:lvlText w:val="%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63705296">
    <w:abstractNumId w:val="10"/>
  </w:num>
  <w:num w:numId="2" w16cid:durableId="1463957760">
    <w:abstractNumId w:val="16"/>
  </w:num>
  <w:num w:numId="3" w16cid:durableId="1882011245">
    <w:abstractNumId w:val="11"/>
  </w:num>
  <w:num w:numId="4" w16cid:durableId="121465946">
    <w:abstractNumId w:val="7"/>
  </w:num>
  <w:num w:numId="5" w16cid:durableId="949360788">
    <w:abstractNumId w:val="20"/>
  </w:num>
  <w:num w:numId="6" w16cid:durableId="1541282587">
    <w:abstractNumId w:val="18"/>
  </w:num>
  <w:num w:numId="7" w16cid:durableId="1425414227">
    <w:abstractNumId w:val="19"/>
  </w:num>
  <w:num w:numId="8" w16cid:durableId="1240627881">
    <w:abstractNumId w:val="15"/>
  </w:num>
  <w:num w:numId="9" w16cid:durableId="1235820298">
    <w:abstractNumId w:val="21"/>
  </w:num>
  <w:num w:numId="10" w16cid:durableId="1728795989">
    <w:abstractNumId w:val="4"/>
  </w:num>
  <w:num w:numId="11" w16cid:durableId="1069696185">
    <w:abstractNumId w:val="2"/>
  </w:num>
  <w:num w:numId="12" w16cid:durableId="2029721595">
    <w:abstractNumId w:val="4"/>
    <w:lvlOverride w:ilvl="0">
      <w:startOverride w:val="2"/>
    </w:lvlOverride>
  </w:num>
  <w:num w:numId="13" w16cid:durableId="864441111">
    <w:abstractNumId w:val="1"/>
  </w:num>
  <w:num w:numId="14" w16cid:durableId="1927641549">
    <w:abstractNumId w:val="4"/>
    <w:lvlOverride w:ilvl="0">
      <w:startOverride w:val="3"/>
    </w:lvlOverride>
  </w:num>
  <w:num w:numId="15" w16cid:durableId="1887528487">
    <w:abstractNumId w:val="6"/>
  </w:num>
  <w:num w:numId="16" w16cid:durableId="248929837">
    <w:abstractNumId w:val="4"/>
    <w:lvlOverride w:ilvl="0">
      <w:startOverride w:val="4"/>
    </w:lvlOverride>
  </w:num>
  <w:num w:numId="17" w16cid:durableId="451554207">
    <w:abstractNumId w:val="22"/>
  </w:num>
  <w:num w:numId="18" w16cid:durableId="1859926519">
    <w:abstractNumId w:val="4"/>
    <w:lvlOverride w:ilvl="0">
      <w:startOverride w:val="5"/>
    </w:lvlOverride>
  </w:num>
  <w:num w:numId="19" w16cid:durableId="1616794497">
    <w:abstractNumId w:val="0"/>
  </w:num>
  <w:num w:numId="20" w16cid:durableId="346368395">
    <w:abstractNumId w:val="4"/>
    <w:lvlOverride w:ilvl="0">
      <w:startOverride w:val="6"/>
    </w:lvlOverride>
  </w:num>
  <w:num w:numId="21" w16cid:durableId="28070424">
    <w:abstractNumId w:val="17"/>
  </w:num>
  <w:num w:numId="22" w16cid:durableId="1898780872">
    <w:abstractNumId w:val="4"/>
    <w:lvlOverride w:ilvl="0">
      <w:startOverride w:val="7"/>
    </w:lvlOverride>
  </w:num>
  <w:num w:numId="23" w16cid:durableId="1935478234">
    <w:abstractNumId w:val="13"/>
  </w:num>
  <w:num w:numId="24" w16cid:durableId="809833311">
    <w:abstractNumId w:val="9"/>
  </w:num>
  <w:num w:numId="25" w16cid:durableId="1380789012">
    <w:abstractNumId w:val="3"/>
  </w:num>
  <w:num w:numId="26" w16cid:durableId="548498848">
    <w:abstractNumId w:val="12"/>
  </w:num>
  <w:num w:numId="27" w16cid:durableId="1580674372">
    <w:abstractNumId w:val="14"/>
  </w:num>
  <w:num w:numId="28" w16cid:durableId="816536019">
    <w:abstractNumId w:val="5"/>
  </w:num>
  <w:num w:numId="29" w16cid:durableId="1396128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8D"/>
    <w:rsid w:val="FFF2670A"/>
    <w:rsid w:val="00007A06"/>
    <w:rsid w:val="00052719"/>
    <w:rsid w:val="000674CD"/>
    <w:rsid w:val="00075802"/>
    <w:rsid w:val="00091475"/>
    <w:rsid w:val="001834E5"/>
    <w:rsid w:val="001859E0"/>
    <w:rsid w:val="00193998"/>
    <w:rsid w:val="0019628D"/>
    <w:rsid w:val="001B15EA"/>
    <w:rsid w:val="00226FE5"/>
    <w:rsid w:val="00234D44"/>
    <w:rsid w:val="00266334"/>
    <w:rsid w:val="002763A7"/>
    <w:rsid w:val="002A5717"/>
    <w:rsid w:val="002F1221"/>
    <w:rsid w:val="002F6D12"/>
    <w:rsid w:val="003055A5"/>
    <w:rsid w:val="00327690"/>
    <w:rsid w:val="003331D6"/>
    <w:rsid w:val="00343E72"/>
    <w:rsid w:val="003525AF"/>
    <w:rsid w:val="00376C9F"/>
    <w:rsid w:val="003B4F4C"/>
    <w:rsid w:val="003B5D3D"/>
    <w:rsid w:val="003D252C"/>
    <w:rsid w:val="003D7AF1"/>
    <w:rsid w:val="003F57FE"/>
    <w:rsid w:val="0042315B"/>
    <w:rsid w:val="00432BA0"/>
    <w:rsid w:val="00437E8C"/>
    <w:rsid w:val="004404C1"/>
    <w:rsid w:val="00463792"/>
    <w:rsid w:val="00466EEF"/>
    <w:rsid w:val="004D2BA6"/>
    <w:rsid w:val="004F3BB5"/>
    <w:rsid w:val="00520AC2"/>
    <w:rsid w:val="00536A58"/>
    <w:rsid w:val="0054055C"/>
    <w:rsid w:val="00565D8A"/>
    <w:rsid w:val="00573CC1"/>
    <w:rsid w:val="005D75F7"/>
    <w:rsid w:val="005F78DA"/>
    <w:rsid w:val="00606451"/>
    <w:rsid w:val="0061437C"/>
    <w:rsid w:val="00646DBF"/>
    <w:rsid w:val="006836C3"/>
    <w:rsid w:val="006840FA"/>
    <w:rsid w:val="00697A26"/>
    <w:rsid w:val="006B0099"/>
    <w:rsid w:val="006C2F8A"/>
    <w:rsid w:val="006E4821"/>
    <w:rsid w:val="00701F53"/>
    <w:rsid w:val="00714667"/>
    <w:rsid w:val="00723DDC"/>
    <w:rsid w:val="007307E5"/>
    <w:rsid w:val="00764F42"/>
    <w:rsid w:val="0078267B"/>
    <w:rsid w:val="00851119"/>
    <w:rsid w:val="00876492"/>
    <w:rsid w:val="008C5187"/>
    <w:rsid w:val="008E7439"/>
    <w:rsid w:val="00914DED"/>
    <w:rsid w:val="00915CE2"/>
    <w:rsid w:val="00924A8F"/>
    <w:rsid w:val="00944F6D"/>
    <w:rsid w:val="0097528C"/>
    <w:rsid w:val="00981275"/>
    <w:rsid w:val="009D1E21"/>
    <w:rsid w:val="00A27A9E"/>
    <w:rsid w:val="00A347BE"/>
    <w:rsid w:val="00B946EA"/>
    <w:rsid w:val="00BB0CE7"/>
    <w:rsid w:val="00BB22CB"/>
    <w:rsid w:val="00BE42F4"/>
    <w:rsid w:val="00C10C38"/>
    <w:rsid w:val="00C24428"/>
    <w:rsid w:val="00C40FF2"/>
    <w:rsid w:val="00C672CE"/>
    <w:rsid w:val="00C72DF3"/>
    <w:rsid w:val="00CB65B2"/>
    <w:rsid w:val="00CE79B8"/>
    <w:rsid w:val="00CF31FB"/>
    <w:rsid w:val="00CF3DA0"/>
    <w:rsid w:val="00D26006"/>
    <w:rsid w:val="00D33A10"/>
    <w:rsid w:val="00D369E1"/>
    <w:rsid w:val="00D83AEA"/>
    <w:rsid w:val="00D84914"/>
    <w:rsid w:val="00DD6833"/>
    <w:rsid w:val="00DF6A40"/>
    <w:rsid w:val="00E77A14"/>
    <w:rsid w:val="00ED65F4"/>
    <w:rsid w:val="00EF095F"/>
    <w:rsid w:val="00EF6FA4"/>
    <w:rsid w:val="00F15613"/>
    <w:rsid w:val="00F659F4"/>
    <w:rsid w:val="00FF06D7"/>
    <w:rsid w:val="00FF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5829F7"/>
  <w15:docId w15:val="{37D5EE17-853F-3143-9DCB-B9DB2C37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8">
    <w:name w:val="index 8"/>
    <w:basedOn w:val="a"/>
    <w:next w:val="a"/>
    <w:uiPriority w:val="99"/>
    <w:unhideWhenUsed/>
    <w:qFormat/>
    <w:pPr>
      <w:ind w:left="1680" w:hanging="210"/>
      <w:jc w:val="left"/>
    </w:pPr>
    <w:rPr>
      <w:rFonts w:eastAsiaTheme="minorHAnsi"/>
      <w:sz w:val="20"/>
      <w:szCs w:val="20"/>
    </w:rPr>
  </w:style>
  <w:style w:type="paragraph" w:styleId="5">
    <w:name w:val="index 5"/>
    <w:basedOn w:val="a"/>
    <w:next w:val="a"/>
    <w:uiPriority w:val="99"/>
    <w:unhideWhenUsed/>
    <w:qFormat/>
    <w:pPr>
      <w:ind w:left="1050" w:hanging="210"/>
      <w:jc w:val="left"/>
    </w:pPr>
    <w:rPr>
      <w:rFonts w:eastAsiaTheme="minorHAnsi"/>
      <w:sz w:val="20"/>
      <w:szCs w:val="20"/>
    </w:rPr>
  </w:style>
  <w:style w:type="paragraph" w:styleId="6">
    <w:name w:val="index 6"/>
    <w:basedOn w:val="a"/>
    <w:next w:val="a"/>
    <w:uiPriority w:val="99"/>
    <w:unhideWhenUsed/>
    <w:qFormat/>
    <w:pPr>
      <w:ind w:left="1260" w:hanging="210"/>
      <w:jc w:val="left"/>
    </w:pPr>
    <w:rPr>
      <w:rFonts w:eastAsiaTheme="minorHAnsi"/>
      <w:sz w:val="20"/>
      <w:szCs w:val="20"/>
    </w:rPr>
  </w:style>
  <w:style w:type="paragraph" w:styleId="4">
    <w:name w:val="index 4"/>
    <w:basedOn w:val="a"/>
    <w:next w:val="a"/>
    <w:uiPriority w:val="99"/>
    <w:unhideWhenUsed/>
    <w:qFormat/>
    <w:pPr>
      <w:ind w:left="840" w:hanging="210"/>
      <w:jc w:val="left"/>
    </w:pPr>
    <w:rPr>
      <w:rFonts w:eastAsiaTheme="minorHAnsi"/>
      <w:sz w:val="20"/>
      <w:szCs w:val="20"/>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style>
  <w:style w:type="paragraph" w:styleId="31">
    <w:name w:val="index 3"/>
    <w:basedOn w:val="a"/>
    <w:next w:val="a"/>
    <w:uiPriority w:val="99"/>
    <w:unhideWhenUsed/>
    <w:qFormat/>
    <w:pPr>
      <w:ind w:left="630" w:hanging="210"/>
      <w:jc w:val="left"/>
    </w:pPr>
    <w:rPr>
      <w:rFonts w:eastAsiaTheme="minorHAnsi"/>
      <w:sz w:val="20"/>
      <w:szCs w:val="20"/>
    </w:rPr>
  </w:style>
  <w:style w:type="paragraph" w:styleId="a3">
    <w:name w:val="Balloon Text"/>
    <w:basedOn w:val="a"/>
    <w:link w:val="a4"/>
    <w:uiPriority w:val="99"/>
    <w:semiHidden/>
    <w:unhideWhenUsed/>
    <w:rPr>
      <w:rFonts w:ascii="宋体" w:eastAsia="宋体"/>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290"/>
      </w:tabs>
      <w:jc w:val="center"/>
    </w:pPr>
    <w:rPr>
      <w:b/>
      <w:bCs/>
      <w:szCs w:val="21"/>
    </w:rPr>
  </w:style>
  <w:style w:type="paragraph" w:styleId="TOC4">
    <w:name w:val="toc 4"/>
    <w:basedOn w:val="a"/>
    <w:next w:val="a"/>
    <w:uiPriority w:val="39"/>
    <w:unhideWhenUsed/>
    <w:qFormat/>
    <w:pPr>
      <w:ind w:leftChars="600" w:left="1260"/>
    </w:pPr>
  </w:style>
  <w:style w:type="paragraph" w:styleId="a9">
    <w:name w:val="index heading"/>
    <w:basedOn w:val="a"/>
    <w:next w:val="11"/>
    <w:uiPriority w:val="99"/>
    <w:unhideWhenUsed/>
    <w:qFormat/>
    <w:pPr>
      <w:spacing w:before="120" w:after="120"/>
      <w:jc w:val="left"/>
    </w:pPr>
    <w:rPr>
      <w:rFonts w:eastAsiaTheme="minorHAnsi"/>
      <w:b/>
      <w:bCs/>
      <w:i/>
      <w:iCs/>
      <w:sz w:val="20"/>
      <w:szCs w:val="20"/>
    </w:rPr>
  </w:style>
  <w:style w:type="paragraph" w:styleId="11">
    <w:name w:val="index 1"/>
    <w:basedOn w:val="a"/>
    <w:next w:val="a"/>
    <w:uiPriority w:val="99"/>
    <w:unhideWhenUsed/>
    <w:qFormat/>
    <w:pPr>
      <w:ind w:left="210" w:hanging="210"/>
      <w:jc w:val="left"/>
    </w:pPr>
    <w:rPr>
      <w:rFonts w:eastAsiaTheme="minorHAnsi"/>
      <w:sz w:val="20"/>
      <w:szCs w:val="20"/>
    </w:rPr>
  </w:style>
  <w:style w:type="paragraph" w:styleId="TOC6">
    <w:name w:val="toc 6"/>
    <w:basedOn w:val="a"/>
    <w:next w:val="a"/>
    <w:uiPriority w:val="39"/>
    <w:unhideWhenUsed/>
    <w:qFormat/>
    <w:pPr>
      <w:ind w:leftChars="1000" w:left="2100"/>
    </w:pPr>
  </w:style>
  <w:style w:type="paragraph" w:styleId="7">
    <w:name w:val="index 7"/>
    <w:basedOn w:val="a"/>
    <w:next w:val="a"/>
    <w:uiPriority w:val="99"/>
    <w:unhideWhenUsed/>
    <w:qFormat/>
    <w:pPr>
      <w:ind w:left="1470" w:hanging="210"/>
      <w:jc w:val="left"/>
    </w:pPr>
    <w:rPr>
      <w:rFonts w:eastAsiaTheme="minorHAnsi"/>
      <w:sz w:val="20"/>
      <w:szCs w:val="20"/>
    </w:rPr>
  </w:style>
  <w:style w:type="paragraph" w:styleId="9">
    <w:name w:val="index 9"/>
    <w:basedOn w:val="a"/>
    <w:next w:val="a"/>
    <w:uiPriority w:val="99"/>
    <w:unhideWhenUsed/>
    <w:qFormat/>
    <w:pPr>
      <w:ind w:left="1890" w:hanging="210"/>
      <w:jc w:val="left"/>
    </w:pPr>
    <w:rPr>
      <w:rFonts w:eastAsiaTheme="minorHAnsi"/>
      <w:sz w:val="20"/>
      <w:szCs w:val="20"/>
    </w:r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ind w:leftChars="1600" w:left="3360"/>
    </w:pPr>
  </w:style>
  <w:style w:type="paragraph" w:styleId="aa">
    <w:name w:val="Normal (Web)"/>
    <w:basedOn w:val="a"/>
    <w:uiPriority w:val="99"/>
    <w:qFormat/>
    <w:rPr>
      <w:sz w:val="24"/>
    </w:rPr>
  </w:style>
  <w:style w:type="paragraph" w:styleId="21">
    <w:name w:val="index 2"/>
    <w:basedOn w:val="a"/>
    <w:next w:val="a"/>
    <w:uiPriority w:val="99"/>
    <w:unhideWhenUsed/>
    <w:qFormat/>
    <w:pPr>
      <w:ind w:left="420" w:hanging="210"/>
      <w:jc w:val="left"/>
    </w:pPr>
    <w:rPr>
      <w:rFonts w:eastAsiaTheme="minorHAnsi"/>
      <w:sz w:val="20"/>
      <w:szCs w:val="20"/>
    </w:rPr>
  </w:style>
  <w:style w:type="table" w:styleId="ab">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qFormat/>
  </w:style>
  <w:style w:type="character" w:styleId="ad">
    <w:name w:val="FollowedHyperlink"/>
    <w:basedOn w:val="a0"/>
    <w:uiPriority w:val="99"/>
    <w:semiHidden/>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rPr>
      <w:rFonts w:ascii="宋体" w:eastAsia="宋体"/>
      <w:sz w:val="18"/>
      <w:szCs w:val="18"/>
    </w:rPr>
  </w:style>
  <w:style w:type="paragraph" w:customStyle="1" w:styleId="af">
    <w:name w:val="默认"/>
    <w:qFormat/>
    <w:pPr>
      <w:framePr w:wrap="around" w:hAnchor="text" w:yAlign="top"/>
      <w:spacing w:before="160"/>
    </w:pPr>
    <w:rPr>
      <w:rFonts w:ascii="Helvetica Neue" w:eastAsia="Helvetica Neue" w:hAnsi="Helvetica Neue" w:cs="Helvetica Neue"/>
      <w:color w:val="000000"/>
      <w:sz w:val="24"/>
      <w:szCs w:val="24"/>
    </w:rPr>
  </w:style>
  <w:style w:type="paragraph" w:styleId="af0">
    <w:name w:val="List Paragraph"/>
    <w:basedOn w:val="a"/>
    <w:uiPriority w:val="34"/>
    <w:qFormat/>
    <w:pPr>
      <w:ind w:firstLineChars="200" w:firstLine="420"/>
    </w:pPr>
  </w:style>
  <w:style w:type="paragraph" w:customStyle="1" w:styleId="Af1">
    <w:name w:val="默认 A"/>
    <w:qFormat/>
    <w:pPr>
      <w:framePr w:wrap="around" w:hAnchor="text" w:y="1"/>
      <w:spacing w:before="160"/>
    </w:pPr>
    <w:rPr>
      <w:rFonts w:ascii="Helvetica Neue" w:eastAsia="Arial Unicode MS" w:hAnsi="Helvetica Neue" w:cs="Arial Unicode MS"/>
      <w:color w:val="000000"/>
      <w:sz w:val="24"/>
      <w:szCs w:val="24"/>
    </w:rPr>
  </w:style>
  <w:style w:type="paragraph" w:customStyle="1" w:styleId="clearfix">
    <w:name w:val="clearfix"/>
    <w:basedOn w:val="a"/>
    <w:qFormat/>
    <w:pPr>
      <w:widowControl/>
      <w:spacing w:before="100" w:beforeAutospacing="1" w:after="100" w:afterAutospacing="1"/>
      <w:jc w:val="left"/>
    </w:pPr>
    <w:rPr>
      <w:rFonts w:ascii="宋体" w:eastAsia="宋体" w:hAnsi="宋体" w:cs="宋体"/>
      <w:kern w:val="0"/>
      <w:sz w:val="24"/>
    </w:rPr>
  </w:style>
  <w:style w:type="character" w:customStyle="1" w:styleId="ans-option">
    <w:name w:val="ans-option"/>
    <w:basedOn w:val="a0"/>
    <w:qFormat/>
  </w:style>
  <w:style w:type="paragraph" w:customStyle="1" w:styleId="12">
    <w:name w:val="修订1"/>
    <w:hidden/>
    <w:uiPriority w:val="99"/>
    <w:semiHidden/>
    <w:qFormat/>
    <w:rPr>
      <w:kern w:val="2"/>
      <w:sz w:val="21"/>
      <w:szCs w:val="24"/>
    </w:rPr>
  </w:style>
  <w:style w:type="character" w:customStyle="1" w:styleId="apple-converted-space">
    <w:name w:val="apple-converted-space"/>
    <w:basedOn w:val="a0"/>
    <w:qFormat/>
  </w:style>
  <w:style w:type="character" w:customStyle="1" w:styleId="13">
    <w:name w:val="未处理的提及1"/>
    <w:basedOn w:val="a0"/>
    <w:uiPriority w:val="99"/>
    <w:semiHidden/>
    <w:unhideWhenUsed/>
    <w:qFormat/>
    <w:rPr>
      <w:color w:val="605E5C"/>
      <w:shd w:val="clear" w:color="auto" w:fill="E1DFDD"/>
    </w:rPr>
  </w:style>
  <w:style w:type="paragraph" w:styleId="af2">
    <w:name w:val="No Spacing"/>
    <w:uiPriority w:val="1"/>
    <w:qFormat/>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160</Pages>
  <Words>41664</Words>
  <Characters>237487</Characters>
  <Application>Microsoft Office Word</Application>
  <DocSecurity>0</DocSecurity>
  <Lines>1979</Lines>
  <Paragraphs>557</Paragraphs>
  <ScaleCrop>false</ScaleCrop>
  <Company/>
  <LinksUpToDate>false</LinksUpToDate>
  <CharactersWithSpaces>278594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user</dc:creator>
  <cp:lastModifiedBy>艾琦 杨</cp:lastModifiedBy>
  <cp:revision>13</cp:revision>
  <dcterms:created xsi:type="dcterms:W3CDTF">2021-12-02T13:15:00Z</dcterms:created>
  <dcterms:modified xsi:type="dcterms:W3CDTF">2022-12-31T04:10:00Z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BD6219D17E508F6315872663276EF83B</vt:lpwstr>
  </property>
</Properties>
</file>